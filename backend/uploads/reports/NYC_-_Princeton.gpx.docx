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Route Plan</w:t>
      </w:r>
    </w:p>
    <w:p>
      <w:r>
        <w:t>File: NYC_-_Princeton.gpx</w:t>
      </w:r>
    </w:p>
    <w:p>
      <w:r>
        <w:t>Distance: 85.31 mi (137.29 km)</w:t>
      </w:r>
    </w:p>
    <w:p>
      <w:r>
        <w:t>Elevation gain: 1998.0 ft</w:t>
      </w:r>
    </w:p>
    <w:p>
      <w:r>
        <w:t>Predicted time (heuristic): 6.19 h</w:t>
      </w:r>
    </w:p>
    <w:p>
      <w:r>
        <w:t>Predicted average speed: 13.77 mph</w:t>
      </w:r>
    </w:p>
    <w:p>
      <w:pPr>
        <w:pStyle w:val="Heading2"/>
      </w:pPr>
      <w:r>
        <w:t>Speed &amp; Grade</w:t>
      </w:r>
    </w:p>
    <w:p>
      <w:r>
        <w:t>Speed (mph) vs. Distance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Grade (%) vs. Distance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Splits by Grade Bucket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Grade Bucket</w:t>
            </w:r>
          </w:p>
        </w:tc>
        <w:tc>
          <w:tcPr>
            <w:tcW w:type="dxa" w:w="2160"/>
          </w:tcPr>
          <w:p>
            <w:r>
              <w:t>Miles</w:t>
            </w:r>
          </w:p>
        </w:tc>
        <w:tc>
          <w:tcPr>
            <w:tcW w:type="dxa" w:w="2160"/>
          </w:tcPr>
          <w:p>
            <w:r>
              <w:t>Avg mph</w:t>
            </w:r>
          </w:p>
        </w:tc>
        <w:tc>
          <w:tcPr>
            <w:tcW w:type="dxa" w:w="2160"/>
          </w:tcPr>
          <w:p>
            <w:r>
              <w:t>Pace (min/mi)</w:t>
            </w:r>
          </w:p>
        </w:tc>
      </w:tr>
      <w:tr>
        <w:tc>
          <w:tcPr>
            <w:tcW w:type="dxa" w:w="2160"/>
          </w:tcPr>
          <w:p>
            <w:r>
              <w:t>≤ -6%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  <w:tc>
          <w:tcPr>
            <w:tcW w:type="dxa" w:w="2160"/>
          </w:tcPr>
          <w:p>
            <w:r>
              <w:t>17.47</w:t>
            </w:r>
          </w:p>
        </w:tc>
        <w:tc>
          <w:tcPr>
            <w:tcW w:type="dxa" w:w="2160"/>
          </w:tcPr>
          <w:p>
            <w:r>
              <w:t>3.4</w:t>
            </w:r>
          </w:p>
        </w:tc>
      </w:tr>
      <w:tr>
        <w:tc>
          <w:tcPr>
            <w:tcW w:type="dxa" w:w="2160"/>
          </w:tcPr>
          <w:p>
            <w:r>
              <w:t>-6% to -4%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16.44</w:t>
            </w:r>
          </w:p>
        </w:tc>
        <w:tc>
          <w:tcPr>
            <w:tcW w:type="dxa" w:w="2160"/>
          </w:tcPr>
          <w:p>
            <w:r>
              <w:t>3.6</w:t>
            </w:r>
          </w:p>
        </w:tc>
      </w:tr>
      <w:tr>
        <w:tc>
          <w:tcPr>
            <w:tcW w:type="dxa" w:w="2160"/>
          </w:tcPr>
          <w:p>
            <w:r>
              <w:t>-4% to -2%</w:t>
            </w:r>
          </w:p>
        </w:tc>
        <w:tc>
          <w:tcPr>
            <w:tcW w:type="dxa" w:w="2160"/>
          </w:tcPr>
          <w:p>
            <w:r>
              <w:t>2.65</w:t>
            </w:r>
          </w:p>
        </w:tc>
        <w:tc>
          <w:tcPr>
            <w:tcW w:type="dxa" w:w="2160"/>
          </w:tcPr>
          <w:p>
            <w:r>
              <w:t>15.82</w:t>
            </w:r>
          </w:p>
        </w:tc>
        <w:tc>
          <w:tcPr>
            <w:tcW w:type="dxa" w:w="2160"/>
          </w:tcPr>
          <w:p>
            <w:r>
              <w:t>3.8</w:t>
            </w:r>
          </w:p>
        </w:tc>
      </w:tr>
      <w:tr>
        <w:tc>
          <w:tcPr>
            <w:tcW w:type="dxa" w:w="2160"/>
          </w:tcPr>
          <w:p>
            <w:r>
              <w:t>-2% to 0%</w:t>
            </w:r>
          </w:p>
        </w:tc>
        <w:tc>
          <w:tcPr>
            <w:tcW w:type="dxa" w:w="2160"/>
          </w:tcPr>
          <w:p>
            <w:r>
              <w:t>36.36</w:t>
            </w:r>
          </w:p>
        </w:tc>
        <w:tc>
          <w:tcPr>
            <w:tcW w:type="dxa" w:w="2160"/>
          </w:tcPr>
          <w:p>
            <w:r>
              <w:t>15.14</w:t>
            </w:r>
          </w:p>
        </w:tc>
        <w:tc>
          <w:tcPr>
            <w:tcW w:type="dxa" w:w="2160"/>
          </w:tcPr>
          <w:p>
            <w:r>
              <w:t>4.0</w:t>
            </w:r>
          </w:p>
        </w:tc>
      </w:tr>
      <w:tr>
        <w:tc>
          <w:tcPr>
            <w:tcW w:type="dxa" w:w="2160"/>
          </w:tcPr>
          <w:p>
            <w:r>
              <w:t>0% to 2%</w:t>
            </w:r>
          </w:p>
        </w:tc>
        <w:tc>
          <w:tcPr>
            <w:tcW w:type="dxa" w:w="2160"/>
          </w:tcPr>
          <w:p>
            <w:r>
              <w:t>39.53</w:t>
            </w:r>
          </w:p>
        </w:tc>
        <w:tc>
          <w:tcPr>
            <w:tcW w:type="dxa" w:w="2160"/>
          </w:tcPr>
          <w:p>
            <w:r>
              <w:t>14.16</w:t>
            </w:r>
          </w:p>
        </w:tc>
        <w:tc>
          <w:tcPr>
            <w:tcW w:type="dxa" w:w="2160"/>
          </w:tcPr>
          <w:p>
            <w:r>
              <w:t>4.2</w:t>
            </w:r>
          </w:p>
        </w:tc>
      </w:tr>
      <w:tr>
        <w:tc>
          <w:tcPr>
            <w:tcW w:type="dxa" w:w="2160"/>
          </w:tcPr>
          <w:p>
            <w:r>
              <w:t>2% to 4%</w:t>
            </w:r>
          </w:p>
        </w:tc>
        <w:tc>
          <w:tcPr>
            <w:tcW w:type="dxa" w:w="2160"/>
          </w:tcPr>
          <w:p>
            <w:r>
              <w:t>3.52</w:t>
            </w:r>
          </w:p>
        </w:tc>
        <w:tc>
          <w:tcPr>
            <w:tcW w:type="dxa" w:w="2160"/>
          </w:tcPr>
          <w:p>
            <w:r>
              <w:t>9.77</w:t>
            </w:r>
          </w:p>
        </w:tc>
        <w:tc>
          <w:tcPr>
            <w:tcW w:type="dxa" w:w="2160"/>
          </w:tcPr>
          <w:p>
            <w:r>
              <w:t>6.1</w:t>
            </w:r>
          </w:p>
        </w:tc>
      </w:tr>
      <w:tr>
        <w:tc>
          <w:tcPr>
            <w:tcW w:type="dxa" w:w="2160"/>
          </w:tcPr>
          <w:p>
            <w:r>
              <w:t>4% to 6%</w:t>
            </w:r>
          </w:p>
        </w:tc>
        <w:tc>
          <w:tcPr>
            <w:tcW w:type="dxa" w:w="2160"/>
          </w:tcPr>
          <w:p>
            <w:r>
              <w:t>1.08</w:t>
            </w:r>
          </w:p>
        </w:tc>
        <w:tc>
          <w:tcPr>
            <w:tcW w:type="dxa" w:w="2160"/>
          </w:tcPr>
          <w:p>
            <w:r>
              <w:t>6.08</w:t>
            </w:r>
          </w:p>
        </w:tc>
        <w:tc>
          <w:tcPr>
            <w:tcW w:type="dxa" w:w="2160"/>
          </w:tcPr>
          <w:p>
            <w:r>
              <w:t>9.9</w:t>
            </w:r>
          </w:p>
        </w:tc>
      </w:tr>
      <w:tr>
        <w:tc>
          <w:tcPr>
            <w:tcW w:type="dxa" w:w="2160"/>
          </w:tcPr>
          <w:p>
            <w:r>
              <w:t>≥ 6%</w:t>
            </w:r>
          </w:p>
        </w:tc>
        <w:tc>
          <w:tcPr>
            <w:tcW w:type="dxa" w:w="2160"/>
          </w:tcPr>
          <w:p>
            <w:r>
              <w:t>0.63</w:t>
            </w:r>
          </w:p>
        </w:tc>
        <w:tc>
          <w:tcPr>
            <w:tcW w:type="dxa" w:w="2160"/>
          </w:tcPr>
          <w:p>
            <w:r>
              <w:t>3.11</w:t>
            </w:r>
          </w:p>
        </w:tc>
        <w:tc>
          <w:tcPr>
            <w:tcW w:type="dxa" w:w="2160"/>
          </w:tcPr>
          <w:p>
            <w:r>
              <w:t>19.3</w:t>
            </w:r>
          </w:p>
        </w:tc>
      </w:tr>
    </w:tbl>
    <w:p>
      <w:pPr>
        <w:pStyle w:val="Heading2"/>
      </w:pPr>
      <w:r>
        <w:t>All Points of Interest</w:t>
      </w:r>
    </w:p>
    <w:p>
      <w:pPr>
        <w:pStyle w:val="Heading3"/>
      </w:pPr>
      <w:r>
        <w:t>Bike Shop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Neighborhood</w:t>
            </w:r>
          </w:p>
        </w:tc>
        <w:tc>
          <w:tcPr>
            <w:tcW w:type="dxa" w:w="1728"/>
          </w:tcPr>
          <w:p>
            <w:r>
              <w:t>Vicinity</w:t>
            </w:r>
          </w:p>
        </w:tc>
        <w:tc>
          <w:tcPr>
            <w:tcW w:type="dxa" w:w="1728"/>
          </w:tcPr>
          <w:p>
            <w:r>
              <w:t>Off-route (mi)</w:t>
            </w:r>
          </w:p>
        </w:tc>
        <w:tc>
          <w:tcPr>
            <w:tcW w:type="dxa" w:w="1728"/>
          </w:tcPr>
          <w:p>
            <w:r>
              <w:t>Miles to finish</w:t>
            </w:r>
          </w:p>
        </w:tc>
      </w:tr>
      <w:tr>
        <w:tc>
          <w:tcPr>
            <w:tcW w:type="dxa" w:w="1728"/>
          </w:tcPr>
          <w:p>
            <w:r>
              <w:t>Citi Bike: William St &amp; Pine St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85.02</w:t>
            </w:r>
          </w:p>
        </w:tc>
      </w:tr>
      <w:tr>
        <w:tc>
          <w:tcPr>
            <w:tcW w:type="dxa" w:w="1728"/>
          </w:tcPr>
          <w:p>
            <w:r>
              <w:t>Essence</w:t>
            </w:r>
          </w:p>
        </w:tc>
        <w:tc>
          <w:tcPr>
            <w:tcW w:type="dxa" w:w="1728"/>
          </w:tcPr>
          <w:p>
            <w:r>
              <w:t>45 New Street, New York</w:t>
            </w:r>
          </w:p>
        </w:tc>
        <w:tc>
          <w:tcPr>
            <w:tcW w:type="dxa" w:w="1728"/>
          </w:tcPr>
          <w:p>
            <w:r>
              <w:t>45 New Street, New York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85.02</w:t>
            </w:r>
          </w:p>
        </w:tc>
      </w:tr>
      <w:tr>
        <w:tc>
          <w:tcPr>
            <w:tcW w:type="dxa" w:w="1728"/>
          </w:tcPr>
          <w:p>
            <w:r>
              <w:t>Fancy Apple Bike &amp; Scooter Rentals and Tours at Brooklyn Bridge</w:t>
            </w:r>
          </w:p>
        </w:tc>
        <w:tc>
          <w:tcPr>
            <w:tcW w:type="dxa" w:w="1728"/>
          </w:tcPr>
          <w:p>
            <w:r>
              <w:t>125 Church Street, New York</w:t>
            </w:r>
          </w:p>
        </w:tc>
        <w:tc>
          <w:tcPr>
            <w:tcW w:type="dxa" w:w="1728"/>
          </w:tcPr>
          <w:p>
            <w:r>
              <w:t>125 Church Street, New York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84.13</w:t>
            </w:r>
          </w:p>
        </w:tc>
      </w:tr>
      <w:tr>
        <w:tc>
          <w:tcPr>
            <w:tcW w:type="dxa" w:w="1728"/>
          </w:tcPr>
          <w:p>
            <w:r>
              <w:t>Citi Bike: Hudson St &amp; Reade St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84.01</w:t>
            </w:r>
          </w:p>
        </w:tc>
      </w:tr>
      <w:tr>
        <w:tc>
          <w:tcPr>
            <w:tcW w:type="dxa" w:w="1728"/>
          </w:tcPr>
          <w:p>
            <w:r>
              <w:t>Citi Bike: Leonard St &amp; Church St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83.87</w:t>
            </w:r>
          </w:p>
        </w:tc>
      </w:tr>
      <w:tr>
        <w:tc>
          <w:tcPr>
            <w:tcW w:type="dxa" w:w="1728"/>
          </w:tcPr>
          <w:p>
            <w:r>
              <w:t>Citi Bike: Laight St &amp; Hudson St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83.62</w:t>
            </w:r>
          </w:p>
        </w:tc>
      </w:tr>
      <w:tr>
        <w:tc>
          <w:tcPr>
            <w:tcW w:type="dxa" w:w="1728"/>
          </w:tcPr>
          <w:p>
            <w:r>
              <w:t>Priority Bicycles</w:t>
            </w:r>
          </w:p>
        </w:tc>
        <w:tc>
          <w:tcPr>
            <w:tcW w:type="dxa" w:w="1728"/>
          </w:tcPr>
          <w:p>
            <w:r>
              <w:t>174 Hudson Street, New York</w:t>
            </w:r>
          </w:p>
        </w:tc>
        <w:tc>
          <w:tcPr>
            <w:tcW w:type="dxa" w:w="1728"/>
          </w:tcPr>
          <w:p>
            <w:r>
              <w:t>174 Hudson Street, New York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83.58</w:t>
            </w:r>
          </w:p>
        </w:tc>
      </w:tr>
      <w:tr>
        <w:tc>
          <w:tcPr>
            <w:tcW w:type="dxa" w:w="1728"/>
          </w:tcPr>
          <w:p>
            <w:r>
              <w:t>Gotham Fix</w:t>
            </w:r>
          </w:p>
        </w:tc>
        <w:tc>
          <w:tcPr>
            <w:tcW w:type="dxa" w:w="1728"/>
          </w:tcPr>
          <w:p>
            <w:r>
              <w:t>Greenwich St and, Chambers Street, New York</w:t>
            </w:r>
          </w:p>
        </w:tc>
        <w:tc>
          <w:tcPr>
            <w:tcW w:type="dxa" w:w="1728"/>
          </w:tcPr>
          <w:p>
            <w:r>
              <w:t>Greenwich St and, Chambers Street, New York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84.03</w:t>
            </w:r>
          </w:p>
        </w:tc>
      </w:tr>
      <w:tr>
        <w:tc>
          <w:tcPr>
            <w:tcW w:type="dxa" w:w="1728"/>
          </w:tcPr>
          <w:p>
            <w:r>
              <w:t>Waterfront Bicycle Shop</w:t>
            </w:r>
          </w:p>
        </w:tc>
        <w:tc>
          <w:tcPr>
            <w:tcW w:type="dxa" w:w="1728"/>
          </w:tcPr>
          <w:p>
            <w:r>
              <w:t>391 West Street, New York</w:t>
            </w:r>
          </w:p>
        </w:tc>
        <w:tc>
          <w:tcPr>
            <w:tcW w:type="dxa" w:w="1728"/>
          </w:tcPr>
          <w:p>
            <w:r>
              <w:t>391 West Street, New York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82.89</w:t>
            </w:r>
          </w:p>
        </w:tc>
      </w:tr>
      <w:tr>
        <w:tc>
          <w:tcPr>
            <w:tcW w:type="dxa" w:w="1728"/>
          </w:tcPr>
          <w:p>
            <w:r>
              <w:t>Echelon Cycles</w:t>
            </w:r>
          </w:p>
        </w:tc>
        <w:tc>
          <w:tcPr>
            <w:tcW w:type="dxa" w:w="1728"/>
          </w:tcPr>
          <w:p>
            <w:r>
              <w:t>151 West 19th Street, New York</w:t>
            </w:r>
          </w:p>
        </w:tc>
        <w:tc>
          <w:tcPr>
            <w:tcW w:type="dxa" w:w="1728"/>
          </w:tcPr>
          <w:p>
            <w:r>
              <w:t>151 West 19th Street, New York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82.19</w:t>
            </w:r>
          </w:p>
        </w:tc>
      </w:tr>
      <w:tr>
        <w:tc>
          <w:tcPr>
            <w:tcW w:type="dxa" w:w="1728"/>
          </w:tcPr>
          <w:p>
            <w:r>
              <w:t>Citi Bike: Bank St &amp; Washington St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82.65</w:t>
            </w:r>
          </w:p>
        </w:tc>
      </w:tr>
      <w:tr>
        <w:tc>
          <w:tcPr>
            <w:tcW w:type="dxa" w:w="1728"/>
          </w:tcPr>
          <w:p>
            <w:r>
              <w:t>Bicycle Habitat</w:t>
            </w:r>
          </w:p>
        </w:tc>
        <w:tc>
          <w:tcPr>
            <w:tcW w:type="dxa" w:w="1728"/>
          </w:tcPr>
          <w:p>
            <w:r>
              <w:t>228 7th Avenue, New York</w:t>
            </w:r>
          </w:p>
        </w:tc>
        <w:tc>
          <w:tcPr>
            <w:tcW w:type="dxa" w:w="1728"/>
          </w:tcPr>
          <w:p>
            <w:r>
              <w:t>228 7th Avenue, New York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81.98</w:t>
            </w:r>
          </w:p>
        </w:tc>
      </w:tr>
      <w:tr>
        <w:tc>
          <w:tcPr>
            <w:tcW w:type="dxa" w:w="1728"/>
          </w:tcPr>
          <w:p>
            <w:r>
              <w:t>Hudson E-Bike</w:t>
            </w:r>
          </w:p>
        </w:tc>
        <w:tc>
          <w:tcPr>
            <w:tcW w:type="dxa" w:w="1728"/>
          </w:tcPr>
          <w:p>
            <w:r>
              <w:t>675 Hudson Street, New York</w:t>
            </w:r>
          </w:p>
        </w:tc>
        <w:tc>
          <w:tcPr>
            <w:tcW w:type="dxa" w:w="1728"/>
          </w:tcPr>
          <w:p>
            <w:r>
              <w:t>675 Hudson Street, New York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82.32</w:t>
            </w:r>
          </w:p>
        </w:tc>
      </w:tr>
      <w:tr>
        <w:tc>
          <w:tcPr>
            <w:tcW w:type="dxa" w:w="1728"/>
          </w:tcPr>
          <w:p>
            <w:r>
              <w:t>Whizz E-Bikes Rental in Manhattan Union</w:t>
            </w:r>
          </w:p>
        </w:tc>
        <w:tc>
          <w:tcPr>
            <w:tcW w:type="dxa" w:w="1728"/>
          </w:tcPr>
          <w:p>
            <w:r>
              <w:t>229 West 13th Street, New York</w:t>
            </w:r>
          </w:p>
        </w:tc>
        <w:tc>
          <w:tcPr>
            <w:tcW w:type="dxa" w:w="1728"/>
          </w:tcPr>
          <w:p>
            <w:r>
              <w:t>229 West 13th Street, New York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82.34</w:t>
            </w:r>
          </w:p>
        </w:tc>
      </w:tr>
      <w:tr>
        <w:tc>
          <w:tcPr>
            <w:tcW w:type="dxa" w:w="1728"/>
          </w:tcPr>
          <w:p>
            <w:r>
              <w:t>Trek Bicycle Chelsea</w:t>
            </w:r>
          </w:p>
        </w:tc>
        <w:tc>
          <w:tcPr>
            <w:tcW w:type="dxa" w:w="1728"/>
          </w:tcPr>
          <w:p>
            <w:r>
              <w:t>183 8th Avenue, New York</w:t>
            </w:r>
          </w:p>
        </w:tc>
        <w:tc>
          <w:tcPr>
            <w:tcW w:type="dxa" w:w="1728"/>
          </w:tcPr>
          <w:p>
            <w:r>
              <w:t>183 8th Avenue, New York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82.11</w:t>
            </w:r>
          </w:p>
        </w:tc>
      </w:tr>
      <w:tr>
        <w:tc>
          <w:tcPr>
            <w:tcW w:type="dxa" w:w="1728"/>
          </w:tcPr>
          <w:p>
            <w:r>
              <w:t>Fly E-Bike 6th Ave</w:t>
            </w:r>
          </w:p>
        </w:tc>
        <w:tc>
          <w:tcPr>
            <w:tcW w:type="dxa" w:w="1728"/>
          </w:tcPr>
          <w:p>
            <w:r>
              <w:t>476 B 6th Avenue, New York</w:t>
            </w:r>
          </w:p>
        </w:tc>
        <w:tc>
          <w:tcPr>
            <w:tcW w:type="dxa" w:w="1728"/>
          </w:tcPr>
          <w:p>
            <w:r>
              <w:t>476 B 6th Avenue, New York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82.66</w:t>
            </w:r>
          </w:p>
        </w:tc>
      </w:tr>
      <w:tr>
        <w:tc>
          <w:tcPr>
            <w:tcW w:type="dxa" w:w="1728"/>
          </w:tcPr>
          <w:p>
            <w:r>
              <w:t>LAST MILE NYC</w:t>
            </w:r>
          </w:p>
        </w:tc>
        <w:tc>
          <w:tcPr>
            <w:tcW w:type="dxa" w:w="1728"/>
          </w:tcPr>
          <w:p>
            <w:r>
              <w:t>511 West 25th Street, New York</w:t>
            </w:r>
          </w:p>
        </w:tc>
        <w:tc>
          <w:tcPr>
            <w:tcW w:type="dxa" w:w="1728"/>
          </w:tcPr>
          <w:p>
            <w:r>
              <w:t>511 West 25th Street, New York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81.8</w:t>
            </w:r>
          </w:p>
        </w:tc>
      </w:tr>
      <w:tr>
        <w:tc>
          <w:tcPr>
            <w:tcW w:type="dxa" w:w="1728"/>
          </w:tcPr>
          <w:p>
            <w:r>
              <w:t>City Bicycles NYC</w:t>
            </w:r>
          </w:p>
        </w:tc>
        <w:tc>
          <w:tcPr>
            <w:tcW w:type="dxa" w:w="1728"/>
          </w:tcPr>
          <w:p>
            <w:r>
              <w:t>307 West 38th Street, New York</w:t>
            </w:r>
          </w:p>
        </w:tc>
        <w:tc>
          <w:tcPr>
            <w:tcW w:type="dxa" w:w="1728"/>
          </w:tcPr>
          <w:p>
            <w:r>
              <w:t>307 West 38th Street, New York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80.94</w:t>
            </w:r>
          </w:p>
        </w:tc>
      </w:tr>
      <w:tr>
        <w:tc>
          <w:tcPr>
            <w:tcW w:type="dxa" w:w="1728"/>
          </w:tcPr>
          <w:p>
            <w:r>
              <w:t>NYC Velo Hell's Kitchen</w:t>
            </w:r>
          </w:p>
        </w:tc>
        <w:tc>
          <w:tcPr>
            <w:tcW w:type="dxa" w:w="1728"/>
          </w:tcPr>
          <w:p>
            <w:r>
              <w:t>Gotham West, 590 West 45th Street (at West Market, 11th Avenue, New York</w:t>
            </w:r>
          </w:p>
        </w:tc>
        <w:tc>
          <w:tcPr>
            <w:tcW w:type="dxa" w:w="1728"/>
          </w:tcPr>
          <w:p>
            <w:r>
              <w:t>Gotham West, 590 West 45th Street (at West Market, 11th Avenue, New York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80.59</w:t>
            </w:r>
          </w:p>
        </w:tc>
      </w:tr>
      <w:tr>
        <w:tc>
          <w:tcPr>
            <w:tcW w:type="dxa" w:w="1728"/>
          </w:tcPr>
          <w:p>
            <w:r>
              <w:t>Fly E-Bike 10th Ave</w:t>
            </w:r>
          </w:p>
        </w:tc>
        <w:tc>
          <w:tcPr>
            <w:tcW w:type="dxa" w:w="1728"/>
          </w:tcPr>
          <w:p>
            <w:r>
              <w:t>659 10th Avenue, New York</w:t>
            </w:r>
          </w:p>
        </w:tc>
        <w:tc>
          <w:tcPr>
            <w:tcW w:type="dxa" w:w="1728"/>
          </w:tcPr>
          <w:p>
            <w:r>
              <w:t>659 10th Avenue, New York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80.51</w:t>
            </w:r>
          </w:p>
        </w:tc>
      </w:tr>
      <w:tr>
        <w:tc>
          <w:tcPr>
            <w:tcW w:type="dxa" w:w="1728"/>
          </w:tcPr>
          <w:p>
            <w:r>
              <w:t>38ELECTRIC BIKE INC</w:t>
            </w:r>
          </w:p>
        </w:tc>
        <w:tc>
          <w:tcPr>
            <w:tcW w:type="dxa" w:w="1728"/>
          </w:tcPr>
          <w:p>
            <w:r>
              <w:t>333 West 38th Street, New York</w:t>
            </w:r>
          </w:p>
        </w:tc>
        <w:tc>
          <w:tcPr>
            <w:tcW w:type="dxa" w:w="1728"/>
          </w:tcPr>
          <w:p>
            <w:r>
              <w:t>333 West 38th Street, New York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80.94</w:t>
            </w:r>
          </w:p>
        </w:tc>
      </w:tr>
      <w:tr>
        <w:tc>
          <w:tcPr>
            <w:tcW w:type="dxa" w:w="1728"/>
          </w:tcPr>
          <w:p>
            <w:r>
              <w:t>Green Wheel</w:t>
            </w:r>
          </w:p>
        </w:tc>
        <w:tc>
          <w:tcPr>
            <w:tcW w:type="dxa" w:w="1728"/>
          </w:tcPr>
          <w:p>
            <w:r>
              <w:t>500 8th Avenue #1562, New York</w:t>
            </w:r>
          </w:p>
        </w:tc>
        <w:tc>
          <w:tcPr>
            <w:tcW w:type="dxa" w:w="1728"/>
          </w:tcPr>
          <w:p>
            <w:r>
              <w:t>500 8th Avenue #1562, New York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81.07</w:t>
            </w:r>
          </w:p>
        </w:tc>
      </w:tr>
      <w:tr>
        <w:tc>
          <w:tcPr>
            <w:tcW w:type="dxa" w:w="1728"/>
          </w:tcPr>
          <w:p>
            <w:r>
              <w:t>Zoomo e-bikes</w:t>
            </w:r>
          </w:p>
        </w:tc>
        <w:tc>
          <w:tcPr>
            <w:tcW w:type="dxa" w:w="1728"/>
          </w:tcPr>
          <w:p>
            <w:r>
              <w:t>252 West 38th Street, New York</w:t>
            </w:r>
          </w:p>
        </w:tc>
        <w:tc>
          <w:tcPr>
            <w:tcW w:type="dxa" w:w="1728"/>
          </w:tcPr>
          <w:p>
            <w:r>
              <w:t>252 West 38th Street, New York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80.96</w:t>
            </w:r>
          </w:p>
        </w:tc>
      </w:tr>
      <w:tr>
        <w:tc>
          <w:tcPr>
            <w:tcW w:type="dxa" w:w="1728"/>
          </w:tcPr>
          <w:p>
            <w:r>
              <w:t>n+ Mercedes-EQ Formula E Team eBikes</w:t>
            </w:r>
          </w:p>
        </w:tc>
        <w:tc>
          <w:tcPr>
            <w:tcW w:type="dxa" w:w="1728"/>
          </w:tcPr>
          <w:p>
            <w:r>
              <w:t>770 11th Avenue, New York</w:t>
            </w:r>
          </w:p>
        </w:tc>
        <w:tc>
          <w:tcPr>
            <w:tcW w:type="dxa" w:w="1728"/>
          </w:tcPr>
          <w:p>
            <w:r>
              <w:t>770 11th Avenue, New York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80.14</w:t>
            </w:r>
          </w:p>
        </w:tc>
      </w:tr>
      <w:tr>
        <w:tc>
          <w:tcPr>
            <w:tcW w:type="dxa" w:w="1728"/>
          </w:tcPr>
          <w:p>
            <w:r>
              <w:t>Liberty Cycles</w:t>
            </w:r>
          </w:p>
        </w:tc>
        <w:tc>
          <w:tcPr>
            <w:tcW w:type="dxa" w:w="1728"/>
          </w:tcPr>
          <w:p>
            <w:r>
              <w:t>846 9th Avenue, New York</w:t>
            </w:r>
          </w:p>
        </w:tc>
        <w:tc>
          <w:tcPr>
            <w:tcW w:type="dxa" w:w="1728"/>
          </w:tcPr>
          <w:p>
            <w:r>
              <w:t>846 9th Avenue, New York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80.15</w:t>
            </w:r>
          </w:p>
        </w:tc>
      </w:tr>
      <w:tr>
        <w:tc>
          <w:tcPr>
            <w:tcW w:type="dxa" w:w="1728"/>
          </w:tcPr>
          <w:p>
            <w:r>
              <w:t>New York Bike Rentals NYC &amp; Scooter Rentals &amp; Tours at Central Park, NYC</w:t>
            </w:r>
          </w:p>
        </w:tc>
        <w:tc>
          <w:tcPr>
            <w:tcW w:type="dxa" w:w="1728"/>
          </w:tcPr>
          <w:p>
            <w:r>
              <w:t>361 West 52nd Street, New York</w:t>
            </w:r>
          </w:p>
        </w:tc>
        <w:tc>
          <w:tcPr>
            <w:tcW w:type="dxa" w:w="1728"/>
          </w:tcPr>
          <w:p>
            <w:r>
              <w:t>361 West 52nd Street, New York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80.27</w:t>
            </w:r>
          </w:p>
        </w:tc>
      </w:tr>
      <w:tr>
        <w:tc>
          <w:tcPr>
            <w:tcW w:type="dxa" w:w="1728"/>
          </w:tcPr>
          <w:p>
            <w:r>
              <w:t>Abix Bike Rent &amp; New York Bike Rentals &amp; Central Park Bike rentals &amp; Scooter Rental</w:t>
            </w:r>
          </w:p>
        </w:tc>
        <w:tc>
          <w:tcPr>
            <w:tcW w:type="dxa" w:w="1728"/>
          </w:tcPr>
          <w:p>
            <w:r>
              <w:t>361 West 52nd Street, New York</w:t>
            </w:r>
          </w:p>
        </w:tc>
        <w:tc>
          <w:tcPr>
            <w:tcW w:type="dxa" w:w="1728"/>
          </w:tcPr>
          <w:p>
            <w:r>
              <w:t>361 West 52nd Street, New York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80.24</w:t>
            </w:r>
          </w:p>
        </w:tc>
      </w:tr>
      <w:tr>
        <w:tc>
          <w:tcPr>
            <w:tcW w:type="dxa" w:w="1728"/>
          </w:tcPr>
          <w:p>
            <w:r>
              <w:t>NYC Bike &amp; Scooter Shop</w:t>
            </w:r>
          </w:p>
        </w:tc>
        <w:tc>
          <w:tcPr>
            <w:tcW w:type="dxa" w:w="1728"/>
          </w:tcPr>
          <w:p>
            <w:r>
              <w:t>829 9th Avenue, New York</w:t>
            </w:r>
          </w:p>
        </w:tc>
        <w:tc>
          <w:tcPr>
            <w:tcW w:type="dxa" w:w="1728"/>
          </w:tcPr>
          <w:p>
            <w:r>
              <w:t>829 9th Avenue, New York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80.15</w:t>
            </w:r>
          </w:p>
        </w:tc>
      </w:tr>
      <w:tr>
        <w:tc>
          <w:tcPr>
            <w:tcW w:type="dxa" w:w="1728"/>
          </w:tcPr>
          <w:p>
            <w:r>
              <w:t>Amped Motors</w:t>
            </w:r>
          </w:p>
        </w:tc>
        <w:tc>
          <w:tcPr>
            <w:tcW w:type="dxa" w:w="1728"/>
          </w:tcPr>
          <w:p>
            <w:r>
              <w:t>1384 Broadway, New York</w:t>
            </w:r>
          </w:p>
        </w:tc>
        <w:tc>
          <w:tcPr>
            <w:tcW w:type="dxa" w:w="1728"/>
          </w:tcPr>
          <w:p>
            <w:r>
              <w:t>1384 Broadway, New York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80.96</w:t>
            </w:r>
          </w:p>
        </w:tc>
      </w:tr>
      <w:tr>
        <w:tc>
          <w:tcPr>
            <w:tcW w:type="dxa" w:w="1728"/>
          </w:tcPr>
          <w:p>
            <w:r>
              <w:t>Toga Bike Shop</w:t>
            </w:r>
          </w:p>
        </w:tc>
        <w:tc>
          <w:tcPr>
            <w:tcW w:type="dxa" w:w="1728"/>
          </w:tcPr>
          <w:p>
            <w:r>
              <w:t>110 West End Avenue, New York</w:t>
            </w:r>
          </w:p>
        </w:tc>
        <w:tc>
          <w:tcPr>
            <w:tcW w:type="dxa" w:w="1728"/>
          </w:tcPr>
          <w:p>
            <w:r>
              <w:t>110 West End Avenue, New York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79.61</w:t>
            </w:r>
          </w:p>
        </w:tc>
      </w:tr>
      <w:tr>
        <w:tc>
          <w:tcPr>
            <w:tcW w:type="dxa" w:w="1728"/>
          </w:tcPr>
          <w:p>
            <w:r>
              <w:t>Master Bike</w:t>
            </w:r>
          </w:p>
        </w:tc>
        <w:tc>
          <w:tcPr>
            <w:tcW w:type="dxa" w:w="1728"/>
          </w:tcPr>
          <w:p>
            <w:r>
              <w:t>265 West 72nd Street, New York</w:t>
            </w:r>
          </w:p>
        </w:tc>
        <w:tc>
          <w:tcPr>
            <w:tcW w:type="dxa" w:w="1728"/>
          </w:tcPr>
          <w:p>
            <w:r>
              <w:t>265 West 72nd Street, New York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79.24</w:t>
            </w:r>
          </w:p>
        </w:tc>
      </w:tr>
      <w:tr>
        <w:tc>
          <w:tcPr>
            <w:tcW w:type="dxa" w:w="1728"/>
          </w:tcPr>
          <w:p>
            <w:r>
              <w:t>Cruiser Bikes New York</w:t>
            </w:r>
          </w:p>
        </w:tc>
        <w:tc>
          <w:tcPr>
            <w:tcW w:type="dxa" w:w="1728"/>
          </w:tcPr>
          <w:p>
            <w:r>
              <w:t>25 West 64th Street, New York</w:t>
            </w:r>
          </w:p>
        </w:tc>
        <w:tc>
          <w:tcPr>
            <w:tcW w:type="dxa" w:w="1728"/>
          </w:tcPr>
          <w:p>
            <w:r>
              <w:t>25 West 64th Street, New York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79.62</w:t>
            </w:r>
          </w:p>
        </w:tc>
      </w:tr>
      <w:tr>
        <w:tc>
          <w:tcPr>
            <w:tcW w:type="dxa" w:w="1728"/>
          </w:tcPr>
          <w:p>
            <w:r>
              <w:t>Trek Bicycle Upper West Side 72nd St.</w:t>
            </w:r>
          </w:p>
        </w:tc>
        <w:tc>
          <w:tcPr>
            <w:tcW w:type="dxa" w:w="1728"/>
          </w:tcPr>
          <w:p>
            <w:r>
              <w:t>156 West 72nd Street, New York</w:t>
            </w:r>
          </w:p>
        </w:tc>
        <w:tc>
          <w:tcPr>
            <w:tcW w:type="dxa" w:w="1728"/>
          </w:tcPr>
          <w:p>
            <w:r>
              <w:t>156 West 72nd Street, New York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79.25</w:t>
            </w:r>
          </w:p>
        </w:tc>
      </w:tr>
      <w:tr>
        <w:tc>
          <w:tcPr>
            <w:tcW w:type="dxa" w:w="1728"/>
          </w:tcPr>
          <w:p>
            <w:r>
              <w:t>Specialized NYC - Upper West Side</w:t>
            </w:r>
          </w:p>
        </w:tc>
        <w:tc>
          <w:tcPr>
            <w:tcW w:type="dxa" w:w="1728"/>
          </w:tcPr>
          <w:p>
            <w:r>
              <w:t>430 Columbus Avenue, New York</w:t>
            </w:r>
          </w:p>
        </w:tc>
        <w:tc>
          <w:tcPr>
            <w:tcW w:type="dxa" w:w="1728"/>
          </w:tcPr>
          <w:p>
            <w:r>
              <w:t>430 Columbus Avenue, New York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78.9</w:t>
            </w:r>
          </w:p>
        </w:tc>
      </w:tr>
      <w:tr>
        <w:tc>
          <w:tcPr>
            <w:tcW w:type="dxa" w:w="1728"/>
          </w:tcPr>
          <w:p>
            <w:r>
              <w:t>Bike Rent NYC - Central Park West</w:t>
            </w:r>
          </w:p>
        </w:tc>
        <w:tc>
          <w:tcPr>
            <w:tcW w:type="dxa" w:w="1728"/>
          </w:tcPr>
          <w:p>
            <w:r>
              <w:t>Central Park West, New York</w:t>
            </w:r>
          </w:p>
        </w:tc>
        <w:tc>
          <w:tcPr>
            <w:tcW w:type="dxa" w:w="1728"/>
          </w:tcPr>
          <w:p>
            <w:r>
              <w:t>Central Park West, New York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79.79</w:t>
            </w:r>
          </w:p>
        </w:tc>
      </w:tr>
      <w:tr>
        <w:tc>
          <w:tcPr>
            <w:tcW w:type="dxa" w:w="1728"/>
          </w:tcPr>
          <w:p>
            <w:r>
              <w:t>Innovation Bike Shop</w:t>
            </w:r>
          </w:p>
        </w:tc>
        <w:tc>
          <w:tcPr>
            <w:tcW w:type="dxa" w:w="1728"/>
          </w:tcPr>
          <w:p>
            <w:r>
              <w:t>105 West 106th Street, New York</w:t>
            </w:r>
          </w:p>
        </w:tc>
        <w:tc>
          <w:tcPr>
            <w:tcW w:type="dxa" w:w="1728"/>
          </w:tcPr>
          <w:p>
            <w:r>
              <w:t>105 West 106th Street, New York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77.4</w:t>
            </w:r>
          </w:p>
        </w:tc>
      </w:tr>
      <w:tr>
        <w:tc>
          <w:tcPr>
            <w:tcW w:type="dxa" w:w="1728"/>
          </w:tcPr>
          <w:p>
            <w:r>
              <w:t>JS Cycle</w:t>
            </w:r>
          </w:p>
        </w:tc>
        <w:tc>
          <w:tcPr>
            <w:tcW w:type="dxa" w:w="1728"/>
          </w:tcPr>
          <w:p>
            <w:r>
              <w:t>1842 Adam Clayton Powell Junior Boulevard, New York</w:t>
            </w:r>
          </w:p>
        </w:tc>
        <w:tc>
          <w:tcPr>
            <w:tcW w:type="dxa" w:w="1728"/>
          </w:tcPr>
          <w:p>
            <w:r>
              <w:t>1842 Adam Clayton Powell Junior Boulevard, New York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77.15</w:t>
            </w:r>
          </w:p>
        </w:tc>
      </w:tr>
      <w:tr>
        <w:tc>
          <w:tcPr>
            <w:tcW w:type="dxa" w:w="1728"/>
          </w:tcPr>
          <w:p>
            <w:r>
              <w:t>Larry's Freewheeling</w:t>
            </w:r>
          </w:p>
        </w:tc>
        <w:tc>
          <w:tcPr>
            <w:tcW w:type="dxa" w:w="1728"/>
          </w:tcPr>
          <w:p>
            <w:r>
              <w:t>301 Cathedral Parkway, New York</w:t>
            </w:r>
          </w:p>
        </w:tc>
        <w:tc>
          <w:tcPr>
            <w:tcW w:type="dxa" w:w="1728"/>
          </w:tcPr>
          <w:p>
            <w:r>
              <w:t>301 Cathedral Parkway, New York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77.22</w:t>
            </w:r>
          </w:p>
        </w:tc>
      </w:tr>
      <w:tr>
        <w:tc>
          <w:tcPr>
            <w:tcW w:type="dxa" w:w="1728"/>
          </w:tcPr>
          <w:p>
            <w:r>
              <w:t>Broadway Javi's Bike Shop</w:t>
            </w:r>
          </w:p>
        </w:tc>
        <w:tc>
          <w:tcPr>
            <w:tcW w:type="dxa" w:w="1728"/>
          </w:tcPr>
          <w:p>
            <w:r>
              <w:t>850 Amsterdam Avenue, New York</w:t>
            </w:r>
          </w:p>
        </w:tc>
        <w:tc>
          <w:tcPr>
            <w:tcW w:type="dxa" w:w="1728"/>
          </w:tcPr>
          <w:p>
            <w:r>
              <w:t>850 Amsterdam Avenue, New York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77.68</w:t>
            </w:r>
          </w:p>
        </w:tc>
      </w:tr>
      <w:tr>
        <w:tc>
          <w:tcPr>
            <w:tcW w:type="dxa" w:w="1728"/>
          </w:tcPr>
          <w:p>
            <w:r>
              <w:t>Fly E-Bike Columbus Ave</w:t>
            </w:r>
          </w:p>
        </w:tc>
        <w:tc>
          <w:tcPr>
            <w:tcW w:type="dxa" w:w="1728"/>
          </w:tcPr>
          <w:p>
            <w:r>
              <w:t>913 Columbus Avenue, New York</w:t>
            </w:r>
          </w:p>
        </w:tc>
        <w:tc>
          <w:tcPr>
            <w:tcW w:type="dxa" w:w="1728"/>
          </w:tcPr>
          <w:p>
            <w:r>
              <w:t>913 Columbus Avenue, New York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77.53</w:t>
            </w:r>
          </w:p>
        </w:tc>
      </w:tr>
      <w:tr>
        <w:tc>
          <w:tcPr>
            <w:tcW w:type="dxa" w:w="1728"/>
          </w:tcPr>
          <w:p>
            <w:r>
              <w:t>Talent Cycles</w:t>
            </w:r>
          </w:p>
        </w:tc>
        <w:tc>
          <w:tcPr>
            <w:tcW w:type="dxa" w:w="1728"/>
          </w:tcPr>
          <w:p>
            <w:r>
              <w:t>502 West 139th Street, New York</w:t>
            </w:r>
          </w:p>
        </w:tc>
        <w:tc>
          <w:tcPr>
            <w:tcW w:type="dxa" w:w="1728"/>
          </w:tcPr>
          <w:p>
            <w:r>
              <w:t>502 West 139th Street, New York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75.73</w:t>
            </w:r>
          </w:p>
        </w:tc>
      </w:tr>
      <w:tr>
        <w:tc>
          <w:tcPr>
            <w:tcW w:type="dxa" w:w="1728"/>
          </w:tcPr>
          <w:p>
            <w:r>
              <w:t>Javis Bike Shop</w:t>
            </w:r>
          </w:p>
        </w:tc>
        <w:tc>
          <w:tcPr>
            <w:tcW w:type="dxa" w:w="1728"/>
          </w:tcPr>
          <w:p>
            <w:r>
              <w:t>2533 Frederick Douglass Boulevard #10030, New York</w:t>
            </w:r>
          </w:p>
        </w:tc>
        <w:tc>
          <w:tcPr>
            <w:tcW w:type="dxa" w:w="1728"/>
          </w:tcPr>
          <w:p>
            <w:r>
              <w:t>2533 Frederick Douglass Boulevard #10030, New York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75.83</w:t>
            </w:r>
          </w:p>
        </w:tc>
      </w:tr>
      <w:tr>
        <w:tc>
          <w:tcPr>
            <w:tcW w:type="dxa" w:w="1728"/>
          </w:tcPr>
          <w:p>
            <w:r>
              <w:t>Bolt Bike Shop</w:t>
            </w:r>
          </w:p>
        </w:tc>
        <w:tc>
          <w:tcPr>
            <w:tcW w:type="dxa" w:w="1728"/>
          </w:tcPr>
          <w:p>
            <w:r>
              <w:t>2478A Frederick Douglass Boulevard, New York</w:t>
            </w:r>
          </w:p>
        </w:tc>
        <w:tc>
          <w:tcPr>
            <w:tcW w:type="dxa" w:w="1728"/>
          </w:tcPr>
          <w:p>
            <w:r>
              <w:t>2478A Frederick Douglass Boulevard, New York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75.95</w:t>
            </w:r>
          </w:p>
        </w:tc>
      </w:tr>
      <w:tr>
        <w:tc>
          <w:tcPr>
            <w:tcW w:type="dxa" w:w="1728"/>
          </w:tcPr>
          <w:p>
            <w:r>
              <w:t>Fly E-Bike West Harlem</w:t>
            </w:r>
          </w:p>
        </w:tc>
        <w:tc>
          <w:tcPr>
            <w:tcW w:type="dxa" w:w="1728"/>
          </w:tcPr>
          <w:p>
            <w:r>
              <w:t>1784 Amsterdam Avenue, New York</w:t>
            </w:r>
          </w:p>
        </w:tc>
        <w:tc>
          <w:tcPr>
            <w:tcW w:type="dxa" w:w="1728"/>
          </w:tcPr>
          <w:p>
            <w:r>
              <w:t>1784 Amsterdam Avenue, New York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75.47</w:t>
            </w:r>
          </w:p>
        </w:tc>
      </w:tr>
      <w:tr>
        <w:tc>
          <w:tcPr>
            <w:tcW w:type="dxa" w:w="1728"/>
          </w:tcPr>
          <w:p>
            <w:r>
              <w:t>Trek Bicycle Edgewater</w:t>
            </w:r>
          </w:p>
        </w:tc>
        <w:tc>
          <w:tcPr>
            <w:tcW w:type="dxa" w:w="1728"/>
          </w:tcPr>
          <w:p>
            <w:r>
              <w:t>14 Edgewater Towne Center Unit 3A, Edgewater</w:t>
            </w:r>
          </w:p>
        </w:tc>
        <w:tc>
          <w:tcPr>
            <w:tcW w:type="dxa" w:w="1728"/>
          </w:tcPr>
          <w:p>
            <w:r>
              <w:t>14 Edgewater Towne Center Unit 3A, Edgewater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69.37</w:t>
            </w:r>
          </w:p>
        </w:tc>
      </w:tr>
      <w:tr>
        <w:tc>
          <w:tcPr>
            <w:tcW w:type="dxa" w:w="1728"/>
          </w:tcPr>
          <w:p>
            <w:r>
              <w:t>Amsterdam Bicycles &amp; Repair shop (Flat fix) service.</w:t>
            </w:r>
          </w:p>
        </w:tc>
        <w:tc>
          <w:tcPr>
            <w:tcW w:type="dxa" w:w="1728"/>
          </w:tcPr>
          <w:p>
            <w:r>
              <w:t>1984 Amsterdam Avenue, New York</w:t>
            </w:r>
          </w:p>
        </w:tc>
        <w:tc>
          <w:tcPr>
            <w:tcW w:type="dxa" w:w="1728"/>
          </w:tcPr>
          <w:p>
            <w:r>
              <w:t>1984 Amsterdam Avenue, New York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74.84</w:t>
            </w:r>
          </w:p>
        </w:tc>
      </w:tr>
      <w:tr>
        <w:tc>
          <w:tcPr>
            <w:tcW w:type="dxa" w:w="1728"/>
          </w:tcPr>
          <w:p>
            <w:r>
              <w:t>Manny's Bicycle</w:t>
            </w:r>
          </w:p>
        </w:tc>
        <w:tc>
          <w:tcPr>
            <w:tcW w:type="dxa" w:w="1728"/>
          </w:tcPr>
          <w:p>
            <w:r>
              <w:t>8 Bennett Avenue, New York</w:t>
            </w:r>
          </w:p>
        </w:tc>
        <w:tc>
          <w:tcPr>
            <w:tcW w:type="dxa" w:w="1728"/>
          </w:tcPr>
          <w:p>
            <w:r>
              <w:t>8 Bennett Avenue, New York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Arrow Bikes Shop Inc.</w:t>
            </w:r>
          </w:p>
        </w:tc>
        <w:tc>
          <w:tcPr>
            <w:tcW w:type="dxa" w:w="1728"/>
          </w:tcPr>
          <w:p>
            <w:r>
              <w:t>4236 B Broadway, New York</w:t>
            </w:r>
          </w:p>
        </w:tc>
        <w:tc>
          <w:tcPr>
            <w:tcW w:type="dxa" w:w="1728"/>
          </w:tcPr>
          <w:p>
            <w:r>
              <w:t>4236 B Broadway,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73.09</w:t>
            </w:r>
          </w:p>
        </w:tc>
      </w:tr>
      <w:tr>
        <w:tc>
          <w:tcPr>
            <w:tcW w:type="dxa" w:w="1728"/>
          </w:tcPr>
          <w:p>
            <w:r>
              <w:t>Bike by Gato</w:t>
            </w:r>
          </w:p>
        </w:tc>
        <w:tc>
          <w:tcPr>
            <w:tcW w:type="dxa" w:w="1728"/>
          </w:tcPr>
          <w:p>
            <w:r>
              <w:t>2440 Amsterdam Avenue, New York</w:t>
            </w:r>
          </w:p>
        </w:tc>
        <w:tc>
          <w:tcPr>
            <w:tcW w:type="dxa" w:w="1728"/>
          </w:tcPr>
          <w:p>
            <w:r>
              <w:t>2440 Amsterdam Avenue, New York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73.1</w:t>
            </w:r>
          </w:p>
        </w:tc>
      </w:tr>
      <w:tr>
        <w:tc>
          <w:tcPr>
            <w:tcW w:type="dxa" w:w="1728"/>
          </w:tcPr>
          <w:p>
            <w:r>
              <w:t>Strictly Bicycles</w:t>
            </w:r>
          </w:p>
        </w:tc>
        <w:tc>
          <w:tcPr>
            <w:tcW w:type="dxa" w:w="1728"/>
          </w:tcPr>
          <w:p>
            <w:r>
              <w:t>2347 Hudson Terrace, Fort Lee</w:t>
            </w:r>
          </w:p>
        </w:tc>
        <w:tc>
          <w:tcPr>
            <w:tcW w:type="dxa" w:w="1728"/>
          </w:tcPr>
          <w:p>
            <w:r>
              <w:t>2347 Hudson Terrace, Fort Lee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Hudson Bikes</w:t>
            </w:r>
          </w:p>
        </w:tc>
        <w:tc>
          <w:tcPr>
            <w:tcW w:type="dxa" w:w="1728"/>
          </w:tcPr>
          <w:p>
            <w:r>
              <w:t>2147 Hudson Terrace, Fort Lee</w:t>
            </w:r>
          </w:p>
        </w:tc>
        <w:tc>
          <w:tcPr>
            <w:tcW w:type="dxa" w:w="1728"/>
          </w:tcPr>
          <w:p>
            <w:r>
              <w:t>2147 Hudson Terrace, Fort Lee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71.76</w:t>
            </w:r>
          </w:p>
        </w:tc>
      </w:tr>
      <w:tr>
        <w:tc>
          <w:tcPr>
            <w:tcW w:type="dxa" w:w="1728"/>
          </w:tcPr>
          <w:p>
            <w:r>
              <w:t>Montecci Bikes</w:t>
            </w:r>
          </w:p>
        </w:tc>
        <w:tc>
          <w:tcPr>
            <w:tcW w:type="dxa" w:w="1728"/>
          </w:tcPr>
          <w:p>
            <w:r>
              <w:t>2147 Hudson Terrace, Fort Lee</w:t>
            </w:r>
          </w:p>
        </w:tc>
        <w:tc>
          <w:tcPr>
            <w:tcW w:type="dxa" w:w="1728"/>
          </w:tcPr>
          <w:p>
            <w:r>
              <w:t>2147 Hudson Terrace, Fort Lee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71.76</w:t>
            </w:r>
          </w:p>
        </w:tc>
      </w:tr>
      <w:tr>
        <w:tc>
          <w:tcPr>
            <w:tcW w:type="dxa" w:w="1728"/>
          </w:tcPr>
          <w:p>
            <w:r>
              <w:t>James Vincent Bicycles 🚲</w:t>
            </w:r>
          </w:p>
        </w:tc>
        <w:tc>
          <w:tcPr>
            <w:tcW w:type="dxa" w:w="1728"/>
          </w:tcPr>
          <w:p>
            <w:r>
              <w:t>8505 Bergenline Avenue 2nd Floor, North Bergen</w:t>
            </w:r>
          </w:p>
        </w:tc>
        <w:tc>
          <w:tcPr>
            <w:tcW w:type="dxa" w:w="1728"/>
          </w:tcPr>
          <w:p>
            <w:r>
              <w:t>8505 Bergenline Avenue 2nd Floor, North Bergen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67.51</w:t>
            </w:r>
          </w:p>
        </w:tc>
      </w:tr>
      <w:tr>
        <w:tc>
          <w:tcPr>
            <w:tcW w:type="dxa" w:w="1728"/>
          </w:tcPr>
          <w:p>
            <w:r>
              <w:t>El Frondoso Bicycle Shop</w:t>
            </w:r>
          </w:p>
        </w:tc>
        <w:tc>
          <w:tcPr>
            <w:tcW w:type="dxa" w:w="1728"/>
          </w:tcPr>
          <w:p>
            <w:r>
              <w:t>6123 Broadway, West New York</w:t>
            </w:r>
          </w:p>
        </w:tc>
        <w:tc>
          <w:tcPr>
            <w:tcW w:type="dxa" w:w="1728"/>
          </w:tcPr>
          <w:p>
            <w:r>
              <w:t>6123 Broadway, West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65.84</w:t>
            </w:r>
          </w:p>
        </w:tc>
      </w:tr>
      <w:tr>
        <w:tc>
          <w:tcPr>
            <w:tcW w:type="dxa" w:w="1728"/>
          </w:tcPr>
          <w:p>
            <w:r>
              <w:t>Fly E-Bike North Bergen NJ</w:t>
            </w:r>
          </w:p>
        </w:tc>
        <w:tc>
          <w:tcPr>
            <w:tcW w:type="dxa" w:w="1728"/>
          </w:tcPr>
          <w:p>
            <w:r>
              <w:t>7015 Bergenline Avenue, North Bergen</w:t>
            </w:r>
          </w:p>
        </w:tc>
        <w:tc>
          <w:tcPr>
            <w:tcW w:type="dxa" w:w="1728"/>
          </w:tcPr>
          <w:p>
            <w:r>
              <w:t>7015 Bergenline Avenue, North Bergen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66.7</w:t>
            </w:r>
          </w:p>
        </w:tc>
      </w:tr>
      <w:tr>
        <w:tc>
          <w:tcPr>
            <w:tcW w:type="dxa" w:w="1728"/>
          </w:tcPr>
          <w:p>
            <w:r>
              <w:t>Union Cycle Center</w:t>
            </w:r>
          </w:p>
        </w:tc>
        <w:tc>
          <w:tcPr>
            <w:tcW w:type="dxa" w:w="1728"/>
          </w:tcPr>
          <w:p>
            <w:r>
              <w:t>4531 Bergenline Avenue, Union City</w:t>
            </w:r>
          </w:p>
        </w:tc>
        <w:tc>
          <w:tcPr>
            <w:tcW w:type="dxa" w:w="1728"/>
          </w:tcPr>
          <w:p>
            <w:r>
              <w:t>4531 Bergenline Avenue, Union City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65.25</w:t>
            </w:r>
          </w:p>
        </w:tc>
      </w:tr>
      <w:tr>
        <w:tc>
          <w:tcPr>
            <w:tcW w:type="dxa" w:w="1728"/>
          </w:tcPr>
          <w:p>
            <w:r>
              <w:t>PROBIKES</w:t>
            </w:r>
          </w:p>
        </w:tc>
        <w:tc>
          <w:tcPr>
            <w:tcW w:type="dxa" w:w="1728"/>
          </w:tcPr>
          <w:p>
            <w:r>
              <w:t>3800 John F. Kennedy Boulevard, Union City</w:t>
            </w:r>
          </w:p>
        </w:tc>
        <w:tc>
          <w:tcPr>
            <w:tcW w:type="dxa" w:w="1728"/>
          </w:tcPr>
          <w:p>
            <w:r>
              <w:t>3800 John F. Kennedy Boulevard, Union City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64.9</w:t>
            </w:r>
          </w:p>
        </w:tc>
      </w:tr>
      <w:tr>
        <w:tc>
          <w:tcPr>
            <w:tcW w:type="dxa" w:w="1728"/>
          </w:tcPr>
          <w:p>
            <w:r>
              <w:t>Chelsea Bicycles of NJ</w:t>
            </w:r>
          </w:p>
        </w:tc>
        <w:tc>
          <w:tcPr>
            <w:tcW w:type="dxa" w:w="1728"/>
          </w:tcPr>
          <w:p>
            <w:r>
              <w:t>586 32nd Street, Union City</w:t>
            </w:r>
          </w:p>
        </w:tc>
        <w:tc>
          <w:tcPr>
            <w:tcW w:type="dxa" w:w="1728"/>
          </w:tcPr>
          <w:p>
            <w:r>
              <w:t>586 32nd Street, Union City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64.35</w:t>
            </w:r>
          </w:p>
        </w:tc>
      </w:tr>
      <w:tr>
        <w:tc>
          <w:tcPr>
            <w:tcW w:type="dxa" w:w="1728"/>
          </w:tcPr>
          <w:p>
            <w:r>
              <w:t>Flo On Wheels Cycles</w:t>
            </w:r>
          </w:p>
        </w:tc>
        <w:tc>
          <w:tcPr>
            <w:tcW w:type="dxa" w:w="1728"/>
          </w:tcPr>
          <w:p>
            <w:r>
              <w:t>1222 Washington Street, Hoboken</w:t>
            </w:r>
          </w:p>
        </w:tc>
        <w:tc>
          <w:tcPr>
            <w:tcW w:type="dxa" w:w="1728"/>
          </w:tcPr>
          <w:p>
            <w:r>
              <w:t>1222 Washington Street, Hoboken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62.99</w:t>
            </w:r>
          </w:p>
        </w:tc>
      </w:tr>
      <w:tr>
        <w:tc>
          <w:tcPr>
            <w:tcW w:type="dxa" w:w="1728"/>
          </w:tcPr>
          <w:p>
            <w:r>
              <w:t>Jersey Cycles</w:t>
            </w:r>
          </w:p>
        </w:tc>
        <w:tc>
          <w:tcPr>
            <w:tcW w:type="dxa" w:w="1728"/>
          </w:tcPr>
          <w:p>
            <w:r>
              <w:t>522 Central Avenue, Jersey City</w:t>
            </w:r>
          </w:p>
        </w:tc>
        <w:tc>
          <w:tcPr>
            <w:tcW w:type="dxa" w:w="1728"/>
          </w:tcPr>
          <w:p>
            <w:r>
              <w:t>522 Central Avenue, Jersey City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63.12</w:t>
            </w:r>
          </w:p>
        </w:tc>
      </w:tr>
      <w:tr>
        <w:tc>
          <w:tcPr>
            <w:tcW w:type="dxa" w:w="1728"/>
          </w:tcPr>
          <w:p>
            <w:r>
              <w:t>Fly E-Bike Hoboken NJ</w:t>
            </w:r>
          </w:p>
        </w:tc>
        <w:tc>
          <w:tcPr>
            <w:tcW w:type="dxa" w:w="1728"/>
          </w:tcPr>
          <w:p>
            <w:r>
              <w:t>106 4th Street, Hoboken</w:t>
            </w:r>
          </w:p>
        </w:tc>
        <w:tc>
          <w:tcPr>
            <w:tcW w:type="dxa" w:w="1728"/>
          </w:tcPr>
          <w:p>
            <w:r>
              <w:t>106 4th Street, Hoboken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62.23</w:t>
            </w:r>
          </w:p>
        </w:tc>
      </w:tr>
      <w:tr>
        <w:tc>
          <w:tcPr>
            <w:tcW w:type="dxa" w:w="1728"/>
          </w:tcPr>
          <w:p>
            <w:r>
              <w:t>E-Motion</w:t>
            </w:r>
          </w:p>
        </w:tc>
        <w:tc>
          <w:tcPr>
            <w:tcW w:type="dxa" w:w="1728"/>
          </w:tcPr>
          <w:p>
            <w:r>
              <w:t>408 Bergenline Avenue, Union City</w:t>
            </w:r>
          </w:p>
        </w:tc>
        <w:tc>
          <w:tcPr>
            <w:tcW w:type="dxa" w:w="1728"/>
          </w:tcPr>
          <w:p>
            <w:r>
              <w:t>408 Bergenline Avenue, Union City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63.12</w:t>
            </w:r>
          </w:p>
        </w:tc>
      </w:tr>
      <w:tr>
        <w:tc>
          <w:tcPr>
            <w:tcW w:type="dxa" w:w="1728"/>
          </w:tcPr>
          <w:p>
            <w:r>
              <w:t>Grove Street Bicycles</w:t>
            </w:r>
          </w:p>
        </w:tc>
        <w:tc>
          <w:tcPr>
            <w:tcW w:type="dxa" w:w="1728"/>
          </w:tcPr>
          <w:p>
            <w:r>
              <w:t>172 Christopher Columbus Drive, Jersey City</w:t>
            </w:r>
          </w:p>
        </w:tc>
        <w:tc>
          <w:tcPr>
            <w:tcW w:type="dxa" w:w="1728"/>
          </w:tcPr>
          <w:p>
            <w:r>
              <w:t>172 Christopher Columbus Drive, Jersey City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60.18</w:t>
            </w:r>
          </w:p>
        </w:tc>
      </w:tr>
      <w:tr>
        <w:tc>
          <w:tcPr>
            <w:tcW w:type="dxa" w:w="1728"/>
          </w:tcPr>
          <w:p>
            <w:r>
              <w:t>Jersey City Bicycle Co.</w:t>
            </w:r>
          </w:p>
        </w:tc>
        <w:tc>
          <w:tcPr>
            <w:tcW w:type="dxa" w:w="1728"/>
          </w:tcPr>
          <w:p>
            <w:r>
              <w:t>231 Pavonia Avenue, Jersey City</w:t>
            </w:r>
          </w:p>
        </w:tc>
        <w:tc>
          <w:tcPr>
            <w:tcW w:type="dxa" w:w="1728"/>
          </w:tcPr>
          <w:p>
            <w:r>
              <w:t>231 Pavonia Avenue, Jersey City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60.56</w:t>
            </w:r>
          </w:p>
        </w:tc>
      </w:tr>
      <w:tr>
        <w:tc>
          <w:tcPr>
            <w:tcW w:type="dxa" w:w="1728"/>
          </w:tcPr>
          <w:p>
            <w:r>
              <w:t>DICK'S House of Sport</w:t>
            </w:r>
          </w:p>
        </w:tc>
        <w:tc>
          <w:tcPr>
            <w:tcW w:type="dxa" w:w="1728"/>
          </w:tcPr>
          <w:p>
            <w:r>
              <w:t>50 Mall Drive West, Jersey City</w:t>
            </w:r>
          </w:p>
        </w:tc>
        <w:tc>
          <w:tcPr>
            <w:tcW w:type="dxa" w:w="1728"/>
          </w:tcPr>
          <w:p>
            <w:r>
              <w:t>50 Mall Drive West, Jersey City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60.66</w:t>
            </w:r>
          </w:p>
        </w:tc>
      </w:tr>
      <w:tr>
        <w:tc>
          <w:tcPr>
            <w:tcW w:type="dxa" w:w="1728"/>
          </w:tcPr>
          <w:p>
            <w:r>
              <w:t>Club Moto NJ</w:t>
            </w:r>
          </w:p>
        </w:tc>
        <w:tc>
          <w:tcPr>
            <w:tcW w:type="dxa" w:w="1728"/>
          </w:tcPr>
          <w:p>
            <w:r>
              <w:t>397 7th Street, Jersey City</w:t>
            </w:r>
          </w:p>
        </w:tc>
        <w:tc>
          <w:tcPr>
            <w:tcW w:type="dxa" w:w="1728"/>
          </w:tcPr>
          <w:p>
            <w:r>
              <w:t>397 7th Street, Jersey City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59.97</w:t>
            </w:r>
          </w:p>
        </w:tc>
      </w:tr>
      <w:tr>
        <w:tc>
          <w:tcPr>
            <w:tcW w:type="dxa" w:w="1728"/>
          </w:tcPr>
          <w:p>
            <w:r>
              <w:t>Central wireless, electronics &amp; bikes</w:t>
            </w:r>
          </w:p>
        </w:tc>
        <w:tc>
          <w:tcPr>
            <w:tcW w:type="dxa" w:w="1728"/>
          </w:tcPr>
          <w:p>
            <w:r>
              <w:t>310 Central Avenue, Jersey City</w:t>
            </w:r>
          </w:p>
        </w:tc>
        <w:tc>
          <w:tcPr>
            <w:tcW w:type="dxa" w:w="1728"/>
          </w:tcPr>
          <w:p>
            <w:r>
              <w:t>310 Central Avenue, Jersey City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61.21</w:t>
            </w:r>
          </w:p>
        </w:tc>
      </w:tr>
      <w:tr>
        <w:tc>
          <w:tcPr>
            <w:tcW w:type="dxa" w:w="1728"/>
          </w:tcPr>
          <w:p>
            <w:r>
              <w:t>The Bike Hub, Jersey City</w:t>
            </w:r>
          </w:p>
        </w:tc>
        <w:tc>
          <w:tcPr>
            <w:tcW w:type="dxa" w:w="1728"/>
          </w:tcPr>
          <w:p>
            <w:r>
              <w:t>191 Monticello Avenue, Jersey City</w:t>
            </w:r>
          </w:p>
        </w:tc>
        <w:tc>
          <w:tcPr>
            <w:tcW w:type="dxa" w:w="1728"/>
          </w:tcPr>
          <w:p>
            <w:r>
              <w:t>191 Monticello Avenue, Jersey City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58.8</w:t>
            </w:r>
          </w:p>
        </w:tc>
      </w:tr>
      <w:tr>
        <w:tc>
          <w:tcPr>
            <w:tcW w:type="dxa" w:w="1728"/>
          </w:tcPr>
          <w:p>
            <w:r>
              <w:t>Garcia Brothers E-biking</w:t>
            </w:r>
          </w:p>
        </w:tc>
        <w:tc>
          <w:tcPr>
            <w:tcW w:type="dxa" w:w="1728"/>
          </w:tcPr>
          <w:p>
            <w:r>
              <w:t>117 Monticello Avenue, Jersey City</w:t>
            </w:r>
          </w:p>
        </w:tc>
        <w:tc>
          <w:tcPr>
            <w:tcW w:type="dxa" w:w="1728"/>
          </w:tcPr>
          <w:p>
            <w:r>
              <w:t>117 Monticello Avenue, Jersey City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58.8</w:t>
            </w:r>
          </w:p>
        </w:tc>
      </w:tr>
      <w:tr>
        <w:tc>
          <w:tcPr>
            <w:tcW w:type="dxa" w:w="1728"/>
          </w:tcPr>
          <w:p>
            <w:r>
              <w:t>Whizz E-Bikes Rental in New Jersey</w:t>
            </w:r>
          </w:p>
        </w:tc>
        <w:tc>
          <w:tcPr>
            <w:tcW w:type="dxa" w:w="1728"/>
          </w:tcPr>
          <w:p>
            <w:r>
              <w:t>498 Johnston Avenue, Jersey City</w:t>
            </w:r>
          </w:p>
        </w:tc>
        <w:tc>
          <w:tcPr>
            <w:tcW w:type="dxa" w:w="1728"/>
          </w:tcPr>
          <w:p>
            <w:r>
              <w:t>498 Johnston Avenue, Jersey City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59.16</w:t>
            </w:r>
          </w:p>
        </w:tc>
      </w:tr>
      <w:tr>
        <w:tc>
          <w:tcPr>
            <w:tcW w:type="dxa" w:w="1728"/>
          </w:tcPr>
          <w:p>
            <w:r>
              <w:t>Ebikes newark</w:t>
            </w:r>
          </w:p>
        </w:tc>
        <w:tc>
          <w:tcPr>
            <w:tcW w:type="dxa" w:w="1728"/>
          </w:tcPr>
          <w:p>
            <w:r>
              <w:t>99 Halsey Street, Newark</w:t>
            </w:r>
          </w:p>
        </w:tc>
        <w:tc>
          <w:tcPr>
            <w:tcW w:type="dxa" w:w="1728"/>
          </w:tcPr>
          <w:p>
            <w:r>
              <w:t>99 Halsey Street, Newark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52.08</w:t>
            </w:r>
          </w:p>
        </w:tc>
      </w:tr>
      <w:tr>
        <w:tc>
          <w:tcPr>
            <w:tcW w:type="dxa" w:w="1728"/>
          </w:tcPr>
          <w:p>
            <w:r>
              <w:t>Newark Bicycle Shop</w:t>
            </w:r>
          </w:p>
        </w:tc>
        <w:tc>
          <w:tcPr>
            <w:tcW w:type="dxa" w:w="1728"/>
          </w:tcPr>
          <w:p>
            <w:r>
              <w:t>60 Branford Place, Newark</w:t>
            </w:r>
          </w:p>
        </w:tc>
        <w:tc>
          <w:tcPr>
            <w:tcW w:type="dxa" w:w="1728"/>
          </w:tcPr>
          <w:p>
            <w:r>
              <w:t>60 Branford Place, Newark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51.85</w:t>
            </w:r>
          </w:p>
        </w:tc>
      </w:tr>
      <w:tr>
        <w:tc>
          <w:tcPr>
            <w:tcW w:type="dxa" w:w="1728"/>
          </w:tcPr>
          <w:p>
            <w:r>
              <w:t>New Jersey Cycles, Inc.</w:t>
            </w:r>
          </w:p>
        </w:tc>
        <w:tc>
          <w:tcPr>
            <w:tcW w:type="dxa" w:w="1728"/>
          </w:tcPr>
          <w:p>
            <w:r>
              <w:t>421 North Broad Street, Elizabeth</w:t>
            </w:r>
          </w:p>
        </w:tc>
        <w:tc>
          <w:tcPr>
            <w:tcW w:type="dxa" w:w="1728"/>
          </w:tcPr>
          <w:p>
            <w:r>
              <w:t>421 North Broad Street, Elizabeth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46.71</w:t>
            </w:r>
          </w:p>
        </w:tc>
      </w:tr>
      <w:tr>
        <w:tc>
          <w:tcPr>
            <w:tcW w:type="dxa" w:w="1728"/>
          </w:tcPr>
          <w:p>
            <w:r>
              <w:t>Andy's Cycle Center LLC</w:t>
            </w:r>
          </w:p>
        </w:tc>
        <w:tc>
          <w:tcPr>
            <w:tcW w:type="dxa" w:w="1728"/>
          </w:tcPr>
          <w:p>
            <w:r>
              <w:t>22 West Saint Georges Avenue, Linden</w:t>
            </w:r>
          </w:p>
        </w:tc>
        <w:tc>
          <w:tcPr>
            <w:tcW w:type="dxa" w:w="1728"/>
          </w:tcPr>
          <w:p>
            <w:r>
              <w:t>22 West Saint Georges Avenue, Linden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42.77</w:t>
            </w:r>
          </w:p>
        </w:tc>
      </w:tr>
      <w:tr>
        <w:tc>
          <w:tcPr>
            <w:tcW w:type="dxa" w:w="1728"/>
          </w:tcPr>
          <w:p>
            <w:r>
              <w:t>New Jersey Cycles</w:t>
            </w:r>
          </w:p>
        </w:tc>
        <w:tc>
          <w:tcPr>
            <w:tcW w:type="dxa" w:w="1728"/>
          </w:tcPr>
          <w:p>
            <w:r>
              <w:t>910 West Saint Georges Avenue, Linden</w:t>
            </w:r>
          </w:p>
        </w:tc>
        <w:tc>
          <w:tcPr>
            <w:tcW w:type="dxa" w:w="1728"/>
          </w:tcPr>
          <w:p>
            <w:r>
              <w:t>910 West Saint Georges Avenue, Linden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42.14</w:t>
            </w:r>
          </w:p>
        </w:tc>
      </w:tr>
      <w:tr>
        <w:tc>
          <w:tcPr>
            <w:tcW w:type="dxa" w:w="1728"/>
          </w:tcPr>
          <w:p>
            <w:r>
              <w:t>Kim's Bike Shop</w:t>
            </w:r>
          </w:p>
        </w:tc>
        <w:tc>
          <w:tcPr>
            <w:tcW w:type="dxa" w:w="1728"/>
          </w:tcPr>
          <w:p>
            <w:r>
              <w:t>111 French Street, New Brunswick</w:t>
            </w:r>
          </w:p>
        </w:tc>
        <w:tc>
          <w:tcPr>
            <w:tcW w:type="dxa" w:w="1728"/>
          </w:tcPr>
          <w:p>
            <w:r>
              <w:t>111 French Street, New Brunswick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27.79</w:t>
            </w:r>
          </w:p>
        </w:tc>
      </w:tr>
      <w:tr>
        <w:tc>
          <w:tcPr>
            <w:tcW w:type="dxa" w:w="1728"/>
          </w:tcPr>
          <w:p>
            <w:r>
              <w:t>Halter's Cycles</w:t>
            </w:r>
          </w:p>
        </w:tc>
        <w:tc>
          <w:tcPr>
            <w:tcW w:type="dxa" w:w="1728"/>
          </w:tcPr>
          <w:p>
            <w:r>
              <w:t>1325 U.S. 206 #29, Skillman</w:t>
            </w:r>
          </w:p>
        </w:tc>
        <w:tc>
          <w:tcPr>
            <w:tcW w:type="dxa" w:w="1728"/>
          </w:tcPr>
          <w:p>
            <w:r>
              <w:t>1325 U.S. 206 #29, Skillman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6.82</w:t>
            </w:r>
          </w:p>
        </w:tc>
      </w:tr>
      <w:tr>
        <w:tc>
          <w:tcPr>
            <w:tcW w:type="dxa" w:w="1728"/>
          </w:tcPr>
          <w:p>
            <w:r>
              <w:t>Jay's Cycles</w:t>
            </w:r>
          </w:p>
        </w:tc>
        <w:tc>
          <w:tcPr>
            <w:tcW w:type="dxa" w:w="1728"/>
          </w:tcPr>
          <w:p>
            <w:r>
              <w:t>249 Nassau Street, Princeton</w:t>
            </w:r>
          </w:p>
        </w:tc>
        <w:tc>
          <w:tcPr>
            <w:tcW w:type="dxa" w:w="1728"/>
          </w:tcPr>
          <w:p>
            <w:r>
              <w:t>249 Nassau Street, Princeton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pPr>
        <w:pStyle w:val="Heading3"/>
      </w:pPr>
      <w:r>
        <w:t>Restaurant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Neighborhood</w:t>
            </w:r>
          </w:p>
        </w:tc>
        <w:tc>
          <w:tcPr>
            <w:tcW w:type="dxa" w:w="1728"/>
          </w:tcPr>
          <w:p>
            <w:r>
              <w:t>Vicinity</w:t>
            </w:r>
          </w:p>
        </w:tc>
        <w:tc>
          <w:tcPr>
            <w:tcW w:type="dxa" w:w="1728"/>
          </w:tcPr>
          <w:p>
            <w:r>
              <w:t>Off-route (mi)</w:t>
            </w:r>
          </w:p>
        </w:tc>
        <w:tc>
          <w:tcPr>
            <w:tcW w:type="dxa" w:w="1728"/>
          </w:tcPr>
          <w:p>
            <w:r>
              <w:t>Miles to finish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200 Liberty Street, New York</w:t>
            </w:r>
          </w:p>
        </w:tc>
        <w:tc>
          <w:tcPr>
            <w:tcW w:type="dxa" w:w="1728"/>
          </w:tcPr>
          <w:p>
            <w:r>
              <w:t>200 Liberty Street, New York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84.43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110 Pearl Street, New York</w:t>
            </w:r>
          </w:p>
        </w:tc>
        <w:tc>
          <w:tcPr>
            <w:tcW w:type="dxa" w:w="1728"/>
          </w:tcPr>
          <w:p>
            <w:r>
              <w:t>110 Pearl Street, New York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Le Pain Quotidien</w:t>
            </w:r>
          </w:p>
        </w:tc>
        <w:tc>
          <w:tcPr>
            <w:tcW w:type="dxa" w:w="1728"/>
          </w:tcPr>
          <w:p>
            <w:r>
              <w:t>81 West Broadway, New York</w:t>
            </w:r>
          </w:p>
        </w:tc>
        <w:tc>
          <w:tcPr>
            <w:tcW w:type="dxa" w:w="1728"/>
          </w:tcPr>
          <w:p>
            <w:r>
              <w:t>81 West Broadway, New York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84.1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160 Broadway, New York</w:t>
            </w:r>
          </w:p>
        </w:tc>
        <w:tc>
          <w:tcPr>
            <w:tcW w:type="dxa" w:w="1728"/>
          </w:tcPr>
          <w:p>
            <w:r>
              <w:t>160 Broadway, New York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84.5</w:t>
            </w:r>
          </w:p>
        </w:tc>
      </w:tr>
      <w:tr>
        <w:tc>
          <w:tcPr>
            <w:tcW w:type="dxa" w:w="1728"/>
          </w:tcPr>
          <w:p>
            <w:r>
              <w:t>Fresh Salt</w:t>
            </w:r>
          </w:p>
        </w:tc>
        <w:tc>
          <w:tcPr>
            <w:tcW w:type="dxa" w:w="1728"/>
          </w:tcPr>
          <w:p>
            <w:r>
              <w:t>146 Beekman Street, New York</w:t>
            </w:r>
          </w:p>
        </w:tc>
        <w:tc>
          <w:tcPr>
            <w:tcW w:type="dxa" w:w="1728"/>
          </w:tcPr>
          <w:p>
            <w:r>
              <w:t>146 Beekman Street, New York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Blue Spoon Coffee Company</w:t>
            </w:r>
          </w:p>
        </w:tc>
        <w:tc>
          <w:tcPr>
            <w:tcW w:type="dxa" w:w="1728"/>
          </w:tcPr>
          <w:p>
            <w:r>
              <w:t>90 William Street, New York</w:t>
            </w:r>
          </w:p>
        </w:tc>
        <w:tc>
          <w:tcPr>
            <w:tcW w:type="dxa" w:w="1728"/>
          </w:tcPr>
          <w:p>
            <w:r>
              <w:t>90 William Street, New York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84.54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155 Water Street, New York</w:t>
            </w:r>
          </w:p>
        </w:tc>
        <w:tc>
          <w:tcPr>
            <w:tcW w:type="dxa" w:w="1728"/>
          </w:tcPr>
          <w:p>
            <w:r>
              <w:t>155 Water Street, New York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Pret A Manger</w:t>
            </w:r>
          </w:p>
        </w:tc>
        <w:tc>
          <w:tcPr>
            <w:tcW w:type="dxa" w:w="1728"/>
          </w:tcPr>
          <w:p>
            <w:r>
              <w:t>60 Broad Street, New York</w:t>
            </w:r>
          </w:p>
        </w:tc>
        <w:tc>
          <w:tcPr>
            <w:tcW w:type="dxa" w:w="1728"/>
          </w:tcPr>
          <w:p>
            <w:r>
              <w:t>60 Broad Street, New York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85.02</w:t>
            </w:r>
          </w:p>
        </w:tc>
      </w:tr>
      <w:tr>
        <w:tc>
          <w:tcPr>
            <w:tcW w:type="dxa" w:w="1728"/>
          </w:tcPr>
          <w:p>
            <w:r>
              <w:t>Kaffe Åre</w:t>
            </w:r>
          </w:p>
        </w:tc>
        <w:tc>
          <w:tcPr>
            <w:tcW w:type="dxa" w:w="1728"/>
          </w:tcPr>
          <w:p>
            <w:r>
              <w:t>275 Greenwich Street, New York</w:t>
            </w:r>
          </w:p>
        </w:tc>
        <w:tc>
          <w:tcPr>
            <w:tcW w:type="dxa" w:w="1728"/>
          </w:tcPr>
          <w:p>
            <w:r>
              <w:t>275 Greenwich Street, New York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84.11</w:t>
            </w:r>
          </w:p>
        </w:tc>
      </w:tr>
      <w:tr>
        <w:tc>
          <w:tcPr>
            <w:tcW w:type="dxa" w:w="1728"/>
          </w:tcPr>
          <w:p>
            <w:r>
              <w:t>Central Market New York</w:t>
            </w:r>
          </w:p>
        </w:tc>
        <w:tc>
          <w:tcPr>
            <w:tcW w:type="dxa" w:w="1728"/>
          </w:tcPr>
          <w:p>
            <w:r>
              <w:t>Whitehall Terminal/ Upper Level, 4 South Street, New York</w:t>
            </w:r>
          </w:p>
        </w:tc>
        <w:tc>
          <w:tcPr>
            <w:tcW w:type="dxa" w:w="1728"/>
          </w:tcPr>
          <w:p>
            <w:r>
              <w:t>Whitehall Terminal/ Upper Level, 4 South Street, New York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85.31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100 William Street, New York</w:t>
            </w:r>
          </w:p>
        </w:tc>
        <w:tc>
          <w:tcPr>
            <w:tcW w:type="dxa" w:w="1728"/>
          </w:tcPr>
          <w:p>
            <w:r>
              <w:t>100 William Street, New York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84.53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19 Rector Street, New York</w:t>
            </w:r>
          </w:p>
        </w:tc>
        <w:tc>
          <w:tcPr>
            <w:tcW w:type="dxa" w:w="1728"/>
          </w:tcPr>
          <w:p>
            <w:r>
              <w:t>19 Rector Street, New York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84.61</w:t>
            </w:r>
          </w:p>
        </w:tc>
      </w:tr>
      <w:tr>
        <w:tc>
          <w:tcPr>
            <w:tcW w:type="dxa" w:w="1728"/>
          </w:tcPr>
          <w:p>
            <w:r>
              <w:t>Bean &amp; Bean Wall St</w:t>
            </w:r>
          </w:p>
        </w:tc>
        <w:tc>
          <w:tcPr>
            <w:tcW w:type="dxa" w:w="1728"/>
          </w:tcPr>
          <w:p>
            <w:r>
              <w:t>71 Broadway, New York</w:t>
            </w:r>
          </w:p>
        </w:tc>
        <w:tc>
          <w:tcPr>
            <w:tcW w:type="dxa" w:w="1728"/>
          </w:tcPr>
          <w:p>
            <w:r>
              <w:t>71 Broadway, New York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84.64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22 Dey Street, New York</w:t>
            </w:r>
          </w:p>
        </w:tc>
        <w:tc>
          <w:tcPr>
            <w:tcW w:type="dxa" w:w="1728"/>
          </w:tcPr>
          <w:p>
            <w:r>
              <w:t>22 Dey Street, New York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84.4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130 Fulton Street, New York</w:t>
            </w:r>
          </w:p>
        </w:tc>
        <w:tc>
          <w:tcPr>
            <w:tcW w:type="dxa" w:w="1728"/>
          </w:tcPr>
          <w:p>
            <w:r>
              <w:t>130 Fulton Street, New York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84.42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85 West Street, New York</w:t>
            </w:r>
          </w:p>
        </w:tc>
        <w:tc>
          <w:tcPr>
            <w:tcW w:type="dxa" w:w="1728"/>
          </w:tcPr>
          <w:p>
            <w:r>
              <w:t>85 West Street, New York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84.52</w:t>
            </w:r>
          </w:p>
        </w:tc>
      </w:tr>
      <w:tr>
        <w:tc>
          <w:tcPr>
            <w:tcW w:type="dxa" w:w="1728"/>
          </w:tcPr>
          <w:p>
            <w:r>
              <w:t>B &amp; Co</w:t>
            </w:r>
          </w:p>
        </w:tc>
        <w:tc>
          <w:tcPr>
            <w:tcW w:type="dxa" w:w="1728"/>
          </w:tcPr>
          <w:p>
            <w:r>
              <w:t>22 Park Place #1, New York</w:t>
            </w:r>
          </w:p>
        </w:tc>
        <w:tc>
          <w:tcPr>
            <w:tcW w:type="dxa" w:w="1728"/>
          </w:tcPr>
          <w:p>
            <w:r>
              <w:t>22 Park Place #1, New York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84.25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50 Pine Street, New York</w:t>
            </w:r>
          </w:p>
        </w:tc>
        <w:tc>
          <w:tcPr>
            <w:tcW w:type="dxa" w:w="1728"/>
          </w:tcPr>
          <w:p>
            <w:r>
              <w:t>50 Pine Street, New York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85.02</w:t>
            </w:r>
          </w:p>
        </w:tc>
      </w:tr>
      <w:tr>
        <w:tc>
          <w:tcPr>
            <w:tcW w:type="dxa" w:w="1728"/>
          </w:tcPr>
          <w:p>
            <w:r>
              <w:t>Inatteso Cafe</w:t>
            </w:r>
          </w:p>
        </w:tc>
        <w:tc>
          <w:tcPr>
            <w:tcW w:type="dxa" w:w="1728"/>
          </w:tcPr>
          <w:p>
            <w:r>
              <w:t>38 Little West Street, New York</w:t>
            </w:r>
          </w:p>
        </w:tc>
        <w:tc>
          <w:tcPr>
            <w:tcW w:type="dxa" w:w="1728"/>
          </w:tcPr>
          <w:p>
            <w:r>
              <w:t>38 Little West Street, New York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84.76</w:t>
            </w:r>
          </w:p>
        </w:tc>
      </w:tr>
      <w:tr>
        <w:tc>
          <w:tcPr>
            <w:tcW w:type="dxa" w:w="1728"/>
          </w:tcPr>
          <w:p>
            <w:r>
              <w:t>Beckett's Sports Bar</w:t>
            </w:r>
          </w:p>
        </w:tc>
        <w:tc>
          <w:tcPr>
            <w:tcW w:type="dxa" w:w="1728"/>
          </w:tcPr>
          <w:p>
            <w:r>
              <w:t>81 Pearl Street, 48 Stone Street, New York</w:t>
            </w:r>
          </w:p>
        </w:tc>
        <w:tc>
          <w:tcPr>
            <w:tcW w:type="dxa" w:w="1728"/>
          </w:tcPr>
          <w:p>
            <w:r>
              <w:t>81 Pearl Street, 48 Stone Street, New York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The Frederick Hotel</w:t>
            </w:r>
          </w:p>
        </w:tc>
        <w:tc>
          <w:tcPr>
            <w:tcW w:type="dxa" w:w="1728"/>
          </w:tcPr>
          <w:p>
            <w:r>
              <w:t>95 West Broadway, New York</w:t>
            </w:r>
          </w:p>
        </w:tc>
        <w:tc>
          <w:tcPr>
            <w:tcW w:type="dxa" w:w="1728"/>
          </w:tcPr>
          <w:p>
            <w:r>
              <w:t>95 West Broadway,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84.05</w:t>
            </w:r>
          </w:p>
        </w:tc>
      </w:tr>
      <w:tr>
        <w:tc>
          <w:tcPr>
            <w:tcW w:type="dxa" w:w="1728"/>
          </w:tcPr>
          <w:p>
            <w:r>
              <w:t>The Seaport</w:t>
            </w:r>
          </w:p>
        </w:tc>
        <w:tc>
          <w:tcPr>
            <w:tcW w:type="dxa" w:w="1728"/>
          </w:tcPr>
          <w:p>
            <w:r>
              <w:t>19 Fulton Street, New York</w:t>
            </w:r>
          </w:p>
        </w:tc>
        <w:tc>
          <w:tcPr>
            <w:tcW w:type="dxa" w:w="1728"/>
          </w:tcPr>
          <w:p>
            <w:r>
              <w:t>19 Fulton Street, New York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Delmonico's</w:t>
            </w:r>
          </w:p>
        </w:tc>
        <w:tc>
          <w:tcPr>
            <w:tcW w:type="dxa" w:w="1728"/>
          </w:tcPr>
          <w:p>
            <w:r>
              <w:t>56 Beaver Street, New York</w:t>
            </w:r>
          </w:p>
        </w:tc>
        <w:tc>
          <w:tcPr>
            <w:tcW w:type="dxa" w:w="1728"/>
          </w:tcPr>
          <w:p>
            <w:r>
              <w:t>56 Beaver Street, New York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85.02</w:t>
            </w:r>
          </w:p>
        </w:tc>
      </w:tr>
      <w:tr>
        <w:tc>
          <w:tcPr>
            <w:tcW w:type="dxa" w:w="1728"/>
          </w:tcPr>
          <w:p>
            <w:r>
              <w:t>Harry's</w:t>
            </w:r>
          </w:p>
        </w:tc>
        <w:tc>
          <w:tcPr>
            <w:tcW w:type="dxa" w:w="1728"/>
          </w:tcPr>
          <w:p>
            <w:r>
              <w:t>1 Hanover Square, New York</w:t>
            </w:r>
          </w:p>
        </w:tc>
        <w:tc>
          <w:tcPr>
            <w:tcW w:type="dxa" w:w="1728"/>
          </w:tcPr>
          <w:p>
            <w:r>
              <w:t>1 Hanover Square,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The River Café</w:t>
            </w:r>
          </w:p>
        </w:tc>
        <w:tc>
          <w:tcPr>
            <w:tcW w:type="dxa" w:w="1728"/>
          </w:tcPr>
          <w:p>
            <w:r>
              <w:t>1 Water Street, Brooklyn</w:t>
            </w:r>
          </w:p>
        </w:tc>
        <w:tc>
          <w:tcPr>
            <w:tcW w:type="dxa" w:w="1728"/>
          </w:tcPr>
          <w:p>
            <w:r>
              <w:t>1 Water Street, Brooklyn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85.31</w:t>
            </w:r>
          </w:p>
        </w:tc>
      </w:tr>
      <w:tr>
        <w:tc>
          <w:tcPr>
            <w:tcW w:type="dxa" w:w="1728"/>
          </w:tcPr>
          <w:p>
            <w:r>
              <w:t>The Capital Grille</w:t>
            </w:r>
          </w:p>
        </w:tc>
        <w:tc>
          <w:tcPr>
            <w:tcW w:type="dxa" w:w="1728"/>
          </w:tcPr>
          <w:p>
            <w:r>
              <w:t>120 Broadway, New York</w:t>
            </w:r>
          </w:p>
        </w:tc>
        <w:tc>
          <w:tcPr>
            <w:tcW w:type="dxa" w:w="1728"/>
          </w:tcPr>
          <w:p>
            <w:r>
              <w:t>120 Broadway, New York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84.57</w:t>
            </w:r>
          </w:p>
        </w:tc>
      </w:tr>
      <w:tr>
        <w:tc>
          <w:tcPr>
            <w:tcW w:type="dxa" w:w="1728"/>
          </w:tcPr>
          <w:p>
            <w:r>
              <w:t>Trinity Place</w:t>
            </w:r>
          </w:p>
        </w:tc>
        <w:tc>
          <w:tcPr>
            <w:tcW w:type="dxa" w:w="1728"/>
          </w:tcPr>
          <w:p>
            <w:r>
              <w:t>115 Broadway, New York</w:t>
            </w:r>
          </w:p>
        </w:tc>
        <w:tc>
          <w:tcPr>
            <w:tcW w:type="dxa" w:w="1728"/>
          </w:tcPr>
          <w:p>
            <w:r>
              <w:t>115 Broadway, New York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84.54</w:t>
            </w:r>
          </w:p>
        </w:tc>
      </w:tr>
      <w:tr>
        <w:tc>
          <w:tcPr>
            <w:tcW w:type="dxa" w:w="1728"/>
          </w:tcPr>
          <w:p>
            <w:r>
              <w:t>Ulysses'</w:t>
            </w:r>
          </w:p>
        </w:tc>
        <w:tc>
          <w:tcPr>
            <w:tcW w:type="dxa" w:w="1728"/>
          </w:tcPr>
          <w:p>
            <w:r>
              <w:t>58 Stone Street, New York</w:t>
            </w:r>
          </w:p>
        </w:tc>
        <w:tc>
          <w:tcPr>
            <w:tcW w:type="dxa" w:w="1728"/>
          </w:tcPr>
          <w:p>
            <w:r>
              <w:t>58 Stone Street, New York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Harry's Italian</w:t>
            </w:r>
          </w:p>
        </w:tc>
        <w:tc>
          <w:tcPr>
            <w:tcW w:type="dxa" w:w="1728"/>
          </w:tcPr>
          <w:p>
            <w:r>
              <w:t>2 Gold Street, New York</w:t>
            </w:r>
          </w:p>
        </w:tc>
        <w:tc>
          <w:tcPr>
            <w:tcW w:type="dxa" w:w="1728"/>
          </w:tcPr>
          <w:p>
            <w:r>
              <w:t>2 Gold Street, New York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85.02</w:t>
            </w:r>
          </w:p>
        </w:tc>
      </w:tr>
      <w:tr>
        <w:tc>
          <w:tcPr>
            <w:tcW w:type="dxa" w:w="1728"/>
          </w:tcPr>
          <w:p>
            <w:r>
              <w:t>Stone Street Tavern</w:t>
            </w:r>
          </w:p>
        </w:tc>
        <w:tc>
          <w:tcPr>
            <w:tcW w:type="dxa" w:w="1728"/>
          </w:tcPr>
          <w:p>
            <w:r>
              <w:t>52 Stone Street, New York</w:t>
            </w:r>
          </w:p>
        </w:tc>
        <w:tc>
          <w:tcPr>
            <w:tcW w:type="dxa" w:w="1728"/>
          </w:tcPr>
          <w:p>
            <w:r>
              <w:t>52 Stone Street, New York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Kesté Pizza e Vino</w:t>
            </w:r>
          </w:p>
        </w:tc>
        <w:tc>
          <w:tcPr>
            <w:tcW w:type="dxa" w:w="1728"/>
          </w:tcPr>
          <w:p>
            <w:r>
              <w:t>77 Fulton Street, New York</w:t>
            </w:r>
          </w:p>
        </w:tc>
        <w:tc>
          <w:tcPr>
            <w:tcW w:type="dxa" w:w="1728"/>
          </w:tcPr>
          <w:p>
            <w:r>
              <w:t>77 Fulton Street, New York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84.42</w:t>
            </w:r>
          </w:p>
        </w:tc>
      </w:tr>
      <w:tr>
        <w:tc>
          <w:tcPr>
            <w:tcW w:type="dxa" w:w="1728"/>
          </w:tcPr>
          <w:p>
            <w:r>
              <w:t>Tajin</w:t>
            </w:r>
          </w:p>
        </w:tc>
        <w:tc>
          <w:tcPr>
            <w:tcW w:type="dxa" w:w="1728"/>
          </w:tcPr>
          <w:p>
            <w:r>
              <w:t>85 Greenwich Street, New York</w:t>
            </w:r>
          </w:p>
        </w:tc>
        <w:tc>
          <w:tcPr>
            <w:tcW w:type="dxa" w:w="1728"/>
          </w:tcPr>
          <w:p>
            <w:r>
              <w:t>85 Greenwich Street, New York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84.63</w:t>
            </w:r>
          </w:p>
        </w:tc>
      </w:tr>
      <w:tr>
        <w:tc>
          <w:tcPr>
            <w:tcW w:type="dxa" w:w="1728"/>
          </w:tcPr>
          <w:p>
            <w:r>
              <w:t>Cowgirl SeaHorse</w:t>
            </w:r>
          </w:p>
        </w:tc>
        <w:tc>
          <w:tcPr>
            <w:tcW w:type="dxa" w:w="1728"/>
          </w:tcPr>
          <w:p>
            <w:r>
              <w:t>259 Front Street, New York</w:t>
            </w:r>
          </w:p>
        </w:tc>
        <w:tc>
          <w:tcPr>
            <w:tcW w:type="dxa" w:w="1728"/>
          </w:tcPr>
          <w:p>
            <w:r>
              <w:t>259 Front Street, New York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85.02</w:t>
            </w:r>
          </w:p>
        </w:tc>
      </w:tr>
      <w:tr>
        <w:tc>
          <w:tcPr>
            <w:tcW w:type="dxa" w:w="1728"/>
          </w:tcPr>
          <w:p>
            <w:r>
              <w:t>Red Mango</w:t>
            </w:r>
          </w:p>
        </w:tc>
        <w:tc>
          <w:tcPr>
            <w:tcW w:type="dxa" w:w="1728"/>
          </w:tcPr>
          <w:p>
            <w:r>
              <w:t>111 Fulton Street, New York</w:t>
            </w:r>
          </w:p>
        </w:tc>
        <w:tc>
          <w:tcPr>
            <w:tcW w:type="dxa" w:w="1728"/>
          </w:tcPr>
          <w:p>
            <w:r>
              <w:t>111 Fulton Street, New York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84.42</w:t>
            </w:r>
          </w:p>
        </w:tc>
      </w:tr>
      <w:tr>
        <w:tc>
          <w:tcPr>
            <w:tcW w:type="dxa" w:w="1728"/>
          </w:tcPr>
          <w:p>
            <w:r>
              <w:t>Mad Dog &amp; Beans Mexican Cantina</w:t>
            </w:r>
          </w:p>
        </w:tc>
        <w:tc>
          <w:tcPr>
            <w:tcW w:type="dxa" w:w="1728"/>
          </w:tcPr>
          <w:p>
            <w:r>
              <w:t>83 Pearl Street, New York</w:t>
            </w:r>
          </w:p>
        </w:tc>
        <w:tc>
          <w:tcPr>
            <w:tcW w:type="dxa" w:w="1728"/>
          </w:tcPr>
          <w:p>
            <w:r>
              <w:t>83 Pearl Street, New York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Shake Shack Battery Park City</w:t>
            </w:r>
          </w:p>
        </w:tc>
        <w:tc>
          <w:tcPr>
            <w:tcW w:type="dxa" w:w="1728"/>
          </w:tcPr>
          <w:p>
            <w:r>
              <w:t>215 Murray Street, New York</w:t>
            </w:r>
          </w:p>
        </w:tc>
        <w:tc>
          <w:tcPr>
            <w:tcW w:type="dxa" w:w="1728"/>
          </w:tcPr>
          <w:p>
            <w:r>
              <w:t>215 Murray Street, New York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84.15</w:t>
            </w:r>
          </w:p>
        </w:tc>
      </w:tr>
      <w:tr>
        <w:tc>
          <w:tcPr>
            <w:tcW w:type="dxa" w:w="1728"/>
          </w:tcPr>
          <w:p>
            <w:r>
              <w:t>Len's Papaya</w:t>
            </w:r>
          </w:p>
        </w:tc>
        <w:tc>
          <w:tcPr>
            <w:tcW w:type="dxa" w:w="1728"/>
          </w:tcPr>
          <w:p>
            <w:r>
              <w:t>4 South Street #204, New York</w:t>
            </w:r>
          </w:p>
        </w:tc>
        <w:tc>
          <w:tcPr>
            <w:tcW w:type="dxa" w:w="1728"/>
          </w:tcPr>
          <w:p>
            <w:r>
              <w:t>4 South Street #204, New York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85.31</w:t>
            </w:r>
          </w:p>
        </w:tc>
      </w:tr>
      <w:tr>
        <w:tc>
          <w:tcPr>
            <w:tcW w:type="dxa" w:w="1728"/>
          </w:tcPr>
          <w:p>
            <w:r>
              <w:t>Chipotle Mexican Grill</w:t>
            </w:r>
          </w:p>
        </w:tc>
        <w:tc>
          <w:tcPr>
            <w:tcW w:type="dxa" w:w="1728"/>
          </w:tcPr>
          <w:p>
            <w:r>
              <w:t>2 Broadway, New York</w:t>
            </w:r>
          </w:p>
        </w:tc>
        <w:tc>
          <w:tcPr>
            <w:tcW w:type="dxa" w:w="1728"/>
          </w:tcPr>
          <w:p>
            <w:r>
              <w:t>2 Broadway, New York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85.03</w:t>
            </w:r>
          </w:p>
        </w:tc>
      </w:tr>
      <w:tr>
        <w:tc>
          <w:tcPr>
            <w:tcW w:type="dxa" w:w="1728"/>
          </w:tcPr>
          <w:p>
            <w:r>
              <w:t>JOE &amp; THE JUICE</w:t>
            </w:r>
          </w:p>
        </w:tc>
        <w:tc>
          <w:tcPr>
            <w:tcW w:type="dxa" w:w="1728"/>
          </w:tcPr>
          <w:p>
            <w:r>
              <w:t>67 Wall St, New York</w:t>
            </w:r>
          </w:p>
        </w:tc>
        <w:tc>
          <w:tcPr>
            <w:tcW w:type="dxa" w:w="1728"/>
          </w:tcPr>
          <w:p>
            <w:r>
              <w:t>67 Wall St, New York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85.02</w:t>
            </w:r>
          </w:p>
        </w:tc>
      </w:tr>
      <w:tr>
        <w:tc>
          <w:tcPr>
            <w:tcW w:type="dxa" w:w="1728"/>
          </w:tcPr>
          <w:p>
            <w:r>
              <w:t>JOE &amp; THE JUICE</w:t>
            </w:r>
          </w:p>
        </w:tc>
        <w:tc>
          <w:tcPr>
            <w:tcW w:type="dxa" w:w="1728"/>
          </w:tcPr>
          <w:p>
            <w:r>
              <w:t>295 Greenwich St, New York</w:t>
            </w:r>
          </w:p>
        </w:tc>
        <w:tc>
          <w:tcPr>
            <w:tcW w:type="dxa" w:w="1728"/>
          </w:tcPr>
          <w:p>
            <w:r>
              <w:t>295 Greenwich St, New York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84.06</w:t>
            </w:r>
          </w:p>
        </w:tc>
      </w:tr>
      <w:tr>
        <w:tc>
          <w:tcPr>
            <w:tcW w:type="dxa" w:w="1728"/>
          </w:tcPr>
          <w:p>
            <w:r>
              <w:t>JOE &amp; THE JUICE</w:t>
            </w:r>
          </w:p>
        </w:tc>
        <w:tc>
          <w:tcPr>
            <w:tcW w:type="dxa" w:w="1728"/>
          </w:tcPr>
          <w:p>
            <w:r>
              <w:t>285 Fulton St, New York</w:t>
            </w:r>
          </w:p>
        </w:tc>
        <w:tc>
          <w:tcPr>
            <w:tcW w:type="dxa" w:w="1728"/>
          </w:tcPr>
          <w:p>
            <w:r>
              <w:t>285 Fulton St, New York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84.29</w:t>
            </w:r>
          </w:p>
        </w:tc>
      </w:tr>
      <w:tr>
        <w:tc>
          <w:tcPr>
            <w:tcW w:type="dxa" w:w="1728"/>
          </w:tcPr>
          <w:p>
            <w:r>
              <w:t>JOE &amp; THE JUICE</w:t>
            </w:r>
          </w:p>
        </w:tc>
        <w:tc>
          <w:tcPr>
            <w:tcW w:type="dxa" w:w="1728"/>
          </w:tcPr>
          <w:p>
            <w:r>
              <w:t>40 Broad St, New York</w:t>
            </w:r>
          </w:p>
        </w:tc>
        <w:tc>
          <w:tcPr>
            <w:tcW w:type="dxa" w:w="1728"/>
          </w:tcPr>
          <w:p>
            <w:r>
              <w:t>40 Broad St, New York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85.02</w:t>
            </w:r>
          </w:p>
        </w:tc>
      </w:tr>
      <w:tr>
        <w:tc>
          <w:tcPr>
            <w:tcW w:type="dxa" w:w="1728"/>
          </w:tcPr>
          <w:p>
            <w:r>
              <w:t>Dominique Ansel Bakery</w:t>
            </w:r>
          </w:p>
        </w:tc>
        <w:tc>
          <w:tcPr>
            <w:tcW w:type="dxa" w:w="1728"/>
          </w:tcPr>
          <w:p>
            <w:r>
              <w:t>189 Spring Street, New York</w:t>
            </w:r>
          </w:p>
        </w:tc>
        <w:tc>
          <w:tcPr>
            <w:tcW w:type="dxa" w:w="1728"/>
          </w:tcPr>
          <w:p>
            <w:r>
              <w:t>189 Spring Street, New York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83.37</w:t>
            </w:r>
          </w:p>
        </w:tc>
      </w:tr>
      <w:tr>
        <w:tc>
          <w:tcPr>
            <w:tcW w:type="dxa" w:w="1728"/>
          </w:tcPr>
          <w:p>
            <w:r>
              <w:t>La Colombe Coffee Workshop</w:t>
            </w:r>
          </w:p>
        </w:tc>
        <w:tc>
          <w:tcPr>
            <w:tcW w:type="dxa" w:w="1728"/>
          </w:tcPr>
          <w:p>
            <w:r>
              <w:t>319 Church Street, New York</w:t>
            </w:r>
          </w:p>
        </w:tc>
        <w:tc>
          <w:tcPr>
            <w:tcW w:type="dxa" w:w="1728"/>
          </w:tcPr>
          <w:p>
            <w:r>
              <w:t>319 Church Street, New York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83.71</w:t>
            </w:r>
          </w:p>
        </w:tc>
      </w:tr>
      <w:tr>
        <w:tc>
          <w:tcPr>
            <w:tcW w:type="dxa" w:w="1728"/>
          </w:tcPr>
          <w:p>
            <w:r>
              <w:t>Ground Support Cafe</w:t>
            </w:r>
          </w:p>
        </w:tc>
        <w:tc>
          <w:tcPr>
            <w:tcW w:type="dxa" w:w="1728"/>
          </w:tcPr>
          <w:p>
            <w:r>
              <w:t>399 West Broadway, New York</w:t>
            </w:r>
          </w:p>
        </w:tc>
        <w:tc>
          <w:tcPr>
            <w:tcW w:type="dxa" w:w="1728"/>
          </w:tcPr>
          <w:p>
            <w:r>
              <w:t>399 West Broadway, New York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83.42</w:t>
            </w:r>
          </w:p>
        </w:tc>
      </w:tr>
      <w:tr>
        <w:tc>
          <w:tcPr>
            <w:tcW w:type="dxa" w:w="1728"/>
          </w:tcPr>
          <w:p>
            <w:r>
              <w:t>Gigino Trattoria</w:t>
            </w:r>
          </w:p>
        </w:tc>
        <w:tc>
          <w:tcPr>
            <w:tcW w:type="dxa" w:w="1728"/>
          </w:tcPr>
          <w:p>
            <w:r>
              <w:t>323 Greenwich Street, New York</w:t>
            </w:r>
          </w:p>
        </w:tc>
        <w:tc>
          <w:tcPr>
            <w:tcW w:type="dxa" w:w="1728"/>
          </w:tcPr>
          <w:p>
            <w:r>
              <w:t>323 Greenwich Street, New York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83.96</w:t>
            </w:r>
          </w:p>
        </w:tc>
      </w:tr>
      <w:tr>
        <w:tc>
          <w:tcPr>
            <w:tcW w:type="dxa" w:w="1728"/>
          </w:tcPr>
          <w:p>
            <w:r>
              <w:t>Cafe Gusto</w:t>
            </w:r>
          </w:p>
        </w:tc>
        <w:tc>
          <w:tcPr>
            <w:tcW w:type="dxa" w:w="1728"/>
          </w:tcPr>
          <w:p>
            <w:r>
              <w:t>111 Worth Street, New York</w:t>
            </w:r>
          </w:p>
        </w:tc>
        <w:tc>
          <w:tcPr>
            <w:tcW w:type="dxa" w:w="1728"/>
          </w:tcPr>
          <w:p>
            <w:r>
              <w:t>111 Worth Street, New York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83.97</w:t>
            </w:r>
          </w:p>
        </w:tc>
      </w:tr>
      <w:tr>
        <w:tc>
          <w:tcPr>
            <w:tcW w:type="dxa" w:w="1728"/>
          </w:tcPr>
          <w:p>
            <w:r>
              <w:t>Landmark Coffee Shop</w:t>
            </w:r>
          </w:p>
        </w:tc>
        <w:tc>
          <w:tcPr>
            <w:tcW w:type="dxa" w:w="1728"/>
          </w:tcPr>
          <w:p>
            <w:r>
              <w:t>158 Grand Street, New York</w:t>
            </w:r>
          </w:p>
        </w:tc>
        <w:tc>
          <w:tcPr>
            <w:tcW w:type="dxa" w:w="1728"/>
          </w:tcPr>
          <w:p>
            <w:r>
              <w:t>158 Grand Street, New York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83.67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125 Chambers Street, New York</w:t>
            </w:r>
          </w:p>
        </w:tc>
        <w:tc>
          <w:tcPr>
            <w:tcW w:type="dxa" w:w="1728"/>
          </w:tcPr>
          <w:p>
            <w:r>
              <w:t>125 Chambers Street,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84.06</w:t>
            </w:r>
          </w:p>
        </w:tc>
      </w:tr>
      <w:tr>
        <w:tc>
          <w:tcPr>
            <w:tcW w:type="dxa" w:w="1728"/>
          </w:tcPr>
          <w:p>
            <w:r>
              <w:t>Gilligan's</w:t>
            </w:r>
          </w:p>
        </w:tc>
        <w:tc>
          <w:tcPr>
            <w:tcW w:type="dxa" w:w="1728"/>
          </w:tcPr>
          <w:p>
            <w:r>
              <w:t>310 West Broadway, New York</w:t>
            </w:r>
          </w:p>
        </w:tc>
        <w:tc>
          <w:tcPr>
            <w:tcW w:type="dxa" w:w="1728"/>
          </w:tcPr>
          <w:p>
            <w:r>
              <w:t>310 West Broadway, New York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83.58</w:t>
            </w:r>
          </w:p>
        </w:tc>
      </w:tr>
      <w:tr>
        <w:tc>
          <w:tcPr>
            <w:tcW w:type="dxa" w:w="1728"/>
          </w:tcPr>
          <w:p>
            <w:r>
              <w:t>Locanda Verde Tribeca</w:t>
            </w:r>
          </w:p>
        </w:tc>
        <w:tc>
          <w:tcPr>
            <w:tcW w:type="dxa" w:w="1728"/>
          </w:tcPr>
          <w:p>
            <w:r>
              <w:t>377 Greenwich Street, New York</w:t>
            </w:r>
          </w:p>
        </w:tc>
        <w:tc>
          <w:tcPr>
            <w:tcW w:type="dxa" w:w="1728"/>
          </w:tcPr>
          <w:p>
            <w:r>
              <w:t>377 Greenwich Street, New York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83.77</w:t>
            </w:r>
          </w:p>
        </w:tc>
      </w:tr>
      <w:tr>
        <w:tc>
          <w:tcPr>
            <w:tcW w:type="dxa" w:w="1728"/>
          </w:tcPr>
          <w:p>
            <w:r>
              <w:t>Bubby's</w:t>
            </w:r>
          </w:p>
        </w:tc>
        <w:tc>
          <w:tcPr>
            <w:tcW w:type="dxa" w:w="1728"/>
          </w:tcPr>
          <w:p>
            <w:r>
              <w:t>120 Hudson Street, New York</w:t>
            </w:r>
          </w:p>
        </w:tc>
        <w:tc>
          <w:tcPr>
            <w:tcW w:type="dxa" w:w="1728"/>
          </w:tcPr>
          <w:p>
            <w:r>
              <w:t>120 Hudson Street, New York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83.77</w:t>
            </w:r>
          </w:p>
        </w:tc>
      </w:tr>
      <w:tr>
        <w:tc>
          <w:tcPr>
            <w:tcW w:type="dxa" w:w="1728"/>
          </w:tcPr>
          <w:p>
            <w:r>
              <w:t>Macao Trading Company</w:t>
            </w:r>
          </w:p>
        </w:tc>
        <w:tc>
          <w:tcPr>
            <w:tcW w:type="dxa" w:w="1728"/>
          </w:tcPr>
          <w:p>
            <w:r>
              <w:t>311 Church Street, New York</w:t>
            </w:r>
          </w:p>
        </w:tc>
        <w:tc>
          <w:tcPr>
            <w:tcW w:type="dxa" w:w="1728"/>
          </w:tcPr>
          <w:p>
            <w:r>
              <w:t>311 Church Street, New York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83.71</w:t>
            </w:r>
          </w:p>
        </w:tc>
      </w:tr>
      <w:tr>
        <w:tc>
          <w:tcPr>
            <w:tcW w:type="dxa" w:w="1728"/>
          </w:tcPr>
          <w:p>
            <w:r>
              <w:t>Wolfgang's Steakhouse</w:t>
            </w:r>
          </w:p>
        </w:tc>
        <w:tc>
          <w:tcPr>
            <w:tcW w:type="dxa" w:w="1728"/>
          </w:tcPr>
          <w:p>
            <w:r>
              <w:t>409 Greenwich Street, New York</w:t>
            </w:r>
          </w:p>
        </w:tc>
        <w:tc>
          <w:tcPr>
            <w:tcW w:type="dxa" w:w="1728"/>
          </w:tcPr>
          <w:p>
            <w:r>
              <w:t>409 Greenwich Street, New York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83.68</w:t>
            </w:r>
          </w:p>
        </w:tc>
      </w:tr>
      <w:tr>
        <w:tc>
          <w:tcPr>
            <w:tcW w:type="dxa" w:w="1728"/>
          </w:tcPr>
          <w:p>
            <w:r>
              <w:t>Cipriani Downtown</w:t>
            </w:r>
          </w:p>
        </w:tc>
        <w:tc>
          <w:tcPr>
            <w:tcW w:type="dxa" w:w="1728"/>
          </w:tcPr>
          <w:p>
            <w:r>
              <w:t>376 West Broadway, New York</w:t>
            </w:r>
          </w:p>
        </w:tc>
        <w:tc>
          <w:tcPr>
            <w:tcW w:type="dxa" w:w="1728"/>
          </w:tcPr>
          <w:p>
            <w:r>
              <w:t>376 West Broadway, New York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83.48</w:t>
            </w:r>
          </w:p>
        </w:tc>
      </w:tr>
      <w:tr>
        <w:tc>
          <w:tcPr>
            <w:tcW w:type="dxa" w:w="1728"/>
          </w:tcPr>
          <w:p>
            <w:r>
              <w:t>The Odeon</w:t>
            </w:r>
          </w:p>
        </w:tc>
        <w:tc>
          <w:tcPr>
            <w:tcW w:type="dxa" w:w="1728"/>
          </w:tcPr>
          <w:p>
            <w:r>
              <w:t>145 West Broadway, New York</w:t>
            </w:r>
          </w:p>
        </w:tc>
        <w:tc>
          <w:tcPr>
            <w:tcW w:type="dxa" w:w="1728"/>
          </w:tcPr>
          <w:p>
            <w:r>
              <w:t>145 West Broadway, New York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83.95</w:t>
            </w:r>
          </w:p>
        </w:tc>
      </w:tr>
      <w:tr>
        <w:tc>
          <w:tcPr>
            <w:tcW w:type="dxa" w:w="1728"/>
          </w:tcPr>
          <w:p>
            <w:r>
              <w:t>Forgione</w:t>
            </w:r>
          </w:p>
        </w:tc>
        <w:tc>
          <w:tcPr>
            <w:tcW w:type="dxa" w:w="1728"/>
          </w:tcPr>
          <w:p>
            <w:r>
              <w:t>30 Hudson Street, New York</w:t>
            </w:r>
          </w:p>
        </w:tc>
        <w:tc>
          <w:tcPr>
            <w:tcW w:type="dxa" w:w="1728"/>
          </w:tcPr>
          <w:p>
            <w:r>
              <w:t>30 Hudson Street, New York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83.98</w:t>
            </w:r>
          </w:p>
        </w:tc>
      </w:tr>
      <w:tr>
        <w:tc>
          <w:tcPr>
            <w:tcW w:type="dxa" w:w="1728"/>
          </w:tcPr>
          <w:p>
            <w:r>
              <w:t>Scalini Fedeli</w:t>
            </w:r>
          </w:p>
        </w:tc>
        <w:tc>
          <w:tcPr>
            <w:tcW w:type="dxa" w:w="1728"/>
          </w:tcPr>
          <w:p>
            <w:r>
              <w:t>165 Duane Street, New York</w:t>
            </w:r>
          </w:p>
        </w:tc>
        <w:tc>
          <w:tcPr>
            <w:tcW w:type="dxa" w:w="1728"/>
          </w:tcPr>
          <w:p>
            <w:r>
              <w:t>165 Duane Street, New York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83.93</w:t>
            </w:r>
          </w:p>
        </w:tc>
      </w:tr>
      <w:tr>
        <w:tc>
          <w:tcPr>
            <w:tcW w:type="dxa" w:w="1728"/>
          </w:tcPr>
          <w:p>
            <w:r>
              <w:t>Whiskey Tavern</w:t>
            </w:r>
          </w:p>
        </w:tc>
        <w:tc>
          <w:tcPr>
            <w:tcW w:type="dxa" w:w="1728"/>
          </w:tcPr>
          <w:p>
            <w:r>
              <w:t>79 Baxter Street A, New York</w:t>
            </w:r>
          </w:p>
        </w:tc>
        <w:tc>
          <w:tcPr>
            <w:tcW w:type="dxa" w:w="1728"/>
          </w:tcPr>
          <w:p>
            <w:r>
              <w:t>79 Baxter Street A, New York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83.87</w:t>
            </w:r>
          </w:p>
        </w:tc>
      </w:tr>
      <w:tr>
        <w:tc>
          <w:tcPr>
            <w:tcW w:type="dxa" w:w="1728"/>
          </w:tcPr>
          <w:p>
            <w:r>
              <w:t>Chelsea Piers Fitness</w:t>
            </w:r>
          </w:p>
        </w:tc>
        <w:tc>
          <w:tcPr>
            <w:tcW w:type="dxa" w:w="1728"/>
          </w:tcPr>
          <w:p>
            <w:r>
              <w:t>60 Chelsea Piers, New York</w:t>
            </w:r>
          </w:p>
        </w:tc>
        <w:tc>
          <w:tcPr>
            <w:tcW w:type="dxa" w:w="1728"/>
          </w:tcPr>
          <w:p>
            <w:r>
              <w:t>60 Chelsea Piers, New York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81.93</w:t>
            </w:r>
          </w:p>
        </w:tc>
      </w:tr>
      <w:tr>
        <w:tc>
          <w:tcPr>
            <w:tcW w:type="dxa" w:w="1728"/>
          </w:tcPr>
          <w:p>
            <w:r>
              <w:t>Buvette</w:t>
            </w:r>
          </w:p>
        </w:tc>
        <w:tc>
          <w:tcPr>
            <w:tcW w:type="dxa" w:w="1728"/>
          </w:tcPr>
          <w:p>
            <w:r>
              <w:t>42 Grove Street, New York</w:t>
            </w:r>
          </w:p>
        </w:tc>
        <w:tc>
          <w:tcPr>
            <w:tcW w:type="dxa" w:w="1728"/>
          </w:tcPr>
          <w:p>
            <w:r>
              <w:t>42 Grove Street, New York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82.87</w:t>
            </w:r>
          </w:p>
        </w:tc>
      </w:tr>
      <w:tr>
        <w:tc>
          <w:tcPr>
            <w:tcW w:type="dxa" w:w="1728"/>
          </w:tcPr>
          <w:p>
            <w:r>
              <w:t>Brooklyn Bagel &amp; Coffee Company</w:t>
            </w:r>
          </w:p>
        </w:tc>
        <w:tc>
          <w:tcPr>
            <w:tcW w:type="dxa" w:w="1728"/>
          </w:tcPr>
          <w:p>
            <w:r>
              <w:t>286 8th Avenue, New York</w:t>
            </w:r>
          </w:p>
        </w:tc>
        <w:tc>
          <w:tcPr>
            <w:tcW w:type="dxa" w:w="1728"/>
          </w:tcPr>
          <w:p>
            <w:r>
              <w:t>286 8th Avenue, New York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81.88</w:t>
            </w:r>
          </w:p>
        </w:tc>
      </w:tr>
      <w:tr>
        <w:tc>
          <w:tcPr>
            <w:tcW w:type="dxa" w:w="1728"/>
          </w:tcPr>
          <w:p>
            <w:r>
              <w:t>Joe Coffee Company: Waverly</w:t>
            </w:r>
          </w:p>
        </w:tc>
        <w:tc>
          <w:tcPr>
            <w:tcW w:type="dxa" w:w="1728"/>
          </w:tcPr>
          <w:p>
            <w:r>
              <w:t>141 Waverly Place, New York</w:t>
            </w:r>
          </w:p>
        </w:tc>
        <w:tc>
          <w:tcPr>
            <w:tcW w:type="dxa" w:w="1728"/>
          </w:tcPr>
          <w:p>
            <w:r>
              <w:t>141 Waverly Place, New York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82.83</w:t>
            </w:r>
          </w:p>
        </w:tc>
      </w:tr>
      <w:tr>
        <w:tc>
          <w:tcPr>
            <w:tcW w:type="dxa" w:w="1728"/>
          </w:tcPr>
          <w:p>
            <w:r>
              <w:t>Malibu Diner</w:t>
            </w:r>
          </w:p>
        </w:tc>
        <w:tc>
          <w:tcPr>
            <w:tcW w:type="dxa" w:w="1728"/>
          </w:tcPr>
          <w:p>
            <w:r>
              <w:t>163 West 23 Street, New York</w:t>
            </w:r>
          </w:p>
        </w:tc>
        <w:tc>
          <w:tcPr>
            <w:tcW w:type="dxa" w:w="1728"/>
          </w:tcPr>
          <w:p>
            <w:r>
              <w:t>163 West 23 Street, New York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82.0</w:t>
            </w:r>
          </w:p>
        </w:tc>
      </w:tr>
      <w:tr>
        <w:tc>
          <w:tcPr>
            <w:tcW w:type="dxa" w:w="1728"/>
          </w:tcPr>
          <w:p>
            <w:r>
              <w:t>La Lanterna di Vittorio</w:t>
            </w:r>
          </w:p>
        </w:tc>
        <w:tc>
          <w:tcPr>
            <w:tcW w:type="dxa" w:w="1728"/>
          </w:tcPr>
          <w:p>
            <w:r>
              <w:t>129 MacDougal Street, New York</w:t>
            </w:r>
          </w:p>
        </w:tc>
        <w:tc>
          <w:tcPr>
            <w:tcW w:type="dxa" w:w="1728"/>
          </w:tcPr>
          <w:p>
            <w:r>
              <w:t>129 MacDougal Street, New York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83.01</w:t>
            </w:r>
          </w:p>
        </w:tc>
      </w:tr>
      <w:tr>
        <w:tc>
          <w:tcPr>
            <w:tcW w:type="dxa" w:w="1728"/>
          </w:tcPr>
          <w:p>
            <w:r>
              <w:t>Amorino Gelato - New York Greenwich Village</w:t>
            </w:r>
          </w:p>
        </w:tc>
        <w:tc>
          <w:tcPr>
            <w:tcW w:type="dxa" w:w="1728"/>
          </w:tcPr>
          <w:p>
            <w:r>
              <w:t>60 University Place, New York</w:t>
            </w:r>
          </w:p>
        </w:tc>
        <w:tc>
          <w:tcPr>
            <w:tcW w:type="dxa" w:w="1728"/>
          </w:tcPr>
          <w:p>
            <w:r>
              <w:t>60 University Place, New York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82.83</w:t>
            </w:r>
          </w:p>
        </w:tc>
      </w:tr>
      <w:tr>
        <w:tc>
          <w:tcPr>
            <w:tcW w:type="dxa" w:w="1728"/>
          </w:tcPr>
          <w:p>
            <w:r>
              <w:t>Bus Stop Cafe</w:t>
            </w:r>
          </w:p>
        </w:tc>
        <w:tc>
          <w:tcPr>
            <w:tcW w:type="dxa" w:w="1728"/>
          </w:tcPr>
          <w:p>
            <w:r>
              <w:t>597 Hudson Street, New York</w:t>
            </w:r>
          </w:p>
        </w:tc>
        <w:tc>
          <w:tcPr>
            <w:tcW w:type="dxa" w:w="1728"/>
          </w:tcPr>
          <w:p>
            <w:r>
              <w:t>597 Hudson Street, New York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82.59</w:t>
            </w:r>
          </w:p>
        </w:tc>
      </w:tr>
      <w:tr>
        <w:tc>
          <w:tcPr>
            <w:tcW w:type="dxa" w:w="1728"/>
          </w:tcPr>
          <w:p>
            <w:r>
              <w:t>Third Rail Coffee</w:t>
            </w:r>
          </w:p>
        </w:tc>
        <w:tc>
          <w:tcPr>
            <w:tcW w:type="dxa" w:w="1728"/>
          </w:tcPr>
          <w:p>
            <w:r>
              <w:t>240 Sullivan Street, New York</w:t>
            </w:r>
          </w:p>
        </w:tc>
        <w:tc>
          <w:tcPr>
            <w:tcW w:type="dxa" w:w="1728"/>
          </w:tcPr>
          <w:p>
            <w:r>
              <w:t>240 Sullivan Street, New York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83.05</w:t>
            </w:r>
          </w:p>
        </w:tc>
      </w:tr>
      <w:tr>
        <w:tc>
          <w:tcPr>
            <w:tcW w:type="dxa" w:w="1728"/>
          </w:tcPr>
          <w:p>
            <w:r>
              <w:t>Amy's Bread</w:t>
            </w:r>
          </w:p>
        </w:tc>
        <w:tc>
          <w:tcPr>
            <w:tcW w:type="dxa" w:w="1728"/>
          </w:tcPr>
          <w:p>
            <w:r>
              <w:t>75 9th Avenue, New York</w:t>
            </w:r>
          </w:p>
        </w:tc>
        <w:tc>
          <w:tcPr>
            <w:tcW w:type="dxa" w:w="1728"/>
          </w:tcPr>
          <w:p>
            <w:r>
              <w:t>75 9th Avenue, New York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82.2</w:t>
            </w:r>
          </w:p>
        </w:tc>
      </w:tr>
      <w:tr>
        <w:tc>
          <w:tcPr>
            <w:tcW w:type="dxa" w:w="1728"/>
          </w:tcPr>
          <w:p>
            <w:r>
              <w:t>Pasticceria Rocco</w:t>
            </w:r>
          </w:p>
        </w:tc>
        <w:tc>
          <w:tcPr>
            <w:tcW w:type="dxa" w:w="1728"/>
          </w:tcPr>
          <w:p>
            <w:r>
              <w:t>243 Bleecker Street #4438, New York</w:t>
            </w:r>
          </w:p>
        </w:tc>
        <w:tc>
          <w:tcPr>
            <w:tcW w:type="dxa" w:w="1728"/>
          </w:tcPr>
          <w:p>
            <w:r>
              <w:t>243 Bleecker Street #4438, New York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83.01</w:t>
            </w:r>
          </w:p>
        </w:tc>
      </w:tr>
      <w:tr>
        <w:tc>
          <w:tcPr>
            <w:tcW w:type="dxa" w:w="1728"/>
          </w:tcPr>
          <w:p>
            <w:r>
              <w:t>McNulty's Tea &amp; Coffee Co</w:t>
            </w:r>
          </w:p>
        </w:tc>
        <w:tc>
          <w:tcPr>
            <w:tcW w:type="dxa" w:w="1728"/>
          </w:tcPr>
          <w:p>
            <w:r>
              <w:t>109 Christopher Street, New York</w:t>
            </w:r>
          </w:p>
        </w:tc>
        <w:tc>
          <w:tcPr>
            <w:tcW w:type="dxa" w:w="1728"/>
          </w:tcPr>
          <w:p>
            <w:r>
              <w:t>109 Christopher Street, New York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82.83</w:t>
            </w:r>
          </w:p>
        </w:tc>
      </w:tr>
      <w:tr>
        <w:tc>
          <w:tcPr>
            <w:tcW w:type="dxa" w:w="1728"/>
          </w:tcPr>
          <w:p>
            <w:r>
              <w:t>Jack’s Stir Brew Coffee</w:t>
            </w:r>
          </w:p>
        </w:tc>
        <w:tc>
          <w:tcPr>
            <w:tcW w:type="dxa" w:w="1728"/>
          </w:tcPr>
          <w:p>
            <w:r>
              <w:t>138 West 10th Street, New York</w:t>
            </w:r>
          </w:p>
        </w:tc>
        <w:tc>
          <w:tcPr>
            <w:tcW w:type="dxa" w:w="1728"/>
          </w:tcPr>
          <w:p>
            <w:r>
              <w:t>138 West 10th Street, New York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82.78</w:t>
            </w:r>
          </w:p>
        </w:tc>
      </w:tr>
      <w:tr>
        <w:tc>
          <w:tcPr>
            <w:tcW w:type="dxa" w:w="1728"/>
          </w:tcPr>
          <w:p>
            <w:r>
              <w:t>Joe Coffee Company: 13th Street</w:t>
            </w:r>
          </w:p>
        </w:tc>
        <w:tc>
          <w:tcPr>
            <w:tcW w:type="dxa" w:w="1728"/>
          </w:tcPr>
          <w:p>
            <w:r>
              <w:t>9 East 13th Street, New York</w:t>
            </w:r>
          </w:p>
        </w:tc>
        <w:tc>
          <w:tcPr>
            <w:tcW w:type="dxa" w:w="1728"/>
          </w:tcPr>
          <w:p>
            <w:r>
              <w:t>9 East 13th Street, New York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82.68</w:t>
            </w:r>
          </w:p>
        </w:tc>
      </w:tr>
      <w:tr>
        <w:tc>
          <w:tcPr>
            <w:tcW w:type="dxa" w:w="1728"/>
          </w:tcPr>
          <w:p>
            <w:r>
              <w:t>Li-Lac Chocolates</w:t>
            </w:r>
          </w:p>
        </w:tc>
        <w:tc>
          <w:tcPr>
            <w:tcW w:type="dxa" w:w="1728"/>
          </w:tcPr>
          <w:p>
            <w:r>
              <w:t>75 Greenwich Avenue, New York</w:t>
            </w:r>
          </w:p>
        </w:tc>
        <w:tc>
          <w:tcPr>
            <w:tcW w:type="dxa" w:w="1728"/>
          </w:tcPr>
          <w:p>
            <w:r>
              <w:t>75 Greenwich Avenue, New York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82.6</w:t>
            </w:r>
          </w:p>
        </w:tc>
      </w:tr>
      <w:tr>
        <w:tc>
          <w:tcPr>
            <w:tcW w:type="dxa" w:w="1728"/>
          </w:tcPr>
          <w:p>
            <w:r>
              <w:t>Marie's Crisis Café</w:t>
            </w:r>
          </w:p>
        </w:tc>
        <w:tc>
          <w:tcPr>
            <w:tcW w:type="dxa" w:w="1728"/>
          </w:tcPr>
          <w:p>
            <w:r>
              <w:t>59 Grove Street, New York</w:t>
            </w:r>
          </w:p>
        </w:tc>
        <w:tc>
          <w:tcPr>
            <w:tcW w:type="dxa" w:w="1728"/>
          </w:tcPr>
          <w:p>
            <w:r>
              <w:t>59 Grove Street, New York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82.83</w:t>
            </w:r>
          </w:p>
        </w:tc>
      </w:tr>
      <w:tr>
        <w:tc>
          <w:tcPr>
            <w:tcW w:type="dxa" w:w="1728"/>
          </w:tcPr>
          <w:p>
            <w:r>
              <w:t>The Donut Pub</w:t>
            </w:r>
          </w:p>
        </w:tc>
        <w:tc>
          <w:tcPr>
            <w:tcW w:type="dxa" w:w="1728"/>
          </w:tcPr>
          <w:p>
            <w:r>
              <w:t>203 West 14th Street, New York</w:t>
            </w:r>
          </w:p>
        </w:tc>
        <w:tc>
          <w:tcPr>
            <w:tcW w:type="dxa" w:w="1728"/>
          </w:tcPr>
          <w:p>
            <w:r>
              <w:t>203 West 14th Street, New York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82.33</w:t>
            </w:r>
          </w:p>
        </w:tc>
      </w:tr>
      <w:tr>
        <w:tc>
          <w:tcPr>
            <w:tcW w:type="dxa" w:w="1728"/>
          </w:tcPr>
          <w:p>
            <w:r>
              <w:t>Porto Rico Importing Co.</w:t>
            </w:r>
          </w:p>
        </w:tc>
        <w:tc>
          <w:tcPr>
            <w:tcW w:type="dxa" w:w="1728"/>
          </w:tcPr>
          <w:p>
            <w:r>
              <w:t>201 Bleecker Street, New York</w:t>
            </w:r>
          </w:p>
        </w:tc>
        <w:tc>
          <w:tcPr>
            <w:tcW w:type="dxa" w:w="1728"/>
          </w:tcPr>
          <w:p>
            <w:r>
              <w:t>201 Bleecker Street, New York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83.09</w:t>
            </w:r>
          </w:p>
        </w:tc>
      </w:tr>
      <w:tr>
        <w:tc>
          <w:tcPr>
            <w:tcW w:type="dxa" w:w="1728"/>
          </w:tcPr>
          <w:p>
            <w:r>
              <w:t>Spunto NYC Thin Crust Pizza</w:t>
            </w:r>
          </w:p>
        </w:tc>
        <w:tc>
          <w:tcPr>
            <w:tcW w:type="dxa" w:w="1728"/>
          </w:tcPr>
          <w:p>
            <w:r>
              <w:t>65 Carmine Street, New York</w:t>
            </w:r>
          </w:p>
        </w:tc>
        <w:tc>
          <w:tcPr>
            <w:tcW w:type="dxa" w:w="1728"/>
          </w:tcPr>
          <w:p>
            <w:r>
              <w:t>65 Carmine Street, New York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83.08</w:t>
            </w:r>
          </w:p>
        </w:tc>
      </w:tr>
      <w:tr>
        <w:tc>
          <w:tcPr>
            <w:tcW w:type="dxa" w:w="1728"/>
          </w:tcPr>
          <w:p>
            <w:r>
              <w:t>Artichoke Basille's Pizza</w:t>
            </w:r>
          </w:p>
        </w:tc>
        <w:tc>
          <w:tcPr>
            <w:tcW w:type="dxa" w:w="1728"/>
          </w:tcPr>
          <w:p>
            <w:r>
              <w:t>111 MacDougal Street, New York</w:t>
            </w:r>
          </w:p>
        </w:tc>
        <w:tc>
          <w:tcPr>
            <w:tcW w:type="dxa" w:w="1728"/>
          </w:tcPr>
          <w:p>
            <w:r>
              <w:t>111 MacDougal Street, New York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83.05</w:t>
            </w:r>
          </w:p>
        </w:tc>
      </w:tr>
      <w:tr>
        <w:tc>
          <w:tcPr>
            <w:tcW w:type="dxa" w:w="1728"/>
          </w:tcPr>
          <w:p>
            <w:r>
              <w:t>Magnolia Bakery</w:t>
            </w:r>
          </w:p>
        </w:tc>
        <w:tc>
          <w:tcPr>
            <w:tcW w:type="dxa" w:w="1728"/>
          </w:tcPr>
          <w:p>
            <w:r>
              <w:t>401 Bleecker Street, New York</w:t>
            </w:r>
          </w:p>
        </w:tc>
        <w:tc>
          <w:tcPr>
            <w:tcW w:type="dxa" w:w="1728"/>
          </w:tcPr>
          <w:p>
            <w:r>
              <w:t>401 Bleecker Street, New York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82.66</w:t>
            </w:r>
          </w:p>
        </w:tc>
      </w:tr>
      <w:tr>
        <w:tc>
          <w:tcPr>
            <w:tcW w:type="dxa" w:w="1728"/>
          </w:tcPr>
          <w:p>
            <w:r>
              <w:t>Dos Caminos</w:t>
            </w:r>
          </w:p>
        </w:tc>
        <w:tc>
          <w:tcPr>
            <w:tcW w:type="dxa" w:w="1728"/>
          </w:tcPr>
          <w:p>
            <w:r>
              <w:t>675 Hudson Street, New York</w:t>
            </w:r>
          </w:p>
        </w:tc>
        <w:tc>
          <w:tcPr>
            <w:tcW w:type="dxa" w:w="1728"/>
          </w:tcPr>
          <w:p>
            <w:r>
              <w:t>675 Hudson Street, New York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82.32</w:t>
            </w:r>
          </w:p>
        </w:tc>
      </w:tr>
      <w:tr>
        <w:tc>
          <w:tcPr>
            <w:tcW w:type="dxa" w:w="1728"/>
          </w:tcPr>
          <w:p>
            <w:r>
              <w:t>STK Steakhouse Downtown NYC</w:t>
            </w:r>
          </w:p>
        </w:tc>
        <w:tc>
          <w:tcPr>
            <w:tcW w:type="dxa" w:w="1728"/>
          </w:tcPr>
          <w:p>
            <w:r>
              <w:t>26 Little West 12th Street, New York</w:t>
            </w:r>
          </w:p>
        </w:tc>
        <w:tc>
          <w:tcPr>
            <w:tcW w:type="dxa" w:w="1728"/>
          </w:tcPr>
          <w:p>
            <w:r>
              <w:t>26 Little West 12th Street, New York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82.34</w:t>
            </w:r>
          </w:p>
        </w:tc>
      </w:tr>
      <w:tr>
        <w:tc>
          <w:tcPr>
            <w:tcW w:type="dxa" w:w="1728"/>
          </w:tcPr>
          <w:p>
            <w:r>
              <w:t>Blue Note</w:t>
            </w:r>
          </w:p>
        </w:tc>
        <w:tc>
          <w:tcPr>
            <w:tcW w:type="dxa" w:w="1728"/>
          </w:tcPr>
          <w:p>
            <w:r>
              <w:t>131 West 3rd Street, New York</w:t>
            </w:r>
          </w:p>
        </w:tc>
        <w:tc>
          <w:tcPr>
            <w:tcW w:type="dxa" w:w="1728"/>
          </w:tcPr>
          <w:p>
            <w:r>
              <w:t>131 West 3rd Street, New York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82.99</w:t>
            </w:r>
          </w:p>
        </w:tc>
      </w:tr>
      <w:tr>
        <w:tc>
          <w:tcPr>
            <w:tcW w:type="dxa" w:w="1728"/>
          </w:tcPr>
          <w:p>
            <w:r>
              <w:t>Mighty Quinn's Barbeque</w:t>
            </w:r>
          </w:p>
        </w:tc>
        <w:tc>
          <w:tcPr>
            <w:tcW w:type="dxa" w:w="1728"/>
          </w:tcPr>
          <w:p>
            <w:r>
              <w:t>75 Greenwich Avenue, New York</w:t>
            </w:r>
          </w:p>
        </w:tc>
        <w:tc>
          <w:tcPr>
            <w:tcW w:type="dxa" w:w="1728"/>
          </w:tcPr>
          <w:p>
            <w:r>
              <w:t>75 Greenwich Avenue, New York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82.6</w:t>
            </w:r>
          </w:p>
        </w:tc>
      </w:tr>
      <w:tr>
        <w:tc>
          <w:tcPr>
            <w:tcW w:type="dxa" w:w="1728"/>
          </w:tcPr>
          <w:p>
            <w:r>
              <w:t>Babbo</w:t>
            </w:r>
          </w:p>
        </w:tc>
        <w:tc>
          <w:tcPr>
            <w:tcW w:type="dxa" w:w="1728"/>
          </w:tcPr>
          <w:p>
            <w:r>
              <w:t>110 Waverly Place, New York</w:t>
            </w:r>
          </w:p>
        </w:tc>
        <w:tc>
          <w:tcPr>
            <w:tcW w:type="dxa" w:w="1728"/>
          </w:tcPr>
          <w:p>
            <w:r>
              <w:t>110 Waverly Place, New York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82.87</w:t>
            </w:r>
          </w:p>
        </w:tc>
      </w:tr>
      <w:tr>
        <w:tc>
          <w:tcPr>
            <w:tcW w:type="dxa" w:w="1728"/>
          </w:tcPr>
          <w:p>
            <w:r>
              <w:t>Old Homestead Steakhouse</w:t>
            </w:r>
          </w:p>
        </w:tc>
        <w:tc>
          <w:tcPr>
            <w:tcW w:type="dxa" w:w="1728"/>
          </w:tcPr>
          <w:p>
            <w:r>
              <w:t>56 9th Avenue, New York</w:t>
            </w:r>
          </w:p>
        </w:tc>
        <w:tc>
          <w:tcPr>
            <w:tcW w:type="dxa" w:w="1728"/>
          </w:tcPr>
          <w:p>
            <w:r>
              <w:t>56 9th Avenue,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82.27</w:t>
            </w:r>
          </w:p>
        </w:tc>
      </w:tr>
      <w:tr>
        <w:tc>
          <w:tcPr>
            <w:tcW w:type="dxa" w:w="1728"/>
          </w:tcPr>
          <w:p>
            <w:r>
              <w:t>Waverly Inn</w:t>
            </w:r>
          </w:p>
        </w:tc>
        <w:tc>
          <w:tcPr>
            <w:tcW w:type="dxa" w:w="1728"/>
          </w:tcPr>
          <w:p>
            <w:r>
              <w:t>16 Bank Street, New York</w:t>
            </w:r>
          </w:p>
        </w:tc>
        <w:tc>
          <w:tcPr>
            <w:tcW w:type="dxa" w:w="1728"/>
          </w:tcPr>
          <w:p>
            <w:r>
              <w:t>16 Bank Street, New York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82.58</w:t>
            </w:r>
          </w:p>
        </w:tc>
      </w:tr>
      <w:tr>
        <w:tc>
          <w:tcPr>
            <w:tcW w:type="dxa" w:w="1728"/>
          </w:tcPr>
          <w:p>
            <w:r>
              <w:t>One if by Land, Two if by Sea</w:t>
            </w:r>
          </w:p>
        </w:tc>
        <w:tc>
          <w:tcPr>
            <w:tcW w:type="dxa" w:w="1728"/>
          </w:tcPr>
          <w:p>
            <w:r>
              <w:t>17 Barrow Street, New York</w:t>
            </w:r>
          </w:p>
        </w:tc>
        <w:tc>
          <w:tcPr>
            <w:tcW w:type="dxa" w:w="1728"/>
          </w:tcPr>
          <w:p>
            <w:r>
              <w:t>17 Barrow Street, New York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82.87</w:t>
            </w:r>
          </w:p>
        </w:tc>
      </w:tr>
      <w:tr>
        <w:tc>
          <w:tcPr>
            <w:tcW w:type="dxa" w:w="1728"/>
          </w:tcPr>
          <w:p>
            <w:r>
              <w:t>The Tippler</w:t>
            </w:r>
          </w:p>
        </w:tc>
        <w:tc>
          <w:tcPr>
            <w:tcW w:type="dxa" w:w="1728"/>
          </w:tcPr>
          <w:p>
            <w:r>
              <w:t>425 West 15th Street, New York</w:t>
            </w:r>
          </w:p>
        </w:tc>
        <w:tc>
          <w:tcPr>
            <w:tcW w:type="dxa" w:w="1728"/>
          </w:tcPr>
          <w:p>
            <w:r>
              <w:t>425 West 15th Street, New York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82.2</w:t>
            </w:r>
          </w:p>
        </w:tc>
      </w:tr>
      <w:tr>
        <w:tc>
          <w:tcPr>
            <w:tcW w:type="dxa" w:w="1728"/>
          </w:tcPr>
          <w:p>
            <w:r>
              <w:t>Little Owl</w:t>
            </w:r>
          </w:p>
        </w:tc>
        <w:tc>
          <w:tcPr>
            <w:tcW w:type="dxa" w:w="1728"/>
          </w:tcPr>
          <w:p>
            <w:r>
              <w:t>90 Bedford Street, New York</w:t>
            </w:r>
          </w:p>
        </w:tc>
        <w:tc>
          <w:tcPr>
            <w:tcW w:type="dxa" w:w="1728"/>
          </w:tcPr>
          <w:p>
            <w:r>
              <w:t>90 Bedford Street, New York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82.9</w:t>
            </w:r>
          </w:p>
        </w:tc>
      </w:tr>
      <w:tr>
        <w:tc>
          <w:tcPr>
            <w:tcW w:type="dxa" w:w="1728"/>
          </w:tcPr>
          <w:p>
            <w:r>
              <w:t>Pastis</w:t>
            </w:r>
          </w:p>
        </w:tc>
        <w:tc>
          <w:tcPr>
            <w:tcW w:type="dxa" w:w="1728"/>
          </w:tcPr>
          <w:p>
            <w:r>
              <w:t>52 Gansevoort Street, New York</w:t>
            </w:r>
          </w:p>
        </w:tc>
        <w:tc>
          <w:tcPr>
            <w:tcW w:type="dxa" w:w="1728"/>
          </w:tcPr>
          <w:p>
            <w:r>
              <w:t>52 Gansevoort Street, New York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82.37</w:t>
            </w:r>
          </w:p>
        </w:tc>
      </w:tr>
      <w:tr>
        <w:tc>
          <w:tcPr>
            <w:tcW w:type="dxa" w:w="1728"/>
          </w:tcPr>
          <w:p>
            <w:r>
              <w:t>The Taco Shop</w:t>
            </w:r>
          </w:p>
        </w:tc>
        <w:tc>
          <w:tcPr>
            <w:tcW w:type="dxa" w:w="1728"/>
          </w:tcPr>
          <w:p>
            <w:r>
              <w:t>166 W 4th Street, New York</w:t>
            </w:r>
          </w:p>
        </w:tc>
        <w:tc>
          <w:tcPr>
            <w:tcW w:type="dxa" w:w="1728"/>
          </w:tcPr>
          <w:p>
            <w:r>
              <w:t>166 W 4th Street, New York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82.91</w:t>
            </w:r>
          </w:p>
        </w:tc>
      </w:tr>
      <w:tr>
        <w:tc>
          <w:tcPr>
            <w:tcW w:type="dxa" w:w="1728"/>
          </w:tcPr>
          <w:p>
            <w:r>
              <w:t>Employees Only</w:t>
            </w:r>
          </w:p>
        </w:tc>
        <w:tc>
          <w:tcPr>
            <w:tcW w:type="dxa" w:w="1728"/>
          </w:tcPr>
          <w:p>
            <w:r>
              <w:t>510 Hudson Street, New York</w:t>
            </w:r>
          </w:p>
        </w:tc>
        <w:tc>
          <w:tcPr>
            <w:tcW w:type="dxa" w:w="1728"/>
          </w:tcPr>
          <w:p>
            <w:r>
              <w:t>510 Hudson Street, New York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82.83</w:t>
            </w:r>
          </w:p>
        </w:tc>
      </w:tr>
      <w:tr>
        <w:tc>
          <w:tcPr>
            <w:tcW w:type="dxa" w:w="1728"/>
          </w:tcPr>
          <w:p>
            <w:r>
              <w:t>ZiZi</w:t>
            </w:r>
          </w:p>
        </w:tc>
        <w:tc>
          <w:tcPr>
            <w:tcW w:type="dxa" w:w="1728"/>
          </w:tcPr>
          <w:p>
            <w:r>
              <w:t>182 8th Avenue, New York</w:t>
            </w:r>
          </w:p>
        </w:tc>
        <w:tc>
          <w:tcPr>
            <w:tcW w:type="dxa" w:w="1728"/>
          </w:tcPr>
          <w:p>
            <w:r>
              <w:t>182 8th Avenue, New York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82.11</w:t>
            </w:r>
          </w:p>
        </w:tc>
      </w:tr>
      <w:tr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64 West 10th Street, New York</w:t>
            </w:r>
          </w:p>
        </w:tc>
        <w:tc>
          <w:tcPr>
            <w:tcW w:type="dxa" w:w="1728"/>
          </w:tcPr>
          <w:p>
            <w:r>
              <w:t>64 West 10th Street, New York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82.78</w:t>
            </w:r>
          </w:p>
        </w:tc>
      </w:tr>
      <w:tr>
        <w:tc>
          <w:tcPr>
            <w:tcW w:type="dxa" w:w="1728"/>
          </w:tcPr>
          <w:p>
            <w:r>
              <w:t>Palma</w:t>
            </w:r>
          </w:p>
        </w:tc>
        <w:tc>
          <w:tcPr>
            <w:tcW w:type="dxa" w:w="1728"/>
          </w:tcPr>
          <w:p>
            <w:r>
              <w:t>28 Cornelia Street, New York</w:t>
            </w:r>
          </w:p>
        </w:tc>
        <w:tc>
          <w:tcPr>
            <w:tcW w:type="dxa" w:w="1728"/>
          </w:tcPr>
          <w:p>
            <w:r>
              <w:t>28 Cornelia Street, New York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82.99</w:t>
            </w:r>
          </w:p>
        </w:tc>
      </w:tr>
      <w:tr>
        <w:tc>
          <w:tcPr>
            <w:tcW w:type="dxa" w:w="1728"/>
          </w:tcPr>
          <w:p>
            <w:r>
              <w:t>John's of Bleecker Street</w:t>
            </w:r>
          </w:p>
        </w:tc>
        <w:tc>
          <w:tcPr>
            <w:tcW w:type="dxa" w:w="1728"/>
          </w:tcPr>
          <w:p>
            <w:r>
              <w:t>278 Bleecker Street, New York</w:t>
            </w:r>
          </w:p>
        </w:tc>
        <w:tc>
          <w:tcPr>
            <w:tcW w:type="dxa" w:w="1728"/>
          </w:tcPr>
          <w:p>
            <w:r>
              <w:t>278 Bleecker Street, New York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82.98</w:t>
            </w:r>
          </w:p>
        </w:tc>
      </w:tr>
      <w:tr>
        <w:tc>
          <w:tcPr>
            <w:tcW w:type="dxa" w:w="1728"/>
          </w:tcPr>
          <w:p>
            <w:r>
              <w:t>Lucky Strike Chelsea Piers</w:t>
            </w:r>
          </w:p>
        </w:tc>
        <w:tc>
          <w:tcPr>
            <w:tcW w:type="dxa" w:w="1728"/>
          </w:tcPr>
          <w:p>
            <w:r>
              <w:t>60 Chelsea Piers, New York</w:t>
            </w:r>
          </w:p>
        </w:tc>
        <w:tc>
          <w:tcPr>
            <w:tcW w:type="dxa" w:w="1728"/>
          </w:tcPr>
          <w:p>
            <w:r>
              <w:t>60 Chelsea Piers, New York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81.93</w:t>
            </w:r>
          </w:p>
        </w:tc>
      </w:tr>
      <w:tr>
        <w:tc>
          <w:tcPr>
            <w:tcW w:type="dxa" w:w="1728"/>
          </w:tcPr>
          <w:p>
            <w:r>
              <w:t>Pier 57</w:t>
            </w:r>
          </w:p>
        </w:tc>
        <w:tc>
          <w:tcPr>
            <w:tcW w:type="dxa" w:w="1728"/>
          </w:tcPr>
          <w:p>
            <w:r>
              <w:t>25 11th Avenue, New York</w:t>
            </w:r>
          </w:p>
        </w:tc>
        <w:tc>
          <w:tcPr>
            <w:tcW w:type="dxa" w:w="1728"/>
          </w:tcPr>
          <w:p>
            <w:r>
              <w:t>25 11th Avenue, New York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82.15</w:t>
            </w:r>
          </w:p>
        </w:tc>
      </w:tr>
      <w:tr>
        <w:tc>
          <w:tcPr>
            <w:tcW w:type="dxa" w:w="1728"/>
          </w:tcPr>
          <w:p>
            <w:r>
              <w:t>BOTTINO | modern italian dining</w:t>
            </w:r>
          </w:p>
        </w:tc>
        <w:tc>
          <w:tcPr>
            <w:tcW w:type="dxa" w:w="1728"/>
          </w:tcPr>
          <w:p>
            <w:r>
              <w:t>246 10th Avenue, New York</w:t>
            </w:r>
          </w:p>
        </w:tc>
        <w:tc>
          <w:tcPr>
            <w:tcW w:type="dxa" w:w="1728"/>
          </w:tcPr>
          <w:p>
            <w:r>
              <w:t>246 10th Avenue,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81.8</w:t>
            </w:r>
          </w:p>
        </w:tc>
      </w:tr>
      <w:tr>
        <w:tc>
          <w:tcPr>
            <w:tcW w:type="dxa" w:w="1728"/>
          </w:tcPr>
          <w:p>
            <w:r>
              <w:t>JOE &amp; THE JUICE</w:t>
            </w:r>
          </w:p>
        </w:tc>
        <w:tc>
          <w:tcPr>
            <w:tcW w:type="dxa" w:w="1728"/>
          </w:tcPr>
          <w:p>
            <w:r>
              <w:t>20 Hudson Yards, New York</w:t>
            </w:r>
          </w:p>
        </w:tc>
        <w:tc>
          <w:tcPr>
            <w:tcW w:type="dxa" w:w="1728"/>
          </w:tcPr>
          <w:p>
            <w:r>
              <w:t>20 Hudson Yards, New York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81.26</w:t>
            </w:r>
          </w:p>
        </w:tc>
      </w:tr>
      <w:tr>
        <w:tc>
          <w:tcPr>
            <w:tcW w:type="dxa" w:w="1728"/>
          </w:tcPr>
          <w:p>
            <w:r>
              <w:t>JOE &amp; THE JUICE</w:t>
            </w:r>
          </w:p>
        </w:tc>
        <w:tc>
          <w:tcPr>
            <w:tcW w:type="dxa" w:w="1728"/>
          </w:tcPr>
          <w:p>
            <w:r>
              <w:t>549 Hudson St Street, New York</w:t>
            </w:r>
          </w:p>
        </w:tc>
        <w:tc>
          <w:tcPr>
            <w:tcW w:type="dxa" w:w="1728"/>
          </w:tcPr>
          <w:p>
            <w:r>
              <w:t>549 Hudson St Street, New York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82.72</w:t>
            </w:r>
          </w:p>
        </w:tc>
      </w:tr>
      <w:tr>
        <w:tc>
          <w:tcPr>
            <w:tcW w:type="dxa" w:w="1728"/>
          </w:tcPr>
          <w:p>
            <w:r>
              <w:t>JOE &amp; THE JUICE</w:t>
            </w:r>
          </w:p>
        </w:tc>
        <w:tc>
          <w:tcPr>
            <w:tcW w:type="dxa" w:w="1728"/>
          </w:tcPr>
          <w:p>
            <w:r>
              <w:t>161 Prince St, New York</w:t>
            </w:r>
          </w:p>
        </w:tc>
        <w:tc>
          <w:tcPr>
            <w:tcW w:type="dxa" w:w="1728"/>
          </w:tcPr>
          <w:p>
            <w:r>
              <w:t>161 Prince St, New York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83.31</w:t>
            </w:r>
          </w:p>
        </w:tc>
      </w:tr>
      <w:tr>
        <w:tc>
          <w:tcPr>
            <w:tcW w:type="dxa" w:w="1728"/>
          </w:tcPr>
          <w:p>
            <w:r>
              <w:t>JOE &amp; THE JUICE</w:t>
            </w:r>
          </w:p>
        </w:tc>
        <w:tc>
          <w:tcPr>
            <w:tcW w:type="dxa" w:w="1728"/>
          </w:tcPr>
          <w:p>
            <w:r>
              <w:t>322 7th Ave, New York</w:t>
            </w:r>
          </w:p>
        </w:tc>
        <w:tc>
          <w:tcPr>
            <w:tcW w:type="dxa" w:w="1728"/>
          </w:tcPr>
          <w:p>
            <w:r>
              <w:t>322 7th Ave, New York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81.8</w:t>
            </w:r>
          </w:p>
        </w:tc>
      </w:tr>
      <w:tr>
        <w:tc>
          <w:tcPr>
            <w:tcW w:type="dxa" w:w="1728"/>
          </w:tcPr>
          <w:p>
            <w:r>
              <w:t>JOE &amp; THE JUICE</w:t>
            </w:r>
          </w:p>
        </w:tc>
        <w:tc>
          <w:tcPr>
            <w:tcW w:type="dxa" w:w="1728"/>
          </w:tcPr>
          <w:p>
            <w:r>
              <w:t>929 Broadway, New York</w:t>
            </w:r>
          </w:p>
        </w:tc>
        <w:tc>
          <w:tcPr>
            <w:tcW w:type="dxa" w:w="1728"/>
          </w:tcPr>
          <w:p>
            <w:r>
              <w:t>929 Broadway, New York</w:t>
            </w:r>
          </w:p>
        </w:tc>
        <w:tc>
          <w:tcPr>
            <w:tcW w:type="dxa" w:w="1728"/>
          </w:tcPr>
          <w:p>
            <w:r>
              <w:t>1.02</w:t>
            </w:r>
          </w:p>
        </w:tc>
        <w:tc>
          <w:tcPr>
            <w:tcW w:type="dxa" w:w="1728"/>
          </w:tcPr>
          <w:p>
            <w:r>
              <w:t>82.22</w:t>
            </w:r>
          </w:p>
        </w:tc>
      </w:tr>
      <w:tr>
        <w:tc>
          <w:tcPr>
            <w:tcW w:type="dxa" w:w="1728"/>
          </w:tcPr>
          <w:p>
            <w:r>
              <w:t>JOE &amp; THE JUICE</w:t>
            </w:r>
          </w:p>
        </w:tc>
        <w:tc>
          <w:tcPr>
            <w:tcW w:type="dxa" w:w="1728"/>
          </w:tcPr>
          <w:p>
            <w:r>
              <w:t>1165 Broadway High Street, New York</w:t>
            </w:r>
          </w:p>
        </w:tc>
        <w:tc>
          <w:tcPr>
            <w:tcW w:type="dxa" w:w="1728"/>
          </w:tcPr>
          <w:p>
            <w:r>
              <w:t>1165 Broadway High Street, New York</w:t>
            </w:r>
          </w:p>
        </w:tc>
        <w:tc>
          <w:tcPr>
            <w:tcW w:type="dxa" w:w="1728"/>
          </w:tcPr>
          <w:p>
            <w:r>
              <w:t>1.02</w:t>
            </w:r>
          </w:p>
        </w:tc>
        <w:tc>
          <w:tcPr>
            <w:tcW w:type="dxa" w:w="1728"/>
          </w:tcPr>
          <w:p>
            <w:r>
              <w:t>81.91</w:t>
            </w:r>
          </w:p>
        </w:tc>
      </w:tr>
      <w:tr>
        <w:tc>
          <w:tcPr>
            <w:tcW w:type="dxa" w:w="1728"/>
          </w:tcPr>
          <w:p>
            <w:r>
              <w:t>Krispy Kreme</w:t>
            </w:r>
          </w:p>
        </w:tc>
        <w:tc>
          <w:tcPr>
            <w:tcW w:type="dxa" w:w="1728"/>
          </w:tcPr>
          <w:p>
            <w:r>
              <w:t>2 Penn Plz Amtrak Level, New York</w:t>
            </w:r>
          </w:p>
        </w:tc>
        <w:tc>
          <w:tcPr>
            <w:tcW w:type="dxa" w:w="1728"/>
          </w:tcPr>
          <w:p>
            <w:r>
              <w:t>2 Penn Plz Amtrak Level, New York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81.8</w:t>
            </w:r>
          </w:p>
        </w:tc>
      </w:tr>
      <w:tr>
        <w:tc>
          <w:tcPr>
            <w:tcW w:type="dxa" w:w="1728"/>
          </w:tcPr>
          <w:p>
            <w:r>
              <w:t>Little Pie Company</w:t>
            </w:r>
          </w:p>
        </w:tc>
        <w:tc>
          <w:tcPr>
            <w:tcW w:type="dxa" w:w="1728"/>
          </w:tcPr>
          <w:p>
            <w:r>
              <w:t>424 West 43rd Street, New York</w:t>
            </w:r>
          </w:p>
        </w:tc>
        <w:tc>
          <w:tcPr>
            <w:tcW w:type="dxa" w:w="1728"/>
          </w:tcPr>
          <w:p>
            <w:r>
              <w:t>424 West 43rd Street, New York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80.61</w:t>
            </w:r>
          </w:p>
        </w:tc>
      </w:tr>
      <w:tr>
        <w:tc>
          <w:tcPr>
            <w:tcW w:type="dxa" w:w="1728"/>
          </w:tcPr>
          <w:p>
            <w:r>
              <w:t>Stand Up NY at Bond 45</w:t>
            </w:r>
          </w:p>
        </w:tc>
        <w:tc>
          <w:tcPr>
            <w:tcW w:type="dxa" w:w="1728"/>
          </w:tcPr>
          <w:p>
            <w:r>
              <w:t>221 West 46th Street, New York</w:t>
            </w:r>
          </w:p>
        </w:tc>
        <w:tc>
          <w:tcPr>
            <w:tcW w:type="dxa" w:w="1728"/>
          </w:tcPr>
          <w:p>
            <w:r>
              <w:t>221 West 46th Street, New York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80.52</w:t>
            </w:r>
          </w:p>
        </w:tc>
      </w:tr>
      <w:tr>
        <w:tc>
          <w:tcPr>
            <w:tcW w:type="dxa" w:w="1728"/>
          </w:tcPr>
          <w:p>
            <w:r>
              <w:t>Sullivan Street Bakery</w:t>
            </w:r>
          </w:p>
        </w:tc>
        <w:tc>
          <w:tcPr>
            <w:tcW w:type="dxa" w:w="1728"/>
          </w:tcPr>
          <w:p>
            <w:r>
              <w:t>533 West 47th Street, New York</w:t>
            </w:r>
          </w:p>
        </w:tc>
        <w:tc>
          <w:tcPr>
            <w:tcW w:type="dxa" w:w="1728"/>
          </w:tcPr>
          <w:p>
            <w:r>
              <w:t>533 West 47th Street, New York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80.48</w:t>
            </w:r>
          </w:p>
        </w:tc>
      </w:tr>
      <w:tr>
        <w:tc>
          <w:tcPr>
            <w:tcW w:type="dxa" w:w="1728"/>
          </w:tcPr>
          <w:p>
            <w:r>
              <w:t>Best Bagel &amp; Coffee</w:t>
            </w:r>
          </w:p>
        </w:tc>
        <w:tc>
          <w:tcPr>
            <w:tcW w:type="dxa" w:w="1728"/>
          </w:tcPr>
          <w:p>
            <w:r>
              <w:t>225 West 35th Street A, New York</w:t>
            </w:r>
          </w:p>
        </w:tc>
        <w:tc>
          <w:tcPr>
            <w:tcW w:type="dxa" w:w="1728"/>
          </w:tcPr>
          <w:p>
            <w:r>
              <w:t>225 West 35th Street A, New York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81.08</w:t>
            </w:r>
          </w:p>
        </w:tc>
      </w:tr>
      <w:tr>
        <w:tc>
          <w:tcPr>
            <w:tcW w:type="dxa" w:w="1728"/>
          </w:tcPr>
          <w:p>
            <w:r>
              <w:t>Café Grumpy - Fashion District</w:t>
            </w:r>
          </w:p>
        </w:tc>
        <w:tc>
          <w:tcPr>
            <w:tcW w:type="dxa" w:w="1728"/>
          </w:tcPr>
          <w:p>
            <w:r>
              <w:t>200 West 39th Street, New York</w:t>
            </w:r>
          </w:p>
        </w:tc>
        <w:tc>
          <w:tcPr>
            <w:tcW w:type="dxa" w:w="1728"/>
          </w:tcPr>
          <w:p>
            <w:r>
              <w:t>200 West 39th Street, New York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80.91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240 West 40th Street, New York</w:t>
            </w:r>
          </w:p>
        </w:tc>
        <w:tc>
          <w:tcPr>
            <w:tcW w:type="dxa" w:w="1728"/>
          </w:tcPr>
          <w:p>
            <w:r>
              <w:t>240 West 40th Street, New York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80.62</w:t>
            </w:r>
          </w:p>
        </w:tc>
      </w:tr>
      <w:tr>
        <w:tc>
          <w:tcPr>
            <w:tcW w:type="dxa" w:w="1728"/>
          </w:tcPr>
          <w:p>
            <w:r>
              <w:t>Primo Cappuccino</w:t>
            </w:r>
          </w:p>
        </w:tc>
        <w:tc>
          <w:tcPr>
            <w:tcW w:type="dxa" w:w="1728"/>
          </w:tcPr>
          <w:p>
            <w:r>
              <w:t>1 Pennsylvania Plaza # 1514, New York</w:t>
            </w:r>
          </w:p>
        </w:tc>
        <w:tc>
          <w:tcPr>
            <w:tcW w:type="dxa" w:w="1728"/>
          </w:tcPr>
          <w:p>
            <w:r>
              <w:t>1 Pennsylvania Plaza # 1514, New York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81.17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593 9th Avenue, New York</w:t>
            </w:r>
          </w:p>
        </w:tc>
        <w:tc>
          <w:tcPr>
            <w:tcW w:type="dxa" w:w="1728"/>
          </w:tcPr>
          <w:p>
            <w:r>
              <w:t>593 9th Avenue, New York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80.61</w:t>
            </w:r>
          </w:p>
        </w:tc>
      </w:tr>
      <w:tr>
        <w:tc>
          <w:tcPr>
            <w:tcW w:type="dxa" w:w="1728"/>
          </w:tcPr>
          <w:p>
            <w:r>
              <w:t>Amish Market</w:t>
            </w:r>
          </w:p>
        </w:tc>
        <w:tc>
          <w:tcPr>
            <w:tcW w:type="dxa" w:w="1728"/>
          </w:tcPr>
          <w:p>
            <w:r>
              <w:t>731 9th Avenue, New York</w:t>
            </w:r>
          </w:p>
        </w:tc>
        <w:tc>
          <w:tcPr>
            <w:tcW w:type="dxa" w:w="1728"/>
          </w:tcPr>
          <w:p>
            <w:r>
              <w:t>731 9th Avenue, New York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80.36</w:t>
            </w:r>
          </w:p>
        </w:tc>
      </w:tr>
      <w:tr>
        <w:tc>
          <w:tcPr>
            <w:tcW w:type="dxa" w:w="1728"/>
          </w:tcPr>
          <w:p>
            <w:r>
              <w:t>Coffee &amp; Crumbs</w:t>
            </w:r>
          </w:p>
        </w:tc>
        <w:tc>
          <w:tcPr>
            <w:tcW w:type="dxa" w:w="1728"/>
          </w:tcPr>
          <w:p>
            <w:r>
              <w:t>330 West 38th Street, New York</w:t>
            </w:r>
          </w:p>
        </w:tc>
        <w:tc>
          <w:tcPr>
            <w:tcW w:type="dxa" w:w="1728"/>
          </w:tcPr>
          <w:p>
            <w:r>
              <w:t>330 West 38th Street, New York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81.08</w:t>
            </w:r>
          </w:p>
        </w:tc>
      </w:tr>
      <w:tr>
        <w:tc>
          <w:tcPr>
            <w:tcW w:type="dxa" w:w="1728"/>
          </w:tcPr>
          <w:p>
            <w:r>
              <w:t>Repeat Enterprise Corporation</w:t>
            </w:r>
          </w:p>
        </w:tc>
        <w:tc>
          <w:tcPr>
            <w:tcW w:type="dxa" w:w="1728"/>
          </w:tcPr>
          <w:p>
            <w:r>
              <w:t>555 8th Avenue #1910, New York</w:t>
            </w:r>
          </w:p>
        </w:tc>
        <w:tc>
          <w:tcPr>
            <w:tcW w:type="dxa" w:w="1728"/>
          </w:tcPr>
          <w:p>
            <w:r>
              <w:t>555 8th Avenue #1910, New York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80.96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535 8th Avenue, New York</w:t>
            </w:r>
          </w:p>
        </w:tc>
        <w:tc>
          <w:tcPr>
            <w:tcW w:type="dxa" w:w="1728"/>
          </w:tcPr>
          <w:p>
            <w:r>
              <w:t>535 8th Avenue, New York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81.02</w:t>
            </w:r>
          </w:p>
        </w:tc>
      </w:tr>
      <w:tr>
        <w:tc>
          <w:tcPr>
            <w:tcW w:type="dxa" w:w="1728"/>
          </w:tcPr>
          <w:p>
            <w:r>
              <w:t>Joe Coffee Company: Chelsea</w:t>
            </w:r>
          </w:p>
        </w:tc>
        <w:tc>
          <w:tcPr>
            <w:tcW w:type="dxa" w:w="1728"/>
          </w:tcPr>
          <w:p>
            <w:r>
              <w:t>405 West 23 Street, New York</w:t>
            </w:r>
          </w:p>
        </w:tc>
        <w:tc>
          <w:tcPr>
            <w:tcW w:type="dxa" w:w="1728"/>
          </w:tcPr>
          <w:p>
            <w:r>
              <w:t>405 West 23 Street, New York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81.86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494 8th Avenue, New York</w:t>
            </w:r>
          </w:p>
        </w:tc>
        <w:tc>
          <w:tcPr>
            <w:tcW w:type="dxa" w:w="1728"/>
          </w:tcPr>
          <w:p>
            <w:r>
              <w:t>494 8th Avenue, New York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81.1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265 West 37th Street, New York</w:t>
            </w:r>
          </w:p>
        </w:tc>
        <w:tc>
          <w:tcPr>
            <w:tcW w:type="dxa" w:w="1728"/>
          </w:tcPr>
          <w:p>
            <w:r>
              <w:t>265 West 37th Street, New York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80.98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325 West 49th Street, New York</w:t>
            </w:r>
          </w:p>
        </w:tc>
        <w:tc>
          <w:tcPr>
            <w:tcW w:type="dxa" w:w="1728"/>
          </w:tcPr>
          <w:p>
            <w:r>
              <w:t>325 West 49th Street, New York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80.38</w:t>
            </w:r>
          </w:p>
        </w:tc>
      </w:tr>
      <w:tr>
        <w:tc>
          <w:tcPr>
            <w:tcW w:type="dxa" w:w="1728"/>
          </w:tcPr>
          <w:p>
            <w:r>
              <w:t>YOTEL New York Times Square</w:t>
            </w:r>
          </w:p>
        </w:tc>
        <w:tc>
          <w:tcPr>
            <w:tcW w:type="dxa" w:w="1728"/>
          </w:tcPr>
          <w:p>
            <w:r>
              <w:t>570 Tenth Avenue At, West 42nd Street, New York</w:t>
            </w:r>
          </w:p>
        </w:tc>
        <w:tc>
          <w:tcPr>
            <w:tcW w:type="dxa" w:w="1728"/>
          </w:tcPr>
          <w:p>
            <w:r>
              <w:t>570 Tenth Avenue At, West 42nd Street, New York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80.65</w:t>
            </w:r>
          </w:p>
        </w:tc>
      </w:tr>
      <w:tr>
        <w:tc>
          <w:tcPr>
            <w:tcW w:type="dxa" w:w="1728"/>
          </w:tcPr>
          <w:p>
            <w:r>
              <w:t>Chart House</w:t>
            </w:r>
          </w:p>
        </w:tc>
        <w:tc>
          <w:tcPr>
            <w:tcW w:type="dxa" w:w="1728"/>
          </w:tcPr>
          <w:p>
            <w:r>
              <w:t>1700 Harbor Boulevard, Weehawken Township</w:t>
            </w:r>
          </w:p>
        </w:tc>
        <w:tc>
          <w:tcPr>
            <w:tcW w:type="dxa" w:w="1728"/>
          </w:tcPr>
          <w:p>
            <w:r>
              <w:t>1700 Harbor Boulevard, Weehawken Township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63.95</w:t>
            </w:r>
          </w:p>
        </w:tc>
      </w:tr>
      <w:tr>
        <w:tc>
          <w:tcPr>
            <w:tcW w:type="dxa" w:w="1728"/>
          </w:tcPr>
          <w:p>
            <w:r>
              <w:t>Shake Shack Theater District</w:t>
            </w:r>
          </w:p>
        </w:tc>
        <w:tc>
          <w:tcPr>
            <w:tcW w:type="dxa" w:w="1728"/>
          </w:tcPr>
          <w:p>
            <w:r>
              <w:t>691 8th Avenue, New York</w:t>
            </w:r>
          </w:p>
        </w:tc>
        <w:tc>
          <w:tcPr>
            <w:tcW w:type="dxa" w:w="1728"/>
          </w:tcPr>
          <w:p>
            <w:r>
              <w:t>691 8th Avenue, New York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80.61</w:t>
            </w:r>
          </w:p>
        </w:tc>
      </w:tr>
      <w:tr>
        <w:tc>
          <w:tcPr>
            <w:tcW w:type="dxa" w:w="1728"/>
          </w:tcPr>
          <w:p>
            <w:r>
              <w:t>Becco</w:t>
            </w:r>
          </w:p>
        </w:tc>
        <w:tc>
          <w:tcPr>
            <w:tcW w:type="dxa" w:w="1728"/>
          </w:tcPr>
          <w:p>
            <w:r>
              <w:t>355 West 46th Street, New York</w:t>
            </w:r>
          </w:p>
        </w:tc>
        <w:tc>
          <w:tcPr>
            <w:tcW w:type="dxa" w:w="1728"/>
          </w:tcPr>
          <w:p>
            <w:r>
              <w:t>355 West 46th Street, New York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80.52</w:t>
            </w:r>
          </w:p>
        </w:tc>
      </w:tr>
      <w:tr>
        <w:tc>
          <w:tcPr>
            <w:tcW w:type="dxa" w:w="1728"/>
          </w:tcPr>
          <w:p>
            <w:r>
              <w:t>Carmine's - Time Square</w:t>
            </w:r>
          </w:p>
        </w:tc>
        <w:tc>
          <w:tcPr>
            <w:tcW w:type="dxa" w:w="1728"/>
          </w:tcPr>
          <w:p>
            <w:r>
              <w:t>200 West 44th Street, New York</w:t>
            </w:r>
          </w:p>
        </w:tc>
        <w:tc>
          <w:tcPr>
            <w:tcW w:type="dxa" w:w="1728"/>
          </w:tcPr>
          <w:p>
            <w:r>
              <w:t>200 West 44th Street, New York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80.61</w:t>
            </w:r>
          </w:p>
        </w:tc>
      </w:tr>
      <w:tr>
        <w:tc>
          <w:tcPr>
            <w:tcW w:type="dxa" w:w="1728"/>
          </w:tcPr>
          <w:p>
            <w:r>
              <w:t>Birdland Jazz Club</w:t>
            </w:r>
          </w:p>
        </w:tc>
        <w:tc>
          <w:tcPr>
            <w:tcW w:type="dxa" w:w="1728"/>
          </w:tcPr>
          <w:p>
            <w:r>
              <w:t>315 West 44th Street, New York</w:t>
            </w:r>
          </w:p>
        </w:tc>
        <w:tc>
          <w:tcPr>
            <w:tcW w:type="dxa" w:w="1728"/>
          </w:tcPr>
          <w:p>
            <w:r>
              <w:t>315 West 44th Street, New York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80.61</w:t>
            </w:r>
          </w:p>
        </w:tc>
      </w:tr>
      <w:tr>
        <w:tc>
          <w:tcPr>
            <w:tcW w:type="dxa" w:w="1728"/>
          </w:tcPr>
          <w:p>
            <w:r>
              <w:t>Dave &amp; Buster's New York City - Times Square</w:t>
            </w:r>
          </w:p>
        </w:tc>
        <w:tc>
          <w:tcPr>
            <w:tcW w:type="dxa" w:w="1728"/>
          </w:tcPr>
          <w:p>
            <w:r>
              <w:t>234 West 42nd Street 3rd Floor, New York</w:t>
            </w:r>
          </w:p>
        </w:tc>
        <w:tc>
          <w:tcPr>
            <w:tcW w:type="dxa" w:w="1728"/>
          </w:tcPr>
          <w:p>
            <w:r>
              <w:t>234 West 42nd Street 3rd Floor, New York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80.61</w:t>
            </w:r>
          </w:p>
        </w:tc>
      </w:tr>
      <w:tr>
        <w:tc>
          <w:tcPr>
            <w:tcW w:type="dxa" w:w="1728"/>
          </w:tcPr>
          <w:p>
            <w:r>
              <w:t>Tick Tock Diner NY</w:t>
            </w:r>
          </w:p>
        </w:tc>
        <w:tc>
          <w:tcPr>
            <w:tcW w:type="dxa" w:w="1728"/>
          </w:tcPr>
          <w:p>
            <w:r>
              <w:t>481 8th Avenue, New York</w:t>
            </w:r>
          </w:p>
        </w:tc>
        <w:tc>
          <w:tcPr>
            <w:tcW w:type="dxa" w:w="1728"/>
          </w:tcPr>
          <w:p>
            <w:r>
              <w:t>481 8th Avenue, New York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81.13</w:t>
            </w:r>
          </w:p>
        </w:tc>
      </w:tr>
      <w:tr>
        <w:tc>
          <w:tcPr>
            <w:tcW w:type="dxa" w:w="1728"/>
          </w:tcPr>
          <w:p>
            <w:r>
              <w:t>Green Symphony</w:t>
            </w:r>
          </w:p>
        </w:tc>
        <w:tc>
          <w:tcPr>
            <w:tcW w:type="dxa" w:w="1728"/>
          </w:tcPr>
          <w:p>
            <w:r>
              <w:t>255 West 43rd Street, New York</w:t>
            </w:r>
          </w:p>
        </w:tc>
        <w:tc>
          <w:tcPr>
            <w:tcW w:type="dxa" w:w="1728"/>
          </w:tcPr>
          <w:p>
            <w:r>
              <w:t>255 West 43rd Street, New York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80.61</w:t>
            </w:r>
          </w:p>
        </w:tc>
      </w:tr>
      <w:tr>
        <w:tc>
          <w:tcPr>
            <w:tcW w:type="dxa" w:w="1728"/>
          </w:tcPr>
          <w:p>
            <w:r>
              <w:t>Marseille</w:t>
            </w:r>
          </w:p>
        </w:tc>
        <w:tc>
          <w:tcPr>
            <w:tcW w:type="dxa" w:w="1728"/>
          </w:tcPr>
          <w:p>
            <w:r>
              <w:t>630 9th Avenue, New York</w:t>
            </w:r>
          </w:p>
        </w:tc>
        <w:tc>
          <w:tcPr>
            <w:tcW w:type="dxa" w:w="1728"/>
          </w:tcPr>
          <w:p>
            <w:r>
              <w:t>630 9th Avenue, New York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80.61</w:t>
            </w:r>
          </w:p>
        </w:tc>
      </w:tr>
      <w:tr>
        <w:tc>
          <w:tcPr>
            <w:tcW w:type="dxa" w:w="1728"/>
          </w:tcPr>
          <w:p>
            <w:r>
              <w:t>Red Lobster</w:t>
            </w:r>
          </w:p>
        </w:tc>
        <w:tc>
          <w:tcPr>
            <w:tcW w:type="dxa" w:w="1728"/>
          </w:tcPr>
          <w:p>
            <w:r>
              <w:t>Five Times Square, West 41st Street, New York</w:t>
            </w:r>
          </w:p>
        </w:tc>
        <w:tc>
          <w:tcPr>
            <w:tcW w:type="dxa" w:w="1728"/>
          </w:tcPr>
          <w:p>
            <w:r>
              <w:t>Five Times Square, West 41st Street, New York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80.61</w:t>
            </w:r>
          </w:p>
        </w:tc>
      </w:tr>
      <w:tr>
        <w:tc>
          <w:tcPr>
            <w:tcW w:type="dxa" w:w="1728"/>
          </w:tcPr>
          <w:p>
            <w:r>
              <w:t>Pio Pio 8</w:t>
            </w:r>
          </w:p>
        </w:tc>
        <w:tc>
          <w:tcPr>
            <w:tcW w:type="dxa" w:w="1728"/>
          </w:tcPr>
          <w:p>
            <w:r>
              <w:t>604 10th Avenue, New York</w:t>
            </w:r>
          </w:p>
        </w:tc>
        <w:tc>
          <w:tcPr>
            <w:tcW w:type="dxa" w:w="1728"/>
          </w:tcPr>
          <w:p>
            <w:r>
              <w:t>604 10th Avenue, New York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80.61</w:t>
            </w:r>
          </w:p>
        </w:tc>
      </w:tr>
      <w:tr>
        <w:tc>
          <w:tcPr>
            <w:tcW w:type="dxa" w:w="1728"/>
          </w:tcPr>
          <w:p>
            <w:r>
              <w:t>Happy Family</w:t>
            </w:r>
          </w:p>
        </w:tc>
        <w:tc>
          <w:tcPr>
            <w:tcW w:type="dxa" w:w="1728"/>
          </w:tcPr>
          <w:p>
            <w:r>
              <w:t>500 West 43rd Street, New York</w:t>
            </w:r>
          </w:p>
        </w:tc>
        <w:tc>
          <w:tcPr>
            <w:tcW w:type="dxa" w:w="1728"/>
          </w:tcPr>
          <w:p>
            <w:r>
              <w:t>500 West 43rd Street, New York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80.62</w:t>
            </w:r>
          </w:p>
        </w:tc>
      </w:tr>
      <w:tr>
        <w:tc>
          <w:tcPr>
            <w:tcW w:type="dxa" w:w="1728"/>
          </w:tcPr>
          <w:p>
            <w:r>
              <w:t>Harbor NYC Rooftop</w:t>
            </w:r>
          </w:p>
        </w:tc>
        <w:tc>
          <w:tcPr>
            <w:tcW w:type="dxa" w:w="1728"/>
          </w:tcPr>
          <w:p>
            <w:r>
              <w:t>621 West 46th Street, New York</w:t>
            </w:r>
          </w:p>
        </w:tc>
        <w:tc>
          <w:tcPr>
            <w:tcW w:type="dxa" w:w="1728"/>
          </w:tcPr>
          <w:p>
            <w:r>
              <w:t>621 West 46th Street, New York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80.53</w:t>
            </w:r>
          </w:p>
        </w:tc>
      </w:tr>
      <w:tr>
        <w:tc>
          <w:tcPr>
            <w:tcW w:type="dxa" w:w="1728"/>
          </w:tcPr>
          <w:p>
            <w:r>
              <w:t>Hard Rock Cafe</w:t>
            </w:r>
          </w:p>
        </w:tc>
        <w:tc>
          <w:tcPr>
            <w:tcW w:type="dxa" w:w="1728"/>
          </w:tcPr>
          <w:p>
            <w:r>
              <w:t>1501 Broadway, New York</w:t>
            </w:r>
          </w:p>
        </w:tc>
        <w:tc>
          <w:tcPr>
            <w:tcW w:type="dxa" w:w="1728"/>
          </w:tcPr>
          <w:p>
            <w:r>
              <w:t>1501 Broadway, New York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80.61</w:t>
            </w:r>
          </w:p>
        </w:tc>
      </w:tr>
      <w:tr>
        <w:tc>
          <w:tcPr>
            <w:tcW w:type="dxa" w:w="1728"/>
          </w:tcPr>
          <w:p>
            <w:r>
              <w:t>Lucky Cheng's Drag Queen Show Place</w:t>
            </w:r>
          </w:p>
        </w:tc>
        <w:tc>
          <w:tcPr>
            <w:tcW w:type="dxa" w:w="1728"/>
          </w:tcPr>
          <w:p>
            <w:r>
              <w:t>in the Green Fig within the YOTEL, Times Square, 570 10th Avenue 4th flr, New York</w:t>
            </w:r>
          </w:p>
        </w:tc>
        <w:tc>
          <w:tcPr>
            <w:tcW w:type="dxa" w:w="1728"/>
          </w:tcPr>
          <w:p>
            <w:r>
              <w:t>in the Green Fig within the YOTEL, Times Square, 570 10th Avenue 4th flr, New York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80.65</w:t>
            </w:r>
          </w:p>
        </w:tc>
      </w:tr>
      <w:tr>
        <w:tc>
          <w:tcPr>
            <w:tcW w:type="dxa" w:w="1728"/>
          </w:tcPr>
          <w:p>
            <w:r>
              <w:t>Trattoria Trecolori</w:t>
            </w:r>
          </w:p>
        </w:tc>
        <w:tc>
          <w:tcPr>
            <w:tcW w:type="dxa" w:w="1728"/>
          </w:tcPr>
          <w:p>
            <w:r>
              <w:t>254 West 47th Street, New York</w:t>
            </w:r>
          </w:p>
        </w:tc>
        <w:tc>
          <w:tcPr>
            <w:tcW w:type="dxa" w:w="1728"/>
          </w:tcPr>
          <w:p>
            <w:r>
              <w:t>254 West 47th Street, New York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80.5</w:t>
            </w:r>
          </w:p>
        </w:tc>
      </w:tr>
      <w:tr>
        <w:tc>
          <w:tcPr>
            <w:tcW w:type="dxa" w:w="1728"/>
          </w:tcPr>
          <w:p>
            <w:r>
              <w:t>Scruffy Duffy's Tap Room</w:t>
            </w:r>
          </w:p>
        </w:tc>
        <w:tc>
          <w:tcPr>
            <w:tcW w:type="dxa" w:w="1728"/>
          </w:tcPr>
          <w:p>
            <w:r>
              <w:t>637 10th Avenue, New York</w:t>
            </w:r>
          </w:p>
        </w:tc>
        <w:tc>
          <w:tcPr>
            <w:tcW w:type="dxa" w:w="1728"/>
          </w:tcPr>
          <w:p>
            <w:r>
              <w:t>637 10th Avenue, New York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80.57</w:t>
            </w:r>
          </w:p>
        </w:tc>
      </w:tr>
      <w:tr>
        <w:tc>
          <w:tcPr>
            <w:tcW w:type="dxa" w:w="1728"/>
          </w:tcPr>
          <w:p>
            <w:r>
              <w:t>Dallas BBQ Times Square</w:t>
            </w:r>
          </w:p>
        </w:tc>
        <w:tc>
          <w:tcPr>
            <w:tcW w:type="dxa" w:w="1728"/>
          </w:tcPr>
          <w:p>
            <w:r>
              <w:t>241 West 42nd Street, New York</w:t>
            </w:r>
          </w:p>
        </w:tc>
        <w:tc>
          <w:tcPr>
            <w:tcW w:type="dxa" w:w="1728"/>
          </w:tcPr>
          <w:p>
            <w:r>
              <w:t>241 West 42nd Street, New York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80.61</w:t>
            </w:r>
          </w:p>
        </w:tc>
      </w:tr>
      <w:tr>
        <w:tc>
          <w:tcPr>
            <w:tcW w:type="dxa" w:w="1728"/>
          </w:tcPr>
          <w:p>
            <w:r>
              <w:t>Blue Fin</w:t>
            </w:r>
          </w:p>
        </w:tc>
        <w:tc>
          <w:tcPr>
            <w:tcW w:type="dxa" w:w="1728"/>
          </w:tcPr>
          <w:p>
            <w:r>
              <w:t>1567 Broadway, New York</w:t>
            </w:r>
          </w:p>
        </w:tc>
        <w:tc>
          <w:tcPr>
            <w:tcW w:type="dxa" w:w="1728"/>
          </w:tcPr>
          <w:p>
            <w:r>
              <w:t>1567 Broadway, New York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80.5</w:t>
            </w:r>
          </w:p>
        </w:tc>
      </w:tr>
      <w:tr>
        <w:tc>
          <w:tcPr>
            <w:tcW w:type="dxa" w:w="1728"/>
          </w:tcPr>
          <w:p>
            <w:r>
              <w:t>JOE &amp; THE JUICE</w:t>
            </w:r>
          </w:p>
        </w:tc>
        <w:tc>
          <w:tcPr>
            <w:tcW w:type="dxa" w:w="1728"/>
          </w:tcPr>
          <w:p>
            <w:r>
              <w:t>1758 Broadway High Street, New York</w:t>
            </w:r>
          </w:p>
        </w:tc>
        <w:tc>
          <w:tcPr>
            <w:tcW w:type="dxa" w:w="1728"/>
          </w:tcPr>
          <w:p>
            <w:r>
              <w:t>1758 Broadway High Street, New York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80.14</w:t>
            </w:r>
          </w:p>
        </w:tc>
      </w:tr>
      <w:tr>
        <w:tc>
          <w:tcPr>
            <w:tcW w:type="dxa" w:w="1728"/>
          </w:tcPr>
          <w:p>
            <w:r>
              <w:t>Joe &amp; The Juice</w:t>
            </w:r>
          </w:p>
        </w:tc>
        <w:tc>
          <w:tcPr>
            <w:tcW w:type="dxa" w:w="1728"/>
          </w:tcPr>
          <w:p>
            <w:r>
              <w:t>1114 6th Ave, New York</w:t>
            </w:r>
          </w:p>
        </w:tc>
        <w:tc>
          <w:tcPr>
            <w:tcW w:type="dxa" w:w="1728"/>
          </w:tcPr>
          <w:p>
            <w:r>
              <w:t>1114 6th Ave, New York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80.61</w:t>
            </w:r>
          </w:p>
        </w:tc>
      </w:tr>
      <w:tr>
        <w:tc>
          <w:tcPr>
            <w:tcW w:type="dxa" w:w="1728"/>
          </w:tcPr>
          <w:p>
            <w:r>
              <w:t>Barnes &amp; Noble</w:t>
            </w:r>
          </w:p>
        </w:tc>
        <w:tc>
          <w:tcPr>
            <w:tcW w:type="dxa" w:w="1728"/>
          </w:tcPr>
          <w:p>
            <w:r>
              <w:t>2289 Broadway, New York</w:t>
            </w:r>
          </w:p>
        </w:tc>
        <w:tc>
          <w:tcPr>
            <w:tcW w:type="dxa" w:w="1728"/>
          </w:tcPr>
          <w:p>
            <w:r>
              <w:t>2289 Broadway, New York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78.64</w:t>
            </w:r>
          </w:p>
        </w:tc>
      </w:tr>
      <w:tr>
        <w:tc>
          <w:tcPr>
            <w:tcW w:type="dxa" w:w="1728"/>
          </w:tcPr>
          <w:p>
            <w:r>
              <w:t>Zabar's</w:t>
            </w:r>
          </w:p>
        </w:tc>
        <w:tc>
          <w:tcPr>
            <w:tcW w:type="dxa" w:w="1728"/>
          </w:tcPr>
          <w:p>
            <w:r>
              <w:t>2245 Broadway, New York</w:t>
            </w:r>
          </w:p>
        </w:tc>
        <w:tc>
          <w:tcPr>
            <w:tcW w:type="dxa" w:w="1728"/>
          </w:tcPr>
          <w:p>
            <w:r>
              <w:t>2245 Broadway, New York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78.87</w:t>
            </w:r>
          </w:p>
        </w:tc>
      </w:tr>
      <w:tr>
        <w:tc>
          <w:tcPr>
            <w:tcW w:type="dxa" w:w="1728"/>
          </w:tcPr>
          <w:p>
            <w:r>
              <w:t>Alice's Tea Cup</w:t>
            </w:r>
          </w:p>
        </w:tc>
        <w:tc>
          <w:tcPr>
            <w:tcW w:type="dxa" w:w="1728"/>
          </w:tcPr>
          <w:p>
            <w:r>
              <w:t>102 West 73rd Street, New York</w:t>
            </w:r>
          </w:p>
        </w:tc>
        <w:tc>
          <w:tcPr>
            <w:tcW w:type="dxa" w:w="1728"/>
          </w:tcPr>
          <w:p>
            <w:r>
              <w:t>102 West 73rd Street, New York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79.24</w:t>
            </w:r>
          </w:p>
        </w:tc>
      </w:tr>
      <w:tr>
        <w:tc>
          <w:tcPr>
            <w:tcW w:type="dxa" w:w="1728"/>
          </w:tcPr>
          <w:p>
            <w:r>
              <w:t>Peacefood - Upper West Side</w:t>
            </w:r>
          </w:p>
        </w:tc>
        <w:tc>
          <w:tcPr>
            <w:tcW w:type="dxa" w:w="1728"/>
          </w:tcPr>
          <w:p>
            <w:r>
              <w:t>460 Amsterdam Avenue, New York</w:t>
            </w:r>
          </w:p>
        </w:tc>
        <w:tc>
          <w:tcPr>
            <w:tcW w:type="dxa" w:w="1728"/>
          </w:tcPr>
          <w:p>
            <w:r>
              <w:t>460 Amsterdam Avenue, New York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78.66</w:t>
            </w:r>
          </w:p>
        </w:tc>
      </w:tr>
      <w:tr>
        <w:tc>
          <w:tcPr>
            <w:tcW w:type="dxa" w:w="1728"/>
          </w:tcPr>
          <w:p>
            <w:r>
              <w:t>Salumeria Rosi</w:t>
            </w:r>
          </w:p>
        </w:tc>
        <w:tc>
          <w:tcPr>
            <w:tcW w:type="dxa" w:w="1728"/>
          </w:tcPr>
          <w:p>
            <w:r>
              <w:t>283 Amsterdam Avenue, New York</w:t>
            </w:r>
          </w:p>
        </w:tc>
        <w:tc>
          <w:tcPr>
            <w:tcW w:type="dxa" w:w="1728"/>
          </w:tcPr>
          <w:p>
            <w:r>
              <w:t>283 Amsterdam Avenue, New York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79.1</w:t>
            </w:r>
          </w:p>
        </w:tc>
      </w:tr>
      <w:tr>
        <w:tc>
          <w:tcPr>
            <w:tcW w:type="dxa" w:w="1728"/>
          </w:tcPr>
          <w:p>
            <w:r>
              <w:t>Arte Cafe</w:t>
            </w:r>
          </w:p>
        </w:tc>
        <w:tc>
          <w:tcPr>
            <w:tcW w:type="dxa" w:w="1728"/>
          </w:tcPr>
          <w:p>
            <w:r>
              <w:t>106 West 73rd Street, New York</w:t>
            </w:r>
          </w:p>
        </w:tc>
        <w:tc>
          <w:tcPr>
            <w:tcW w:type="dxa" w:w="1728"/>
          </w:tcPr>
          <w:p>
            <w:r>
              <w:t>106 West 73rd Street, New York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79.1</w:t>
            </w:r>
          </w:p>
        </w:tc>
      </w:tr>
      <w:tr>
        <w:tc>
          <w:tcPr>
            <w:tcW w:type="dxa" w:w="1728"/>
          </w:tcPr>
          <w:p>
            <w:r>
              <w:t>French Roast</w:t>
            </w:r>
          </w:p>
        </w:tc>
        <w:tc>
          <w:tcPr>
            <w:tcW w:type="dxa" w:w="1728"/>
          </w:tcPr>
          <w:p>
            <w:r>
              <w:t>2340 Broadway, New York</w:t>
            </w:r>
          </w:p>
        </w:tc>
        <w:tc>
          <w:tcPr>
            <w:tcW w:type="dxa" w:w="1728"/>
          </w:tcPr>
          <w:p>
            <w:r>
              <w:t>2340 Broadway, New York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78.5</w:t>
            </w:r>
          </w:p>
        </w:tc>
      </w:tr>
      <w:tr>
        <w:tc>
          <w:tcPr>
            <w:tcW w:type="dxa" w:w="1728"/>
          </w:tcPr>
          <w:p>
            <w:r>
              <w:t>Pier i Cafe</w:t>
            </w:r>
          </w:p>
        </w:tc>
        <w:tc>
          <w:tcPr>
            <w:tcW w:type="dxa" w:w="1728"/>
          </w:tcPr>
          <w:p>
            <w:r>
              <w:t>Riverside, Park South, West 70th Street #500, New York</w:t>
            </w:r>
          </w:p>
        </w:tc>
        <w:tc>
          <w:tcPr>
            <w:tcW w:type="dxa" w:w="1728"/>
          </w:tcPr>
          <w:p>
            <w:r>
              <w:t>Riverside, Park South, West 70th Street #500, New York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79.32</w:t>
            </w:r>
          </w:p>
        </w:tc>
      </w:tr>
      <w:tr>
        <w:tc>
          <w:tcPr>
            <w:tcW w:type="dxa" w:w="1728"/>
          </w:tcPr>
          <w:p>
            <w:r>
              <w:t>Irving Farm Coffee</w:t>
            </w:r>
          </w:p>
        </w:tc>
        <w:tc>
          <w:tcPr>
            <w:tcW w:type="dxa" w:w="1728"/>
          </w:tcPr>
          <w:p>
            <w:r>
              <w:t>224 West 79th Street, New York</w:t>
            </w:r>
          </w:p>
        </w:tc>
        <w:tc>
          <w:tcPr>
            <w:tcW w:type="dxa" w:w="1728"/>
          </w:tcPr>
          <w:p>
            <w:r>
              <w:t>224 West 79th Street, New York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78.91</w:t>
            </w:r>
          </w:p>
        </w:tc>
      </w:tr>
      <w:tr>
        <w:tc>
          <w:tcPr>
            <w:tcW w:type="dxa" w:w="1728"/>
          </w:tcPr>
          <w:p>
            <w:r>
              <w:t>Le Pain Quotidien</w:t>
            </w:r>
          </w:p>
        </w:tc>
        <w:tc>
          <w:tcPr>
            <w:tcW w:type="dxa" w:w="1728"/>
          </w:tcPr>
          <w:p>
            <w:r>
              <w:t>60 West 65th Street, New York</w:t>
            </w:r>
          </w:p>
        </w:tc>
        <w:tc>
          <w:tcPr>
            <w:tcW w:type="dxa" w:w="1728"/>
          </w:tcPr>
          <w:p>
            <w:r>
              <w:t>60 West 65th Street, New York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79.59</w:t>
            </w:r>
          </w:p>
        </w:tc>
      </w:tr>
      <w:tr>
        <w:tc>
          <w:tcPr>
            <w:tcW w:type="dxa" w:w="1728"/>
          </w:tcPr>
          <w:p>
            <w:r>
              <w:t>Le Pain Quotidien</w:t>
            </w:r>
          </w:p>
        </w:tc>
        <w:tc>
          <w:tcPr>
            <w:tcW w:type="dxa" w:w="1728"/>
          </w:tcPr>
          <w:p>
            <w:r>
              <w:t>2 West 69th Street, New York</w:t>
            </w:r>
          </w:p>
        </w:tc>
        <w:tc>
          <w:tcPr>
            <w:tcW w:type="dxa" w:w="1728"/>
          </w:tcPr>
          <w:p>
            <w:r>
              <w:t>2 West 69th Street, New York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79.38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2049 Broadway, New York</w:t>
            </w:r>
          </w:p>
        </w:tc>
        <w:tc>
          <w:tcPr>
            <w:tcW w:type="dxa" w:w="1728"/>
          </w:tcPr>
          <w:p>
            <w:r>
              <w:t>2049 Broadway, New York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79.3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2370 Broadway, New York</w:t>
            </w:r>
          </w:p>
        </w:tc>
        <w:tc>
          <w:tcPr>
            <w:tcW w:type="dxa" w:w="1728"/>
          </w:tcPr>
          <w:p>
            <w:r>
              <w:t>2370 Broadway, New York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78.45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2140 Broadway, New York</w:t>
            </w:r>
          </w:p>
        </w:tc>
        <w:tc>
          <w:tcPr>
            <w:tcW w:type="dxa" w:w="1728"/>
          </w:tcPr>
          <w:p>
            <w:r>
              <w:t>2140 Broadway, New York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79.01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267-275 Columbus Avenue, New York</w:t>
            </w:r>
          </w:p>
        </w:tc>
        <w:tc>
          <w:tcPr>
            <w:tcW w:type="dxa" w:w="1728"/>
          </w:tcPr>
          <w:p>
            <w:r>
              <w:t>267-275 Columbus Avenue, New York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79.1</w:t>
            </w:r>
          </w:p>
        </w:tc>
      </w:tr>
      <w:tr>
        <w:tc>
          <w:tcPr>
            <w:tcW w:type="dxa" w:w="1728"/>
          </w:tcPr>
          <w:p>
            <w:r>
              <w:t>Milk Bar</w:t>
            </w:r>
          </w:p>
        </w:tc>
        <w:tc>
          <w:tcPr>
            <w:tcW w:type="dxa" w:w="1728"/>
          </w:tcPr>
          <w:p>
            <w:r>
              <w:t>561 Columbus Avenue, New York</w:t>
            </w:r>
          </w:p>
        </w:tc>
        <w:tc>
          <w:tcPr>
            <w:tcW w:type="dxa" w:w="1728"/>
          </w:tcPr>
          <w:p>
            <w:r>
              <w:t>561 Columbus Avenue, New York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78.43</w:t>
            </w:r>
          </w:p>
        </w:tc>
      </w:tr>
      <w:tr>
        <w:tc>
          <w:tcPr>
            <w:tcW w:type="dxa" w:w="1728"/>
          </w:tcPr>
          <w:p>
            <w:r>
              <w:t>Joe Coffee Company: W 85th St</w:t>
            </w:r>
          </w:p>
        </w:tc>
        <w:tc>
          <w:tcPr>
            <w:tcW w:type="dxa" w:w="1728"/>
          </w:tcPr>
          <w:p>
            <w:r>
              <w:t>514 Columbus Avenue, New York</w:t>
            </w:r>
          </w:p>
        </w:tc>
        <w:tc>
          <w:tcPr>
            <w:tcW w:type="dxa" w:w="1728"/>
          </w:tcPr>
          <w:p>
            <w:r>
              <w:t>514 Columbus Avenue, New York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78.53</w:t>
            </w:r>
          </w:p>
        </w:tc>
      </w:tr>
      <w:tr>
        <w:tc>
          <w:tcPr>
            <w:tcW w:type="dxa" w:w="1728"/>
          </w:tcPr>
          <w:p>
            <w:r>
              <w:t>LENWICH</w:t>
            </w:r>
          </w:p>
        </w:tc>
        <w:tc>
          <w:tcPr>
            <w:tcW w:type="dxa" w:w="1728"/>
          </w:tcPr>
          <w:p>
            <w:r>
              <w:t>302 Columbus Avenue, New York</w:t>
            </w:r>
          </w:p>
        </w:tc>
        <w:tc>
          <w:tcPr>
            <w:tcW w:type="dxa" w:w="1728"/>
          </w:tcPr>
          <w:p>
            <w:r>
              <w:t>302 Columbus Avenue, New York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79.03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1889 Broadway, New York</w:t>
            </w:r>
          </w:p>
        </w:tc>
        <w:tc>
          <w:tcPr>
            <w:tcW w:type="dxa" w:w="1728"/>
          </w:tcPr>
          <w:p>
            <w:r>
              <w:t>1889 Broadway, New York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79.69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4 Columbus Circle, New York</w:t>
            </w:r>
          </w:p>
        </w:tc>
        <w:tc>
          <w:tcPr>
            <w:tcW w:type="dxa" w:w="1728"/>
          </w:tcPr>
          <w:p>
            <w:r>
              <w:t>4 Columbus Circle, New York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80.14</w:t>
            </w:r>
          </w:p>
        </w:tc>
      </w:tr>
      <w:tr>
        <w:tc>
          <w:tcPr>
            <w:tcW w:type="dxa" w:w="1728"/>
          </w:tcPr>
          <w:p>
            <w:r>
              <w:t>Hotel Belleclaire</w:t>
            </w:r>
          </w:p>
        </w:tc>
        <w:tc>
          <w:tcPr>
            <w:tcW w:type="dxa" w:w="1728"/>
          </w:tcPr>
          <w:p>
            <w:r>
              <w:t>2175 Broadway, New York</w:t>
            </w:r>
          </w:p>
        </w:tc>
        <w:tc>
          <w:tcPr>
            <w:tcW w:type="dxa" w:w="1728"/>
          </w:tcPr>
          <w:p>
            <w:r>
              <w:t>2175 Broadway, New York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78.98</w:t>
            </w:r>
          </w:p>
        </w:tc>
      </w:tr>
      <w:tr>
        <w:tc>
          <w:tcPr>
            <w:tcW w:type="dxa" w:w="1728"/>
          </w:tcPr>
          <w:p>
            <w:r>
              <w:t>Magnolia Bakery</w:t>
            </w:r>
          </w:p>
        </w:tc>
        <w:tc>
          <w:tcPr>
            <w:tcW w:type="dxa" w:w="1728"/>
          </w:tcPr>
          <w:p>
            <w:r>
              <w:t>200 Columbus Avenue, New York</w:t>
            </w:r>
          </w:p>
        </w:tc>
        <w:tc>
          <w:tcPr>
            <w:tcW w:type="dxa" w:w="1728"/>
          </w:tcPr>
          <w:p>
            <w:r>
              <w:t>200 Columbus Avenue, New York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79.37</w:t>
            </w:r>
          </w:p>
        </w:tc>
      </w:tr>
      <w:tr>
        <w:tc>
          <w:tcPr>
            <w:tcW w:type="dxa" w:w="1728"/>
          </w:tcPr>
          <w:p>
            <w:r>
              <w:t>The Smith</w:t>
            </w:r>
          </w:p>
        </w:tc>
        <w:tc>
          <w:tcPr>
            <w:tcW w:type="dxa" w:w="1728"/>
          </w:tcPr>
          <w:p>
            <w:r>
              <w:t>1900 Broadway, New York</w:t>
            </w:r>
          </w:p>
        </w:tc>
        <w:tc>
          <w:tcPr>
            <w:tcW w:type="dxa" w:w="1728"/>
          </w:tcPr>
          <w:p>
            <w:r>
              <w:t>1900 Broadway, New York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79.66</w:t>
            </w:r>
          </w:p>
        </w:tc>
      </w:tr>
      <w:tr>
        <w:tc>
          <w:tcPr>
            <w:tcW w:type="dxa" w:w="1728"/>
          </w:tcPr>
          <w:p>
            <w:r>
              <w:t>Rosa Mexicano</w:t>
            </w:r>
          </w:p>
        </w:tc>
        <w:tc>
          <w:tcPr>
            <w:tcW w:type="dxa" w:w="1728"/>
          </w:tcPr>
          <w:p>
            <w:r>
              <w:t>61 Columbus Avenue, New York</w:t>
            </w:r>
          </w:p>
        </w:tc>
        <w:tc>
          <w:tcPr>
            <w:tcW w:type="dxa" w:w="1728"/>
          </w:tcPr>
          <w:p>
            <w:r>
              <w:t>61 Columbus Avenue, New York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79.71</w:t>
            </w:r>
          </w:p>
        </w:tc>
      </w:tr>
      <w:tr>
        <w:tc>
          <w:tcPr>
            <w:tcW w:type="dxa" w:w="1728"/>
          </w:tcPr>
          <w:p>
            <w:r>
              <w:t>P.J. Clarke's Lincoln Square</w:t>
            </w:r>
          </w:p>
        </w:tc>
        <w:tc>
          <w:tcPr>
            <w:tcW w:type="dxa" w:w="1728"/>
          </w:tcPr>
          <w:p>
            <w:r>
              <w:t>44 West 63rd Street, New York</w:t>
            </w:r>
          </w:p>
        </w:tc>
        <w:tc>
          <w:tcPr>
            <w:tcW w:type="dxa" w:w="1728"/>
          </w:tcPr>
          <w:p>
            <w:r>
              <w:t>44 West 63rd Street, New York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79.69</w:t>
            </w:r>
          </w:p>
        </w:tc>
      </w:tr>
      <w:tr>
        <w:tc>
          <w:tcPr>
            <w:tcW w:type="dxa" w:w="1728"/>
          </w:tcPr>
          <w:p>
            <w:r>
              <w:t>Shake Shack Upper West Side</w:t>
            </w:r>
          </w:p>
        </w:tc>
        <w:tc>
          <w:tcPr>
            <w:tcW w:type="dxa" w:w="1728"/>
          </w:tcPr>
          <w:p>
            <w:r>
              <w:t>366 Columbus Avenue, New York</w:t>
            </w:r>
          </w:p>
        </w:tc>
        <w:tc>
          <w:tcPr>
            <w:tcW w:type="dxa" w:w="1728"/>
          </w:tcPr>
          <w:p>
            <w:r>
              <w:t>366 Columbus Avenue, New York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79.01</w:t>
            </w:r>
          </w:p>
        </w:tc>
      </w:tr>
      <w:tr>
        <w:tc>
          <w:tcPr>
            <w:tcW w:type="dxa" w:w="1728"/>
          </w:tcPr>
          <w:p>
            <w:r>
              <w:t>Jing Fong</w:t>
            </w:r>
          </w:p>
        </w:tc>
        <w:tc>
          <w:tcPr>
            <w:tcW w:type="dxa" w:w="1728"/>
          </w:tcPr>
          <w:p>
            <w:r>
              <w:t>380 Amsterdam Avenue, New York</w:t>
            </w:r>
          </w:p>
        </w:tc>
        <w:tc>
          <w:tcPr>
            <w:tcW w:type="dxa" w:w="1728"/>
          </w:tcPr>
          <w:p>
            <w:r>
              <w:t>380 Amsterdam Avenue, New York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78.91</w:t>
            </w:r>
          </w:p>
        </w:tc>
      </w:tr>
      <w:tr>
        <w:tc>
          <w:tcPr>
            <w:tcW w:type="dxa" w:w="1728"/>
          </w:tcPr>
          <w:p>
            <w:r>
              <w:t>Bar Boulud</w:t>
            </w:r>
          </w:p>
        </w:tc>
        <w:tc>
          <w:tcPr>
            <w:tcW w:type="dxa" w:w="1728"/>
          </w:tcPr>
          <w:p>
            <w:r>
              <w:t>1900 Broadway, New York</w:t>
            </w:r>
          </w:p>
        </w:tc>
        <w:tc>
          <w:tcPr>
            <w:tcW w:type="dxa" w:w="1728"/>
          </w:tcPr>
          <w:p>
            <w:r>
              <w:t>1900 Broadway, New York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79.64</w:t>
            </w:r>
          </w:p>
        </w:tc>
      </w:tr>
      <w:tr>
        <w:tc>
          <w:tcPr>
            <w:tcW w:type="dxa" w:w="1728"/>
          </w:tcPr>
          <w:p>
            <w:r>
              <w:t>Lincoln Ristorante</w:t>
            </w:r>
          </w:p>
        </w:tc>
        <w:tc>
          <w:tcPr>
            <w:tcW w:type="dxa" w:w="1728"/>
          </w:tcPr>
          <w:p>
            <w:r>
              <w:t>142 West 65th Street, New York</w:t>
            </w:r>
          </w:p>
        </w:tc>
        <w:tc>
          <w:tcPr>
            <w:tcW w:type="dxa" w:w="1728"/>
          </w:tcPr>
          <w:p>
            <w:r>
              <w:t>142 West 65th Street, New York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79.6</w:t>
            </w:r>
          </w:p>
        </w:tc>
      </w:tr>
      <w:tr>
        <w:tc>
          <w:tcPr>
            <w:tcW w:type="dxa" w:w="1728"/>
          </w:tcPr>
          <w:p>
            <w:r>
              <w:t>Gray's Papaya</w:t>
            </w:r>
          </w:p>
        </w:tc>
        <w:tc>
          <w:tcPr>
            <w:tcW w:type="dxa" w:w="1728"/>
          </w:tcPr>
          <w:p>
            <w:r>
              <w:t>2090 Broadway, New York</w:t>
            </w:r>
          </w:p>
        </w:tc>
        <w:tc>
          <w:tcPr>
            <w:tcW w:type="dxa" w:w="1728"/>
          </w:tcPr>
          <w:p>
            <w:r>
              <w:t>2090 Broadway, New York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79.25</w:t>
            </w:r>
          </w:p>
        </w:tc>
      </w:tr>
      <w:tr>
        <w:tc>
          <w:tcPr>
            <w:tcW w:type="dxa" w:w="1728"/>
          </w:tcPr>
          <w:p>
            <w:r>
              <w:t>Sarabeth's Upper West Side</w:t>
            </w:r>
          </w:p>
        </w:tc>
        <w:tc>
          <w:tcPr>
            <w:tcW w:type="dxa" w:w="1728"/>
          </w:tcPr>
          <w:p>
            <w:r>
              <w:t>423 Amsterdam Avenue, New York</w:t>
            </w:r>
          </w:p>
        </w:tc>
        <w:tc>
          <w:tcPr>
            <w:tcW w:type="dxa" w:w="1728"/>
          </w:tcPr>
          <w:p>
            <w:r>
              <w:t>423 Amsterdam Avenue, New York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78.88</w:t>
            </w:r>
          </w:p>
        </w:tc>
      </w:tr>
      <w:tr>
        <w:tc>
          <w:tcPr>
            <w:tcW w:type="dxa" w:w="1728"/>
          </w:tcPr>
          <w:p>
            <w:r>
              <w:t>Per Se</w:t>
            </w:r>
          </w:p>
        </w:tc>
        <w:tc>
          <w:tcPr>
            <w:tcW w:type="dxa" w:w="1728"/>
          </w:tcPr>
          <w:p>
            <w:r>
              <w:t>10 Columbus Circle, New York</w:t>
            </w:r>
          </w:p>
        </w:tc>
        <w:tc>
          <w:tcPr>
            <w:tcW w:type="dxa" w:w="1728"/>
          </w:tcPr>
          <w:p>
            <w:r>
              <w:t>10 Columbus Circle, New York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79.84</w:t>
            </w:r>
          </w:p>
        </w:tc>
      </w:tr>
      <w:tr>
        <w:tc>
          <w:tcPr>
            <w:tcW w:type="dxa" w:w="1728"/>
          </w:tcPr>
          <w:p>
            <w:r>
              <w:t>Boulud Sud</w:t>
            </w:r>
          </w:p>
        </w:tc>
        <w:tc>
          <w:tcPr>
            <w:tcW w:type="dxa" w:w="1728"/>
          </w:tcPr>
          <w:p>
            <w:r>
              <w:t>20 West 64th Street, New York</w:t>
            </w:r>
          </w:p>
        </w:tc>
        <w:tc>
          <w:tcPr>
            <w:tcW w:type="dxa" w:w="1728"/>
          </w:tcPr>
          <w:p>
            <w:r>
              <w:t>20 West 64th Street, New York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79.64</w:t>
            </w:r>
          </w:p>
        </w:tc>
      </w:tr>
      <w:tr>
        <w:tc>
          <w:tcPr>
            <w:tcW w:type="dxa" w:w="1728"/>
          </w:tcPr>
          <w:p>
            <w:r>
              <w:t>Blondies Sports</w:t>
            </w:r>
          </w:p>
        </w:tc>
        <w:tc>
          <w:tcPr>
            <w:tcW w:type="dxa" w:w="1728"/>
          </w:tcPr>
          <w:p>
            <w:r>
              <w:t>212 West 79th Street, New York</w:t>
            </w:r>
          </w:p>
        </w:tc>
        <w:tc>
          <w:tcPr>
            <w:tcW w:type="dxa" w:w="1728"/>
          </w:tcPr>
          <w:p>
            <w:r>
              <w:t>212 West 79th Street, New York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78.91</w:t>
            </w:r>
          </w:p>
        </w:tc>
      </w:tr>
      <w:tr>
        <w:tc>
          <w:tcPr>
            <w:tcW w:type="dxa" w:w="1728"/>
          </w:tcPr>
          <w:p>
            <w:r>
              <w:t>5 Napkin Burger</w:t>
            </w:r>
          </w:p>
        </w:tc>
        <w:tc>
          <w:tcPr>
            <w:tcW w:type="dxa" w:w="1728"/>
          </w:tcPr>
          <w:p>
            <w:r>
              <w:t>2315 Broadway, New York</w:t>
            </w:r>
          </w:p>
        </w:tc>
        <w:tc>
          <w:tcPr>
            <w:tcW w:type="dxa" w:w="1728"/>
          </w:tcPr>
          <w:p>
            <w:r>
              <w:t>2315 Broadway, New York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78.57</w:t>
            </w:r>
          </w:p>
        </w:tc>
      </w:tr>
      <w:tr>
        <w:tc>
          <w:tcPr>
            <w:tcW w:type="dxa" w:w="1728"/>
          </w:tcPr>
          <w:p>
            <w:r>
              <w:t>Jean-Georges</w:t>
            </w:r>
          </w:p>
        </w:tc>
        <w:tc>
          <w:tcPr>
            <w:tcW w:type="dxa" w:w="1728"/>
          </w:tcPr>
          <w:p>
            <w:r>
              <w:t>1 Central Park West, New York</w:t>
            </w:r>
          </w:p>
        </w:tc>
        <w:tc>
          <w:tcPr>
            <w:tcW w:type="dxa" w:w="1728"/>
          </w:tcPr>
          <w:p>
            <w:r>
              <w:t>1 Central Park West, New York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79.78</w:t>
            </w:r>
          </w:p>
        </w:tc>
      </w:tr>
      <w:tr>
        <w:tc>
          <w:tcPr>
            <w:tcW w:type="dxa" w:w="1728"/>
          </w:tcPr>
          <w:p>
            <w:r>
              <w:t>Cafe Luxembourg</w:t>
            </w:r>
          </w:p>
        </w:tc>
        <w:tc>
          <w:tcPr>
            <w:tcW w:type="dxa" w:w="1728"/>
          </w:tcPr>
          <w:p>
            <w:r>
              <w:t>200 West 70th Street, New York</w:t>
            </w:r>
          </w:p>
        </w:tc>
        <w:tc>
          <w:tcPr>
            <w:tcW w:type="dxa" w:w="1728"/>
          </w:tcPr>
          <w:p>
            <w:r>
              <w:t>200 West 70th Street, New York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79.33</w:t>
            </w:r>
          </w:p>
        </w:tc>
      </w:tr>
      <w:tr>
        <w:tc>
          <w:tcPr>
            <w:tcW w:type="dxa" w:w="1728"/>
          </w:tcPr>
          <w:p>
            <w:r>
              <w:t>Cafe Fiorello</w:t>
            </w:r>
          </w:p>
        </w:tc>
        <w:tc>
          <w:tcPr>
            <w:tcW w:type="dxa" w:w="1728"/>
          </w:tcPr>
          <w:p>
            <w:r>
              <w:t>1900 Broadway, New York</w:t>
            </w:r>
          </w:p>
        </w:tc>
        <w:tc>
          <w:tcPr>
            <w:tcW w:type="dxa" w:w="1728"/>
          </w:tcPr>
          <w:p>
            <w:r>
              <w:t>1900 Broadway, New York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79.65</w:t>
            </w:r>
          </w:p>
        </w:tc>
      </w:tr>
      <w:tr>
        <w:tc>
          <w:tcPr>
            <w:tcW w:type="dxa" w:w="1728"/>
          </w:tcPr>
          <w:p>
            <w:r>
              <w:t>JOE &amp; THE JUICE</w:t>
            </w:r>
          </w:p>
        </w:tc>
        <w:tc>
          <w:tcPr>
            <w:tcW w:type="dxa" w:w="1728"/>
          </w:tcPr>
          <w:p>
            <w:r>
              <w:t>247 Columbus Ave Street, New York</w:t>
            </w:r>
          </w:p>
        </w:tc>
        <w:tc>
          <w:tcPr>
            <w:tcW w:type="dxa" w:w="1728"/>
          </w:tcPr>
          <w:p>
            <w:r>
              <w:t>247 Columbus Ave Street, New York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79.25</w:t>
            </w:r>
          </w:p>
        </w:tc>
      </w:tr>
      <w:tr>
        <w:tc>
          <w:tcPr>
            <w:tcW w:type="dxa" w:w="1728"/>
          </w:tcPr>
          <w:p>
            <w:r>
              <w:t>The Hungarian Pastry Shop</w:t>
            </w:r>
          </w:p>
        </w:tc>
        <w:tc>
          <w:tcPr>
            <w:tcW w:type="dxa" w:w="1728"/>
          </w:tcPr>
          <w:p>
            <w:r>
              <w:t>1030 Amsterdam Avenue, New York</w:t>
            </w:r>
          </w:p>
        </w:tc>
        <w:tc>
          <w:tcPr>
            <w:tcW w:type="dxa" w:w="1728"/>
          </w:tcPr>
          <w:p>
            <w:r>
              <w:t>1030 Amsterdam Avenue, New York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77.2</w:t>
            </w:r>
          </w:p>
        </w:tc>
      </w:tr>
      <w:tr>
        <w:tc>
          <w:tcPr>
            <w:tcW w:type="dxa" w:w="1728"/>
          </w:tcPr>
          <w:p>
            <w:r>
              <w:t>Silvana</w:t>
            </w:r>
          </w:p>
        </w:tc>
        <w:tc>
          <w:tcPr>
            <w:tcW w:type="dxa" w:w="1728"/>
          </w:tcPr>
          <w:p>
            <w:r>
              <w:t>300 West 116th Street, New York</w:t>
            </w:r>
          </w:p>
        </w:tc>
        <w:tc>
          <w:tcPr>
            <w:tcW w:type="dxa" w:w="1728"/>
          </w:tcPr>
          <w:p>
            <w:r>
              <w:t>300 West 116th Street, New York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77.0</w:t>
            </w:r>
          </w:p>
        </w:tc>
      </w:tr>
      <w:tr>
        <w:tc>
          <w:tcPr>
            <w:tcW w:type="dxa" w:w="1728"/>
          </w:tcPr>
          <w:p>
            <w:r>
              <w:t>Birch Coffee</w:t>
            </w:r>
          </w:p>
        </w:tc>
        <w:tc>
          <w:tcPr>
            <w:tcW w:type="dxa" w:w="1728"/>
          </w:tcPr>
          <w:p>
            <w:r>
              <w:t>750 Columbus Avenue, New York</w:t>
            </w:r>
          </w:p>
        </w:tc>
        <w:tc>
          <w:tcPr>
            <w:tcW w:type="dxa" w:w="1728"/>
          </w:tcPr>
          <w:p>
            <w:r>
              <w:t>750 Columbus Avenue, New York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77.93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2929 Broadway, New York</w:t>
            </w:r>
          </w:p>
        </w:tc>
        <w:tc>
          <w:tcPr>
            <w:tcW w:type="dxa" w:w="1728"/>
          </w:tcPr>
          <w:p>
            <w:r>
              <w:t>2929 Broadway, New York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77.02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457 River Road Edgewater Commons, Edgewater</w:t>
            </w:r>
          </w:p>
        </w:tc>
        <w:tc>
          <w:tcPr>
            <w:tcW w:type="dxa" w:w="1728"/>
          </w:tcPr>
          <w:p>
            <w:r>
              <w:t>457 River Road Edgewater Commons, Edgewater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68.36</w:t>
            </w:r>
          </w:p>
        </w:tc>
      </w:tr>
      <w:tr>
        <w:tc>
          <w:tcPr>
            <w:tcW w:type="dxa" w:w="1728"/>
          </w:tcPr>
          <w:p>
            <w:r>
              <w:t>PlantShed</w:t>
            </w:r>
          </w:p>
        </w:tc>
        <w:tc>
          <w:tcPr>
            <w:tcW w:type="dxa" w:w="1728"/>
          </w:tcPr>
          <w:p>
            <w:r>
              <w:t>723 Amsterdam Avenue, New York</w:t>
            </w:r>
          </w:p>
        </w:tc>
        <w:tc>
          <w:tcPr>
            <w:tcW w:type="dxa" w:w="1728"/>
          </w:tcPr>
          <w:p>
            <w:r>
              <w:t>723 Amsterdam Avenue, New York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77.99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2549 Broadway, New York</w:t>
            </w:r>
          </w:p>
        </w:tc>
        <w:tc>
          <w:tcPr>
            <w:tcW w:type="dxa" w:w="1728"/>
          </w:tcPr>
          <w:p>
            <w:r>
              <w:t>2549 Broadway, New York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77.98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The Lyric Building, 2525 Broadway, New York</w:t>
            </w:r>
          </w:p>
        </w:tc>
        <w:tc>
          <w:tcPr>
            <w:tcW w:type="dxa" w:w="1728"/>
          </w:tcPr>
          <w:p>
            <w:r>
              <w:t>The Lyric Building, 2525 Broadway, New York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78.02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2195 Frederick Douglass Boulevard, New York</w:t>
            </w:r>
          </w:p>
        </w:tc>
        <w:tc>
          <w:tcPr>
            <w:tcW w:type="dxa" w:w="1728"/>
          </w:tcPr>
          <w:p>
            <w:r>
              <w:t>2195 Frederick Douglass Boulevard, New York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76.88</w:t>
            </w:r>
          </w:p>
        </w:tc>
      </w:tr>
      <w:tr>
        <w:tc>
          <w:tcPr>
            <w:tcW w:type="dxa" w:w="1728"/>
          </w:tcPr>
          <w:p>
            <w:r>
              <w:t>Plowshares Coffee Bloomingdale</w:t>
            </w:r>
          </w:p>
        </w:tc>
        <w:tc>
          <w:tcPr>
            <w:tcW w:type="dxa" w:w="1728"/>
          </w:tcPr>
          <w:p>
            <w:r>
              <w:t>2730 Broadway, New York</w:t>
            </w:r>
          </w:p>
        </w:tc>
        <w:tc>
          <w:tcPr>
            <w:tcW w:type="dxa" w:w="1728"/>
          </w:tcPr>
          <w:p>
            <w:r>
              <w:t>2730 Broadway, New York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77.52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801 Amsterdam Avenue, New York</w:t>
            </w:r>
          </w:p>
        </w:tc>
        <w:tc>
          <w:tcPr>
            <w:tcW w:type="dxa" w:w="1728"/>
          </w:tcPr>
          <w:p>
            <w:r>
              <w:t>801 Amsterdam Avenue, New York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77.74</w:t>
            </w:r>
          </w:p>
        </w:tc>
      </w:tr>
      <w:tr>
        <w:tc>
          <w:tcPr>
            <w:tcW w:type="dxa" w:w="1728"/>
          </w:tcPr>
          <w:p>
            <w:r>
              <w:t>Nous Espresso</w:t>
            </w:r>
          </w:p>
        </w:tc>
        <w:tc>
          <w:tcPr>
            <w:tcW w:type="dxa" w:w="1728"/>
          </w:tcPr>
          <w:p>
            <w:r>
              <w:t>Philosophy Hall, 1150 Amsterdam Avenue, New York</w:t>
            </w:r>
          </w:p>
        </w:tc>
        <w:tc>
          <w:tcPr>
            <w:tcW w:type="dxa" w:w="1728"/>
          </w:tcPr>
          <w:p>
            <w:r>
              <w:t>Philosophy Hall, 1150 Amsterdam Avenue, New York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76.95</w:t>
            </w:r>
          </w:p>
        </w:tc>
      </w:tr>
      <w:tr>
        <w:tc>
          <w:tcPr>
            <w:tcW w:type="dxa" w:w="1728"/>
          </w:tcPr>
          <w:p>
            <w:r>
              <w:t>Joe Coffee Company: Northwest Corner</w:t>
            </w:r>
          </w:p>
        </w:tc>
        <w:tc>
          <w:tcPr>
            <w:tcW w:type="dxa" w:w="1728"/>
          </w:tcPr>
          <w:p>
            <w:r>
              <w:t>550 West 120th Street, New York</w:t>
            </w:r>
          </w:p>
        </w:tc>
        <w:tc>
          <w:tcPr>
            <w:tcW w:type="dxa" w:w="1728"/>
          </w:tcPr>
          <w:p>
            <w:r>
              <w:t>550 West 120th Street, New York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76.77</w:t>
            </w:r>
          </w:p>
        </w:tc>
      </w:tr>
      <w:tr>
        <w:tc>
          <w:tcPr>
            <w:tcW w:type="dxa" w:w="1728"/>
          </w:tcPr>
          <w:p>
            <w:r>
              <w:t>Charlotte Cafe</w:t>
            </w:r>
          </w:p>
        </w:tc>
        <w:tc>
          <w:tcPr>
            <w:tcW w:type="dxa" w:w="1728"/>
          </w:tcPr>
          <w:p>
            <w:r>
              <w:t>2541 Broadway, New York</w:t>
            </w:r>
          </w:p>
        </w:tc>
        <w:tc>
          <w:tcPr>
            <w:tcW w:type="dxa" w:w="1728"/>
          </w:tcPr>
          <w:p>
            <w:r>
              <w:t>2541 Broadway, New York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78.0</w:t>
            </w:r>
          </w:p>
        </w:tc>
      </w:tr>
      <w:tr>
        <w:tc>
          <w:tcPr>
            <w:tcW w:type="dxa" w:w="1728"/>
          </w:tcPr>
          <w:p>
            <w:r>
              <w:t>Panera Bread</w:t>
            </w:r>
          </w:p>
        </w:tc>
        <w:tc>
          <w:tcPr>
            <w:tcW w:type="dxa" w:w="1728"/>
          </w:tcPr>
          <w:p>
            <w:r>
              <w:t>26 The Promenade Building 400, Edgewater</w:t>
            </w:r>
          </w:p>
        </w:tc>
        <w:tc>
          <w:tcPr>
            <w:tcW w:type="dxa" w:w="1728"/>
          </w:tcPr>
          <w:p>
            <w:r>
              <w:t>26 The Promenade Building 400, Edgewater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67.82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687 Amsterdam Avenue, New York</w:t>
            </w:r>
          </w:p>
        </w:tc>
        <w:tc>
          <w:tcPr>
            <w:tcW w:type="dxa" w:w="1728"/>
          </w:tcPr>
          <w:p>
            <w:r>
              <w:t>687 Amsterdam Avenue, New York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78.09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543 River Road, Edgewater</w:t>
            </w:r>
          </w:p>
        </w:tc>
        <w:tc>
          <w:tcPr>
            <w:tcW w:type="dxa" w:w="1728"/>
          </w:tcPr>
          <w:p>
            <w:r>
              <w:t>543 River Road, Edgewater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68.48</w:t>
            </w:r>
          </w:p>
        </w:tc>
      </w:tr>
      <w:tr>
        <w:tc>
          <w:tcPr>
            <w:tcW w:type="dxa" w:w="1728"/>
          </w:tcPr>
          <w:p>
            <w:r>
              <w:t>Oren’s Coffee</w:t>
            </w:r>
          </w:p>
        </w:tc>
        <w:tc>
          <w:tcPr>
            <w:tcW w:type="dxa" w:w="1728"/>
          </w:tcPr>
          <w:p>
            <w:r>
              <w:t>2882 Broadway, New York</w:t>
            </w:r>
          </w:p>
        </w:tc>
        <w:tc>
          <w:tcPr>
            <w:tcW w:type="dxa" w:w="1728"/>
          </w:tcPr>
          <w:p>
            <w:r>
              <w:t>2882 Broadway, New York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77.11</w:t>
            </w:r>
          </w:p>
        </w:tc>
      </w:tr>
      <w:tr>
        <w:tc>
          <w:tcPr>
            <w:tcW w:type="dxa" w:w="1728"/>
          </w:tcPr>
          <w:p>
            <w:r>
              <w:t>Tom's Restaurant</w:t>
            </w:r>
          </w:p>
        </w:tc>
        <w:tc>
          <w:tcPr>
            <w:tcW w:type="dxa" w:w="1728"/>
          </w:tcPr>
          <w:p>
            <w:r>
              <w:t>2880 Broadway, New York</w:t>
            </w:r>
          </w:p>
        </w:tc>
        <w:tc>
          <w:tcPr>
            <w:tcW w:type="dxa" w:w="1728"/>
          </w:tcPr>
          <w:p>
            <w:r>
              <w:t>2880 Broadway, New York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77.15</w:t>
            </w:r>
          </w:p>
        </w:tc>
      </w:tr>
      <w:tr>
        <w:tc>
          <w:tcPr>
            <w:tcW w:type="dxa" w:w="1728"/>
          </w:tcPr>
          <w:p>
            <w:r>
              <w:t>Atomic Wings</w:t>
            </w:r>
          </w:p>
        </w:tc>
        <w:tc>
          <w:tcPr>
            <w:tcW w:type="dxa" w:w="1728"/>
          </w:tcPr>
          <w:p>
            <w:r>
              <w:t>2090 Frederick Douglass Boulevard, New York</w:t>
            </w:r>
          </w:p>
        </w:tc>
        <w:tc>
          <w:tcPr>
            <w:tcW w:type="dxa" w:w="1728"/>
          </w:tcPr>
          <w:p>
            <w:r>
              <w:t>2090 Frederick Douglass Boulevard, New York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77.1</w:t>
            </w:r>
          </w:p>
        </w:tc>
      </w:tr>
      <w:tr>
        <w:tc>
          <w:tcPr>
            <w:tcW w:type="dxa" w:w="1728"/>
          </w:tcPr>
          <w:p>
            <w:r>
              <w:t>Smoke Jazz &amp; Supper Club</w:t>
            </w:r>
          </w:p>
        </w:tc>
        <w:tc>
          <w:tcPr>
            <w:tcW w:type="dxa" w:w="1728"/>
          </w:tcPr>
          <w:p>
            <w:r>
              <w:t>2751 Broadway, New York</w:t>
            </w:r>
          </w:p>
        </w:tc>
        <w:tc>
          <w:tcPr>
            <w:tcW w:type="dxa" w:w="1728"/>
          </w:tcPr>
          <w:p>
            <w:r>
              <w:t>2751 Broadway, New York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77.47</w:t>
            </w:r>
          </w:p>
        </w:tc>
      </w:tr>
      <w:tr>
        <w:tc>
          <w:tcPr>
            <w:tcW w:type="dxa" w:w="1728"/>
          </w:tcPr>
          <w:p>
            <w:r>
              <w:t>Carmine's - Upper West Side</w:t>
            </w:r>
          </w:p>
        </w:tc>
        <w:tc>
          <w:tcPr>
            <w:tcW w:type="dxa" w:w="1728"/>
          </w:tcPr>
          <w:p>
            <w:r>
              <w:t>2450 Broadway, New York</w:t>
            </w:r>
          </w:p>
        </w:tc>
        <w:tc>
          <w:tcPr>
            <w:tcW w:type="dxa" w:w="1728"/>
          </w:tcPr>
          <w:p>
            <w:r>
              <w:t>2450 Broadway, New York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78.22</w:t>
            </w:r>
          </w:p>
        </w:tc>
      </w:tr>
      <w:tr>
        <w:tc>
          <w:tcPr>
            <w:tcW w:type="dxa" w:w="1728"/>
          </w:tcPr>
          <w:p>
            <w:r>
              <w:t>Talia's Steakhouse and Bar</w:t>
            </w:r>
          </w:p>
        </w:tc>
        <w:tc>
          <w:tcPr>
            <w:tcW w:type="dxa" w:w="1728"/>
          </w:tcPr>
          <w:p>
            <w:r>
              <w:t>668 Amsterdam Avenue, New York</w:t>
            </w:r>
          </w:p>
        </w:tc>
        <w:tc>
          <w:tcPr>
            <w:tcW w:type="dxa" w:w="1728"/>
          </w:tcPr>
          <w:p>
            <w:r>
              <w:t>668 Amsterdam Avenue, New York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78.12</w:t>
            </w:r>
          </w:p>
        </w:tc>
      </w:tr>
      <w:tr>
        <w:tc>
          <w:tcPr>
            <w:tcW w:type="dxa" w:w="1728"/>
          </w:tcPr>
          <w:p>
            <w:r>
              <w:t>Flor de Mayo Restaurant</w:t>
            </w:r>
          </w:p>
        </w:tc>
        <w:tc>
          <w:tcPr>
            <w:tcW w:type="dxa" w:w="1728"/>
          </w:tcPr>
          <w:p>
            <w:r>
              <w:t>2651 Broadway, New York</w:t>
            </w:r>
          </w:p>
        </w:tc>
        <w:tc>
          <w:tcPr>
            <w:tcW w:type="dxa" w:w="1728"/>
          </w:tcPr>
          <w:p>
            <w:r>
              <w:t>2651 Broadway, New York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77.72</w:t>
            </w:r>
          </w:p>
        </w:tc>
      </w:tr>
      <w:tr>
        <w:tc>
          <w:tcPr>
            <w:tcW w:type="dxa" w:w="1728"/>
          </w:tcPr>
          <w:p>
            <w:r>
              <w:t>Nikko Hibachi Asian Fusion</w:t>
            </w:r>
          </w:p>
        </w:tc>
        <w:tc>
          <w:tcPr>
            <w:tcW w:type="dxa" w:w="1728"/>
          </w:tcPr>
          <w:p>
            <w:r>
              <w:t>1280 Amsterdam Avenue, New York</w:t>
            </w:r>
          </w:p>
        </w:tc>
        <w:tc>
          <w:tcPr>
            <w:tcW w:type="dxa" w:w="1728"/>
          </w:tcPr>
          <w:p>
            <w:r>
              <w:t>1280 Amsterdam Avenue, New York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76.61</w:t>
            </w:r>
          </w:p>
        </w:tc>
      </w:tr>
      <w:tr>
        <w:tc>
          <w:tcPr>
            <w:tcW w:type="dxa" w:w="1728"/>
          </w:tcPr>
          <w:p>
            <w:r>
              <w:t>Awash Ethiopian Restaurant</w:t>
            </w:r>
          </w:p>
        </w:tc>
        <w:tc>
          <w:tcPr>
            <w:tcW w:type="dxa" w:w="1728"/>
          </w:tcPr>
          <w:p>
            <w:r>
              <w:t>947 Amsterdam Avenue, New York</w:t>
            </w:r>
          </w:p>
        </w:tc>
        <w:tc>
          <w:tcPr>
            <w:tcW w:type="dxa" w:w="1728"/>
          </w:tcPr>
          <w:p>
            <w:r>
              <w:t>947 Amsterdam Avenue, New York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77.4</w:t>
            </w:r>
          </w:p>
        </w:tc>
      </w:tr>
      <w:tr>
        <w:tc>
          <w:tcPr>
            <w:tcW w:type="dxa" w:w="1728"/>
          </w:tcPr>
          <w:p>
            <w:r>
              <w:t>Thai Market</w:t>
            </w:r>
          </w:p>
        </w:tc>
        <w:tc>
          <w:tcPr>
            <w:tcW w:type="dxa" w:w="1728"/>
          </w:tcPr>
          <w:p>
            <w:r>
              <w:t>960 Amsterdam Avenue, New York</w:t>
            </w:r>
          </w:p>
        </w:tc>
        <w:tc>
          <w:tcPr>
            <w:tcW w:type="dxa" w:w="1728"/>
          </w:tcPr>
          <w:p>
            <w:r>
              <w:t>960 Amsterdam Avenue, New York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77.34</w:t>
            </w:r>
          </w:p>
        </w:tc>
      </w:tr>
      <w:tr>
        <w:tc>
          <w:tcPr>
            <w:tcW w:type="dxa" w:w="1728"/>
          </w:tcPr>
          <w:p>
            <w:r>
              <w:t>Community Food &amp; Juice</w:t>
            </w:r>
          </w:p>
        </w:tc>
        <w:tc>
          <w:tcPr>
            <w:tcW w:type="dxa" w:w="1728"/>
          </w:tcPr>
          <w:p>
            <w:r>
              <w:t>2893 Broadway, New York</w:t>
            </w:r>
          </w:p>
        </w:tc>
        <w:tc>
          <w:tcPr>
            <w:tcW w:type="dxa" w:w="1728"/>
          </w:tcPr>
          <w:p>
            <w:r>
              <w:t>2893 Broadway, New York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77.11</w:t>
            </w:r>
          </w:p>
        </w:tc>
      </w:tr>
      <w:tr>
        <w:tc>
          <w:tcPr>
            <w:tcW w:type="dxa" w:w="1728"/>
          </w:tcPr>
          <w:p>
            <w:r>
              <w:t>Fleming’s Prime Steakhouse &amp; Wine Bar</w:t>
            </w:r>
          </w:p>
        </w:tc>
        <w:tc>
          <w:tcPr>
            <w:tcW w:type="dxa" w:w="1728"/>
          </w:tcPr>
          <w:p>
            <w:r>
              <w:t>90 The Promenade, Edgewater</w:t>
            </w:r>
          </w:p>
        </w:tc>
        <w:tc>
          <w:tcPr>
            <w:tcW w:type="dxa" w:w="1728"/>
          </w:tcPr>
          <w:p>
            <w:r>
              <w:t>90 The Promenade, Edgewater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67.84</w:t>
            </w:r>
          </w:p>
        </w:tc>
      </w:tr>
      <w:tr>
        <w:tc>
          <w:tcPr>
            <w:tcW w:type="dxa" w:w="1728"/>
          </w:tcPr>
          <w:p>
            <w:r>
              <w:t>Chipotle Mexican Grill</w:t>
            </w:r>
          </w:p>
        </w:tc>
        <w:tc>
          <w:tcPr>
            <w:tcW w:type="dxa" w:w="1728"/>
          </w:tcPr>
          <w:p>
            <w:r>
              <w:t>2843 Broadway, New York</w:t>
            </w:r>
          </w:p>
        </w:tc>
        <w:tc>
          <w:tcPr>
            <w:tcW w:type="dxa" w:w="1728"/>
          </w:tcPr>
          <w:p>
            <w:r>
              <w:t>2843 Broadway, New York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77.22</w:t>
            </w:r>
          </w:p>
        </w:tc>
      </w:tr>
      <w:tr>
        <w:tc>
          <w:tcPr>
            <w:tcW w:type="dxa" w:w="1728"/>
          </w:tcPr>
          <w:p>
            <w:r>
              <w:t>Le Monde</w:t>
            </w:r>
          </w:p>
        </w:tc>
        <w:tc>
          <w:tcPr>
            <w:tcW w:type="dxa" w:w="1728"/>
          </w:tcPr>
          <w:p>
            <w:r>
              <w:t>2885 Broadway, New York</w:t>
            </w:r>
          </w:p>
        </w:tc>
        <w:tc>
          <w:tcPr>
            <w:tcW w:type="dxa" w:w="1728"/>
          </w:tcPr>
          <w:p>
            <w:r>
              <w:t>2885 Broadway, New York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77.11</w:t>
            </w:r>
          </w:p>
        </w:tc>
      </w:tr>
      <w:tr>
        <w:tc>
          <w:tcPr>
            <w:tcW w:type="dxa" w:w="1728"/>
          </w:tcPr>
          <w:p>
            <w:r>
              <w:t>Pier 115</w:t>
            </w:r>
          </w:p>
        </w:tc>
        <w:tc>
          <w:tcPr>
            <w:tcW w:type="dxa" w:w="1728"/>
          </w:tcPr>
          <w:p>
            <w:r>
              <w:t>115 River Road, Edgewater</w:t>
            </w:r>
          </w:p>
        </w:tc>
        <w:tc>
          <w:tcPr>
            <w:tcW w:type="dxa" w:w="1728"/>
          </w:tcPr>
          <w:p>
            <w:r>
              <w:t>115 River Road, Edgewater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67.68</w:t>
            </w:r>
          </w:p>
        </w:tc>
      </w:tr>
      <w:tr>
        <w:tc>
          <w:tcPr>
            <w:tcW w:type="dxa" w:w="1728"/>
          </w:tcPr>
          <w:p>
            <w:r>
              <w:t>Pio Pio 6</w:t>
            </w:r>
          </w:p>
        </w:tc>
        <w:tc>
          <w:tcPr>
            <w:tcW w:type="dxa" w:w="1728"/>
          </w:tcPr>
          <w:p>
            <w:r>
              <w:t>702 Amsterdam Avenue, New York</w:t>
            </w:r>
          </w:p>
        </w:tc>
        <w:tc>
          <w:tcPr>
            <w:tcW w:type="dxa" w:w="1728"/>
          </w:tcPr>
          <w:p>
            <w:r>
              <w:t>702 Amsterdam Avenue, New York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78.05</w:t>
            </w:r>
          </w:p>
        </w:tc>
      </w:tr>
      <w:tr>
        <w:tc>
          <w:tcPr>
            <w:tcW w:type="dxa" w:w="1728"/>
          </w:tcPr>
          <w:p>
            <w:r>
              <w:t>Cafe du Soleil</w:t>
            </w:r>
          </w:p>
        </w:tc>
        <w:tc>
          <w:tcPr>
            <w:tcW w:type="dxa" w:w="1728"/>
          </w:tcPr>
          <w:p>
            <w:r>
              <w:t>2723 Broadway, New York</w:t>
            </w:r>
          </w:p>
        </w:tc>
        <w:tc>
          <w:tcPr>
            <w:tcW w:type="dxa" w:w="1728"/>
          </w:tcPr>
          <w:p>
            <w:r>
              <w:t>2723 Broadway, New York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77.54</w:t>
            </w:r>
          </w:p>
        </w:tc>
      </w:tr>
      <w:tr>
        <w:tc>
          <w:tcPr>
            <w:tcW w:type="dxa" w:w="1728"/>
          </w:tcPr>
          <w:p>
            <w:r>
              <w:t>Famous Famiglia Pizzeria</w:t>
            </w:r>
          </w:p>
        </w:tc>
        <w:tc>
          <w:tcPr>
            <w:tcW w:type="dxa" w:w="1728"/>
          </w:tcPr>
          <w:p>
            <w:r>
              <w:t>734 Amsterdam Avenue, New York</w:t>
            </w:r>
          </w:p>
        </w:tc>
        <w:tc>
          <w:tcPr>
            <w:tcW w:type="dxa" w:w="1728"/>
          </w:tcPr>
          <w:p>
            <w:r>
              <w:t>734 Amsterdam Avenue, New York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77.97</w:t>
            </w:r>
          </w:p>
        </w:tc>
      </w:tr>
      <w:tr>
        <w:tc>
          <w:tcPr>
            <w:tcW w:type="dxa" w:w="1728"/>
          </w:tcPr>
          <w:p>
            <w:r>
              <w:t>Buceo 95</w:t>
            </w:r>
          </w:p>
        </w:tc>
        <w:tc>
          <w:tcPr>
            <w:tcW w:type="dxa" w:w="1728"/>
          </w:tcPr>
          <w:p>
            <w:r>
              <w:t>201 West 95th Street, New York</w:t>
            </w:r>
          </w:p>
        </w:tc>
        <w:tc>
          <w:tcPr>
            <w:tcW w:type="dxa" w:w="1728"/>
          </w:tcPr>
          <w:p>
            <w:r>
              <w:t>201 West 95th Street, New York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78.0</w:t>
            </w:r>
          </w:p>
        </w:tc>
      </w:tr>
      <w:tr>
        <w:tc>
          <w:tcPr>
            <w:tcW w:type="dxa" w:w="1728"/>
          </w:tcPr>
          <w:p>
            <w:r>
              <w:t>Pisticci</w:t>
            </w:r>
          </w:p>
        </w:tc>
        <w:tc>
          <w:tcPr>
            <w:tcW w:type="dxa" w:w="1728"/>
          </w:tcPr>
          <w:p>
            <w:r>
              <w:t>125 La Salle Street, New York</w:t>
            </w:r>
          </w:p>
        </w:tc>
        <w:tc>
          <w:tcPr>
            <w:tcW w:type="dxa" w:w="1728"/>
          </w:tcPr>
          <w:p>
            <w:r>
              <w:t>125 La Salle Street, New York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76.46</w:t>
            </w:r>
          </w:p>
        </w:tc>
      </w:tr>
      <w:tr>
        <w:tc>
          <w:tcPr>
            <w:tcW w:type="dxa" w:w="1728"/>
          </w:tcPr>
          <w:p>
            <w:r>
              <w:t>JOE &amp; THE JUICE</w:t>
            </w:r>
          </w:p>
        </w:tc>
        <w:tc>
          <w:tcPr>
            <w:tcW w:type="dxa" w:w="1728"/>
          </w:tcPr>
          <w:p>
            <w:r>
              <w:t>1400 Madison Ave, New York</w:t>
            </w:r>
          </w:p>
        </w:tc>
        <w:tc>
          <w:tcPr>
            <w:tcW w:type="dxa" w:w="1728"/>
          </w:tcPr>
          <w:p>
            <w:r>
              <w:t>1400 Madison Ave, New York</w:t>
            </w:r>
          </w:p>
        </w:tc>
        <w:tc>
          <w:tcPr>
            <w:tcW w:type="dxa" w:w="1728"/>
          </w:tcPr>
          <w:p>
            <w:r>
              <w:t>1.38</w:t>
            </w:r>
          </w:p>
        </w:tc>
        <w:tc>
          <w:tcPr>
            <w:tcW w:type="dxa" w:w="1728"/>
          </w:tcPr>
          <w:p>
            <w:r>
              <w:t>77.9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301 West 145th Street, New York</w:t>
            </w:r>
          </w:p>
        </w:tc>
        <w:tc>
          <w:tcPr>
            <w:tcW w:type="dxa" w:w="1728"/>
          </w:tcPr>
          <w:p>
            <w:r>
              <w:t>301 West 145th Street, New York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75.48</w:t>
            </w:r>
          </w:p>
        </w:tc>
      </w:tr>
      <w:tr>
        <w:tc>
          <w:tcPr>
            <w:tcW w:type="dxa" w:w="1728"/>
          </w:tcPr>
          <w:p>
            <w:r>
              <w:t>The Chipped Cup</w:t>
            </w:r>
          </w:p>
        </w:tc>
        <w:tc>
          <w:tcPr>
            <w:tcW w:type="dxa" w:w="1728"/>
          </w:tcPr>
          <w:p>
            <w:r>
              <w:t>3610 Broadway, New York</w:t>
            </w:r>
          </w:p>
        </w:tc>
        <w:tc>
          <w:tcPr>
            <w:tcW w:type="dxa" w:w="1728"/>
          </w:tcPr>
          <w:p>
            <w:r>
              <w:t>3610 Broadway,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75.25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354 West 125th Street, New York</w:t>
            </w:r>
          </w:p>
        </w:tc>
        <w:tc>
          <w:tcPr>
            <w:tcW w:type="dxa" w:w="1728"/>
          </w:tcPr>
          <w:p>
            <w:r>
              <w:t>354 West 125th Street, New York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76.52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2379 Adam Clayton Powell Junior Boulevard, New York</w:t>
            </w:r>
          </w:p>
        </w:tc>
        <w:tc>
          <w:tcPr>
            <w:tcW w:type="dxa" w:w="1728"/>
          </w:tcPr>
          <w:p>
            <w:r>
              <w:t>2379 Adam Clayton Powell Junior Boulevard, New York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75.61</w:t>
            </w:r>
          </w:p>
        </w:tc>
      </w:tr>
      <w:tr>
        <w:tc>
          <w:tcPr>
            <w:tcW w:type="dxa" w:w="1728"/>
          </w:tcPr>
          <w:p>
            <w:r>
              <w:t>Matto Espresso</w:t>
            </w:r>
          </w:p>
        </w:tc>
        <w:tc>
          <w:tcPr>
            <w:tcW w:type="dxa" w:w="1728"/>
          </w:tcPr>
          <w:p>
            <w:r>
              <w:t>3495 Broadway, New York</w:t>
            </w:r>
          </w:p>
        </w:tc>
        <w:tc>
          <w:tcPr>
            <w:tcW w:type="dxa" w:w="1728"/>
          </w:tcPr>
          <w:p>
            <w:r>
              <w:t>3495 Broadway, New York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75.57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3165 Broadway, New York</w:t>
            </w:r>
          </w:p>
        </w:tc>
        <w:tc>
          <w:tcPr>
            <w:tcW w:type="dxa" w:w="1728"/>
          </w:tcPr>
          <w:p>
            <w:r>
              <w:t>3165 Broadway,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76.35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3504 Broadway, New York</w:t>
            </w:r>
          </w:p>
        </w:tc>
        <w:tc>
          <w:tcPr>
            <w:tcW w:type="dxa" w:w="1728"/>
          </w:tcPr>
          <w:p>
            <w:r>
              <w:t>3504 Broadway, New York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75.54</w:t>
            </w:r>
          </w:p>
        </w:tc>
      </w:tr>
      <w:tr>
        <w:tc>
          <w:tcPr>
            <w:tcW w:type="dxa" w:w="1728"/>
          </w:tcPr>
          <w:p>
            <w:r>
              <w:t>The Craftsman</w:t>
            </w:r>
          </w:p>
        </w:tc>
        <w:tc>
          <w:tcPr>
            <w:tcW w:type="dxa" w:w="1728"/>
          </w:tcPr>
          <w:p>
            <w:r>
              <w:t>3155 Broadway, New York</w:t>
            </w:r>
          </w:p>
        </w:tc>
        <w:tc>
          <w:tcPr>
            <w:tcW w:type="dxa" w:w="1728"/>
          </w:tcPr>
          <w:p>
            <w:r>
              <w:t>3155 Broadway,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76.4</w:t>
            </w:r>
          </w:p>
        </w:tc>
      </w:tr>
      <w:tr>
        <w:tc>
          <w:tcPr>
            <w:tcW w:type="dxa" w:w="1728"/>
          </w:tcPr>
          <w:p>
            <w:r>
              <w:t>Sugar Hill Cafe</w:t>
            </w:r>
          </w:p>
        </w:tc>
        <w:tc>
          <w:tcPr>
            <w:tcW w:type="dxa" w:w="1728"/>
          </w:tcPr>
          <w:p>
            <w:r>
              <w:t>410 West 145th Street, New York</w:t>
            </w:r>
          </w:p>
        </w:tc>
        <w:tc>
          <w:tcPr>
            <w:tcW w:type="dxa" w:w="1728"/>
          </w:tcPr>
          <w:p>
            <w:r>
              <w:t>410 West 145th Street, New York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75.48</w:t>
            </w:r>
          </w:p>
        </w:tc>
      </w:tr>
      <w:tr>
        <w:tc>
          <w:tcPr>
            <w:tcW w:type="dxa" w:w="1728"/>
          </w:tcPr>
          <w:p>
            <w:r>
              <w:t>Manhattanville Coffee</w:t>
            </w:r>
          </w:p>
        </w:tc>
        <w:tc>
          <w:tcPr>
            <w:tcW w:type="dxa" w:w="1728"/>
          </w:tcPr>
          <w:p>
            <w:r>
              <w:t>142 Edgecombe Avenue, New York</w:t>
            </w:r>
          </w:p>
        </w:tc>
        <w:tc>
          <w:tcPr>
            <w:tcW w:type="dxa" w:w="1728"/>
          </w:tcPr>
          <w:p>
            <w:r>
              <w:t>142 Edgecombe Avenue, New York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75.57</w:t>
            </w:r>
          </w:p>
        </w:tc>
      </w:tr>
      <w:tr>
        <w:tc>
          <w:tcPr>
            <w:tcW w:type="dxa" w:w="1728"/>
          </w:tcPr>
          <w:p>
            <w:r>
              <w:t>Cafe One</w:t>
            </w:r>
          </w:p>
        </w:tc>
        <w:tc>
          <w:tcPr>
            <w:tcW w:type="dxa" w:w="1728"/>
          </w:tcPr>
          <w:p>
            <w:r>
              <w:t>1619 Amsterdam Avenue, New York</w:t>
            </w:r>
          </w:p>
        </w:tc>
        <w:tc>
          <w:tcPr>
            <w:tcW w:type="dxa" w:w="1728"/>
          </w:tcPr>
          <w:p>
            <w:r>
              <w:t>1619 Amsterdam Avenue, New York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75.66</w:t>
            </w:r>
          </w:p>
        </w:tc>
      </w:tr>
      <w:tr>
        <w:tc>
          <w:tcPr>
            <w:tcW w:type="dxa" w:w="1728"/>
          </w:tcPr>
          <w:p>
            <w:r>
              <w:t>PROOF Coffee Roasters</w:t>
            </w:r>
          </w:p>
        </w:tc>
        <w:tc>
          <w:tcPr>
            <w:tcW w:type="dxa" w:w="1728"/>
          </w:tcPr>
          <w:p>
            <w:r>
              <w:t>2286 Adam Clayton Powell Junior Boulevard, New York</w:t>
            </w:r>
          </w:p>
        </w:tc>
        <w:tc>
          <w:tcPr>
            <w:tcW w:type="dxa" w:w="1728"/>
          </w:tcPr>
          <w:p>
            <w:r>
              <w:t>2286 Adam Clayton Powell Junior Boulevard, New York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75.95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356 West 145th Street, New York</w:t>
            </w:r>
          </w:p>
        </w:tc>
        <w:tc>
          <w:tcPr>
            <w:tcW w:type="dxa" w:w="1728"/>
          </w:tcPr>
          <w:p>
            <w:r>
              <w:t>356 West 145th Street, New York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75.48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3543 Broadway, New York</w:t>
            </w:r>
          </w:p>
        </w:tc>
        <w:tc>
          <w:tcPr>
            <w:tcW w:type="dxa" w:w="1728"/>
          </w:tcPr>
          <w:p>
            <w:r>
              <w:t>3543 Broadway, New York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75.48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1342 Amsterdam Avenue, New York</w:t>
            </w:r>
          </w:p>
        </w:tc>
        <w:tc>
          <w:tcPr>
            <w:tcW w:type="dxa" w:w="1728"/>
          </w:tcPr>
          <w:p>
            <w:r>
              <w:t>1342 Amsterdam Avenue, New York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76.33</w:t>
            </w:r>
          </w:p>
        </w:tc>
      </w:tr>
      <w:tr>
        <w:tc>
          <w:tcPr>
            <w:tcW w:type="dxa" w:w="1728"/>
          </w:tcPr>
          <w:p>
            <w:r>
              <w:t>Kuro Kuma</w:t>
            </w:r>
          </w:p>
        </w:tc>
        <w:tc>
          <w:tcPr>
            <w:tcW w:type="dxa" w:w="1728"/>
          </w:tcPr>
          <w:p>
            <w:r>
              <w:t>121 La Salle Street, New York</w:t>
            </w:r>
          </w:p>
        </w:tc>
        <w:tc>
          <w:tcPr>
            <w:tcW w:type="dxa" w:w="1728"/>
          </w:tcPr>
          <w:p>
            <w:r>
              <w:t>121 La Salle Street,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76.46</w:t>
            </w:r>
          </w:p>
        </w:tc>
      </w:tr>
      <w:tr>
        <w:tc>
          <w:tcPr>
            <w:tcW w:type="dxa" w:w="1728"/>
          </w:tcPr>
          <w:p>
            <w:r>
              <w:t>Panda Harlem</w:t>
            </w:r>
          </w:p>
        </w:tc>
        <w:tc>
          <w:tcPr>
            <w:tcW w:type="dxa" w:w="1728"/>
          </w:tcPr>
          <w:p>
            <w:r>
              <w:t>2331 12th Avenue, New York</w:t>
            </w:r>
          </w:p>
        </w:tc>
        <w:tc>
          <w:tcPr>
            <w:tcW w:type="dxa" w:w="1728"/>
          </w:tcPr>
          <w:p>
            <w:r>
              <w:t>2331 12th Avenue, New York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76.09</w:t>
            </w:r>
          </w:p>
        </w:tc>
      </w:tr>
      <w:tr>
        <w:tc>
          <w:tcPr>
            <w:tcW w:type="dxa" w:w="1728"/>
          </w:tcPr>
          <w:p>
            <w:r>
              <w:t>Dinosaur Bar-B-Que</w:t>
            </w:r>
          </w:p>
        </w:tc>
        <w:tc>
          <w:tcPr>
            <w:tcW w:type="dxa" w:w="1728"/>
          </w:tcPr>
          <w:p>
            <w:r>
              <w:t>700 West 125th Street, New York</w:t>
            </w:r>
          </w:p>
        </w:tc>
        <w:tc>
          <w:tcPr>
            <w:tcW w:type="dxa" w:w="1728"/>
          </w:tcPr>
          <w:p>
            <w:r>
              <w:t>700 West 125th Street, New York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76.24</w:t>
            </w:r>
          </w:p>
        </w:tc>
      </w:tr>
      <w:tr>
        <w:tc>
          <w:tcPr>
            <w:tcW w:type="dxa" w:w="1728"/>
          </w:tcPr>
          <w:p>
            <w:r>
              <w:t>Trufa Pizzeria</w:t>
            </w:r>
          </w:p>
        </w:tc>
        <w:tc>
          <w:tcPr>
            <w:tcW w:type="dxa" w:w="1728"/>
          </w:tcPr>
          <w:p>
            <w:r>
              <w:t>3161 Broadway, New York</w:t>
            </w:r>
          </w:p>
        </w:tc>
        <w:tc>
          <w:tcPr>
            <w:tcW w:type="dxa" w:w="1728"/>
          </w:tcPr>
          <w:p>
            <w:r>
              <w:t>3161 Broadway, New York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76.39</w:t>
            </w:r>
          </w:p>
        </w:tc>
      </w:tr>
      <w:tr>
        <w:tc>
          <w:tcPr>
            <w:tcW w:type="dxa" w:w="1728"/>
          </w:tcPr>
          <w:p>
            <w:r>
              <w:t>Bus Stop Diner</w:t>
            </w:r>
          </w:p>
        </w:tc>
        <w:tc>
          <w:tcPr>
            <w:tcW w:type="dxa" w:w="1728"/>
          </w:tcPr>
          <w:p>
            <w:r>
              <w:t>3341 Broadway, New York</w:t>
            </w:r>
          </w:p>
        </w:tc>
        <w:tc>
          <w:tcPr>
            <w:tcW w:type="dxa" w:w="1728"/>
          </w:tcPr>
          <w:p>
            <w:r>
              <w:t>3341 Broadway, New York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75.95</w:t>
            </w:r>
          </w:p>
        </w:tc>
      </w:tr>
      <w:tr>
        <w:tc>
          <w:tcPr>
            <w:tcW w:type="dxa" w:w="1728"/>
          </w:tcPr>
          <w:p>
            <w:r>
              <w:t>Mama Tina's Pizzeria</w:t>
            </w:r>
          </w:p>
        </w:tc>
        <w:tc>
          <w:tcPr>
            <w:tcW w:type="dxa" w:w="1728"/>
          </w:tcPr>
          <w:p>
            <w:r>
              <w:t>2649 Frederick Douglass Boulevard, New York</w:t>
            </w:r>
          </w:p>
        </w:tc>
        <w:tc>
          <w:tcPr>
            <w:tcW w:type="dxa" w:w="1728"/>
          </w:tcPr>
          <w:p>
            <w:r>
              <w:t>2649 Frederick Douglass Boulevard, New York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75.59</w:t>
            </w:r>
          </w:p>
        </w:tc>
      </w:tr>
      <w:tr>
        <w:tc>
          <w:tcPr>
            <w:tcW w:type="dxa" w:w="1728"/>
          </w:tcPr>
          <w:p>
            <w:r>
              <w:t>Toast 125</w:t>
            </w:r>
          </w:p>
        </w:tc>
        <w:tc>
          <w:tcPr>
            <w:tcW w:type="dxa" w:w="1728"/>
          </w:tcPr>
          <w:p>
            <w:r>
              <w:t>3157 Broadway, New York</w:t>
            </w:r>
          </w:p>
        </w:tc>
        <w:tc>
          <w:tcPr>
            <w:tcW w:type="dxa" w:w="1728"/>
          </w:tcPr>
          <w:p>
            <w:r>
              <w:t>3157 Broadway,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76.39</w:t>
            </w:r>
          </w:p>
        </w:tc>
      </w:tr>
      <w:tr>
        <w:tc>
          <w:tcPr>
            <w:tcW w:type="dxa" w:w="1728"/>
          </w:tcPr>
          <w:p>
            <w:r>
              <w:t>Subway</w:t>
            </w:r>
          </w:p>
        </w:tc>
        <w:tc>
          <w:tcPr>
            <w:tcW w:type="dxa" w:w="1728"/>
          </w:tcPr>
          <w:p>
            <w:r>
              <w:t>600 West 139th Street Building, New York</w:t>
            </w:r>
          </w:p>
        </w:tc>
        <w:tc>
          <w:tcPr>
            <w:tcW w:type="dxa" w:w="1728"/>
          </w:tcPr>
          <w:p>
            <w:r>
              <w:t>600 West 139th Street Building, New York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75.75</w:t>
            </w:r>
          </w:p>
        </w:tc>
      </w:tr>
      <w:tr>
        <w:tc>
          <w:tcPr>
            <w:tcW w:type="dxa" w:w="1728"/>
          </w:tcPr>
          <w:p>
            <w:r>
              <w:t>Maison Harlem</w:t>
            </w:r>
          </w:p>
        </w:tc>
        <w:tc>
          <w:tcPr>
            <w:tcW w:type="dxa" w:w="1728"/>
          </w:tcPr>
          <w:p>
            <w:r>
              <w:t>341 Saint Nicholas Avenue, New York</w:t>
            </w:r>
          </w:p>
        </w:tc>
        <w:tc>
          <w:tcPr>
            <w:tcW w:type="dxa" w:w="1728"/>
          </w:tcPr>
          <w:p>
            <w:r>
              <w:t>341 Saint Nicholas Avenue, New York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76.25</w:t>
            </w:r>
          </w:p>
        </w:tc>
      </w:tr>
      <w:tr>
        <w:tc>
          <w:tcPr>
            <w:tcW w:type="dxa" w:w="1728"/>
          </w:tcPr>
          <w:p>
            <w:r>
              <w:t>Popeyes Louisiana Kitchen</w:t>
            </w:r>
          </w:p>
        </w:tc>
        <w:tc>
          <w:tcPr>
            <w:tcW w:type="dxa" w:w="1728"/>
          </w:tcPr>
          <w:p>
            <w:r>
              <w:t>313 West 125th Street, New York</w:t>
            </w:r>
          </w:p>
        </w:tc>
        <w:tc>
          <w:tcPr>
            <w:tcW w:type="dxa" w:w="1728"/>
          </w:tcPr>
          <w:p>
            <w:r>
              <w:t>313 West 125th Street, New York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76.42</w:t>
            </w:r>
          </w:p>
        </w:tc>
      </w:tr>
      <w:tr>
        <w:tc>
          <w:tcPr>
            <w:tcW w:type="dxa" w:w="1728"/>
          </w:tcPr>
          <w:p>
            <w:r>
              <w:t>Londel's</w:t>
            </w:r>
          </w:p>
        </w:tc>
        <w:tc>
          <w:tcPr>
            <w:tcW w:type="dxa" w:w="1728"/>
          </w:tcPr>
          <w:p>
            <w:r>
              <w:t>2620 Frederick Douglass Boulevard, New York</w:t>
            </w:r>
          </w:p>
        </w:tc>
        <w:tc>
          <w:tcPr>
            <w:tcW w:type="dxa" w:w="1728"/>
          </w:tcPr>
          <w:p>
            <w:r>
              <w:t>2620 Frederick Douglass Boulevard, New York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75.61</w:t>
            </w:r>
          </w:p>
        </w:tc>
      </w:tr>
      <w:tr>
        <w:tc>
          <w:tcPr>
            <w:tcW w:type="dxa" w:w="1728"/>
          </w:tcPr>
          <w:p>
            <w:r>
              <w:t>Massawa</w:t>
            </w:r>
          </w:p>
        </w:tc>
        <w:tc>
          <w:tcPr>
            <w:tcW w:type="dxa" w:w="1728"/>
          </w:tcPr>
          <w:p>
            <w:r>
              <w:t>1239 Amsterdam Avenue, New York</w:t>
            </w:r>
          </w:p>
        </w:tc>
        <w:tc>
          <w:tcPr>
            <w:tcW w:type="dxa" w:w="1728"/>
          </w:tcPr>
          <w:p>
            <w:r>
              <w:t>1239 Amsterdam Avenue, New York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76.65</w:t>
            </w:r>
          </w:p>
        </w:tc>
      </w:tr>
      <w:tr>
        <w:tc>
          <w:tcPr>
            <w:tcW w:type="dxa" w:w="1728"/>
          </w:tcPr>
          <w:p>
            <w:r>
              <w:t>Caridad Restaurant</w:t>
            </w:r>
          </w:p>
        </w:tc>
        <w:tc>
          <w:tcPr>
            <w:tcW w:type="dxa" w:w="1728"/>
          </w:tcPr>
          <w:p>
            <w:r>
              <w:t>3533 Broadway, New York</w:t>
            </w:r>
          </w:p>
        </w:tc>
        <w:tc>
          <w:tcPr>
            <w:tcW w:type="dxa" w:w="1728"/>
          </w:tcPr>
          <w:p>
            <w:r>
              <w:t>3533 Broadway, New York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75.48</w:t>
            </w:r>
          </w:p>
        </w:tc>
      </w:tr>
      <w:tr>
        <w:tc>
          <w:tcPr>
            <w:tcW w:type="dxa" w:w="1728"/>
          </w:tcPr>
          <w:p>
            <w:r>
              <w:t>Shrine</w:t>
            </w:r>
          </w:p>
        </w:tc>
        <w:tc>
          <w:tcPr>
            <w:tcW w:type="dxa" w:w="1728"/>
          </w:tcPr>
          <w:p>
            <w:r>
              <w:t>2271 Adam Clayton Powell Junior Boulevard, New York</w:t>
            </w:r>
          </w:p>
        </w:tc>
        <w:tc>
          <w:tcPr>
            <w:tcW w:type="dxa" w:w="1728"/>
          </w:tcPr>
          <w:p>
            <w:r>
              <w:t>2271 Adam Clayton Powell Junior Boulevard, New York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75.95</w:t>
            </w:r>
          </w:p>
        </w:tc>
      </w:tr>
      <w:tr>
        <w:tc>
          <w:tcPr>
            <w:tcW w:type="dxa" w:w="1728"/>
          </w:tcPr>
          <w:p>
            <w:r>
              <w:t>Harlem Public</w:t>
            </w:r>
          </w:p>
        </w:tc>
        <w:tc>
          <w:tcPr>
            <w:tcW w:type="dxa" w:w="1728"/>
          </w:tcPr>
          <w:p>
            <w:r>
              <w:t>3612 Broadway, New York</w:t>
            </w:r>
          </w:p>
        </w:tc>
        <w:tc>
          <w:tcPr>
            <w:tcW w:type="dxa" w:w="1728"/>
          </w:tcPr>
          <w:p>
            <w:r>
              <w:t>3612 Broadway,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75.24</w:t>
            </w:r>
          </w:p>
        </w:tc>
      </w:tr>
      <w:tr>
        <w:tc>
          <w:tcPr>
            <w:tcW w:type="dxa" w:w="1728"/>
          </w:tcPr>
          <w:p>
            <w:r>
              <w:t>Harlem Bar-B-Q</w:t>
            </w:r>
          </w:p>
        </w:tc>
        <w:tc>
          <w:tcPr>
            <w:tcW w:type="dxa" w:w="1728"/>
          </w:tcPr>
          <w:p>
            <w:r>
              <w:t>2367 Frederick Douglass Boulevard, New York</w:t>
            </w:r>
          </w:p>
        </w:tc>
        <w:tc>
          <w:tcPr>
            <w:tcW w:type="dxa" w:w="1728"/>
          </w:tcPr>
          <w:p>
            <w:r>
              <w:t>2367 Frederick Douglass Boulevard, New York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76.23</w:t>
            </w:r>
          </w:p>
        </w:tc>
      </w:tr>
      <w:tr>
        <w:tc>
          <w:tcPr>
            <w:tcW w:type="dxa" w:w="1728"/>
          </w:tcPr>
          <w:p>
            <w:r>
              <w:t>Jimbo's Hamburger Palace</w:t>
            </w:r>
          </w:p>
        </w:tc>
        <w:tc>
          <w:tcPr>
            <w:tcW w:type="dxa" w:w="1728"/>
          </w:tcPr>
          <w:p>
            <w:r>
              <w:t>528 West 145th Street, New York</w:t>
            </w:r>
          </w:p>
        </w:tc>
        <w:tc>
          <w:tcPr>
            <w:tcW w:type="dxa" w:w="1728"/>
          </w:tcPr>
          <w:p>
            <w:r>
              <w:t>528 West 145th Street, New York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75.48</w:t>
            </w:r>
          </w:p>
        </w:tc>
      </w:tr>
      <w:tr>
        <w:tc>
          <w:tcPr>
            <w:tcW w:type="dxa" w:w="1728"/>
          </w:tcPr>
          <w:p>
            <w:r>
              <w:t>Domino's Pizza</w:t>
            </w:r>
          </w:p>
        </w:tc>
        <w:tc>
          <w:tcPr>
            <w:tcW w:type="dxa" w:w="1728"/>
          </w:tcPr>
          <w:p>
            <w:r>
              <w:t>409 West 125th Street, New York</w:t>
            </w:r>
          </w:p>
        </w:tc>
        <w:tc>
          <w:tcPr>
            <w:tcW w:type="dxa" w:w="1728"/>
          </w:tcPr>
          <w:p>
            <w:r>
              <w:t>409 West 125th Street, New York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76.44</w:t>
            </w:r>
          </w:p>
        </w:tc>
      </w:tr>
      <w:tr>
        <w:tc>
          <w:tcPr>
            <w:tcW w:type="dxa" w:w="1728"/>
          </w:tcPr>
          <w:p>
            <w:r>
              <w:t>Max Soha</w:t>
            </w:r>
          </w:p>
        </w:tc>
        <w:tc>
          <w:tcPr>
            <w:tcW w:type="dxa" w:w="1728"/>
          </w:tcPr>
          <w:p>
            <w:r>
              <w:t>1274 Amsterdam Avenue, New York</w:t>
            </w:r>
          </w:p>
        </w:tc>
        <w:tc>
          <w:tcPr>
            <w:tcW w:type="dxa" w:w="1728"/>
          </w:tcPr>
          <w:p>
            <w:r>
              <w:t>1274 Amsterdam Avenue, New York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76.61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4001 Broadway, New York</w:t>
            </w:r>
          </w:p>
        </w:tc>
        <w:tc>
          <w:tcPr>
            <w:tcW w:type="dxa" w:w="1728"/>
          </w:tcPr>
          <w:p>
            <w:r>
              <w:t>4001 Broadway, New York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74.32</w:t>
            </w:r>
          </w:p>
        </w:tc>
      </w:tr>
      <w:tr>
        <w:tc>
          <w:tcPr>
            <w:tcW w:type="dxa" w:w="1728"/>
          </w:tcPr>
          <w:p>
            <w:r>
              <w:t>Capy</w:t>
            </w:r>
          </w:p>
        </w:tc>
        <w:tc>
          <w:tcPr>
            <w:tcW w:type="dxa" w:w="1728"/>
          </w:tcPr>
          <w:p>
            <w:r>
              <w:t>3797 Broadway, New York</w:t>
            </w:r>
          </w:p>
        </w:tc>
        <w:tc>
          <w:tcPr>
            <w:tcW w:type="dxa" w:w="1728"/>
          </w:tcPr>
          <w:p>
            <w:r>
              <w:t>3797 Broadway, New York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74.84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1995 Amsterdam Avenue, New York</w:t>
            </w:r>
          </w:p>
        </w:tc>
        <w:tc>
          <w:tcPr>
            <w:tcW w:type="dxa" w:w="1728"/>
          </w:tcPr>
          <w:p>
            <w:r>
              <w:t>1995 Amsterdam Avenue, New York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74.84</w:t>
            </w:r>
          </w:p>
        </w:tc>
      </w:tr>
      <w:tr>
        <w:tc>
          <w:tcPr>
            <w:tcW w:type="dxa" w:w="1728"/>
          </w:tcPr>
          <w:p>
            <w:r>
              <w:t>Blue Mountain Heights</w:t>
            </w:r>
          </w:p>
        </w:tc>
        <w:tc>
          <w:tcPr>
            <w:tcW w:type="dxa" w:w="1728"/>
          </w:tcPr>
          <w:p>
            <w:r>
              <w:t>499 West 158th Street, New York</w:t>
            </w:r>
          </w:p>
        </w:tc>
        <w:tc>
          <w:tcPr>
            <w:tcW w:type="dxa" w:w="1728"/>
          </w:tcPr>
          <w:p>
            <w:r>
              <w:t>499 West 158th Street, New York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74.89</w:t>
            </w:r>
          </w:p>
        </w:tc>
      </w:tr>
      <w:tr>
        <w:tc>
          <w:tcPr>
            <w:tcW w:type="dxa" w:w="1728"/>
          </w:tcPr>
          <w:p>
            <w:r>
              <w:t>Prestige Cafe and Deli</w:t>
            </w:r>
          </w:p>
        </w:tc>
        <w:tc>
          <w:tcPr>
            <w:tcW w:type="dxa" w:w="1728"/>
          </w:tcPr>
          <w:p>
            <w:r>
              <w:t>228 Fort Washington Avenue, New York</w:t>
            </w:r>
          </w:p>
        </w:tc>
        <w:tc>
          <w:tcPr>
            <w:tcW w:type="dxa" w:w="1728"/>
          </w:tcPr>
          <w:p>
            <w:r>
              <w:t>228 Fort Washington Avenue, New York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74.29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900 Saint Nicholas Avenue, New York</w:t>
            </w:r>
          </w:p>
        </w:tc>
        <w:tc>
          <w:tcPr>
            <w:tcW w:type="dxa" w:w="1728"/>
          </w:tcPr>
          <w:p>
            <w:r>
              <w:t>900 Saint Nicholas Avenue, New York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74.92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4030 Broadway, New York</w:t>
            </w:r>
          </w:p>
        </w:tc>
        <w:tc>
          <w:tcPr>
            <w:tcW w:type="dxa" w:w="1728"/>
          </w:tcPr>
          <w:p>
            <w:r>
              <w:t>4030 Broadway, New York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74.29</w:t>
            </w:r>
          </w:p>
        </w:tc>
      </w:tr>
      <w:tr>
        <w:tc>
          <w:tcPr>
            <w:tcW w:type="dxa" w:w="1728"/>
          </w:tcPr>
          <w:p>
            <w:r>
              <w:t>D’Maritza's Cake</w:t>
            </w:r>
          </w:p>
        </w:tc>
        <w:tc>
          <w:tcPr>
            <w:tcW w:type="dxa" w:w="1728"/>
          </w:tcPr>
          <w:p>
            <w:r>
              <w:t>2153 Amsterdam Avenue, New York</w:t>
            </w:r>
          </w:p>
        </w:tc>
        <w:tc>
          <w:tcPr>
            <w:tcW w:type="dxa" w:w="1728"/>
          </w:tcPr>
          <w:p>
            <w:r>
              <w:t>2153 Amsterdam Avenue, New York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74.39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4040 Broadway, New York</w:t>
            </w:r>
          </w:p>
        </w:tc>
        <w:tc>
          <w:tcPr>
            <w:tcW w:type="dxa" w:w="1728"/>
          </w:tcPr>
          <w:p>
            <w:r>
              <w:t>4040 Broadway, New York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74.29</w:t>
            </w:r>
          </w:p>
        </w:tc>
      </w:tr>
      <w:tr>
        <w:tc>
          <w:tcPr>
            <w:tcW w:type="dxa" w:w="1728"/>
          </w:tcPr>
          <w:p>
            <w:r>
              <w:t>Andiamo Cafe</w:t>
            </w:r>
          </w:p>
        </w:tc>
        <w:tc>
          <w:tcPr>
            <w:tcW w:type="dxa" w:w="1728"/>
          </w:tcPr>
          <w:p>
            <w:r>
              <w:t>1326 Saint Nicholas Avenue, New York</w:t>
            </w:r>
          </w:p>
        </w:tc>
        <w:tc>
          <w:tcPr>
            <w:tcW w:type="dxa" w:w="1728"/>
          </w:tcPr>
          <w:p>
            <w:r>
              <w:t>1326 Saint Nicholas Avenue, New York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72.98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3809 Broadway, New York</w:t>
            </w:r>
          </w:p>
        </w:tc>
        <w:tc>
          <w:tcPr>
            <w:tcW w:type="dxa" w:w="1728"/>
          </w:tcPr>
          <w:p>
            <w:r>
              <w:t>3809 Broadway, New York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74.75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3830 Broadway, New York</w:t>
            </w:r>
          </w:p>
        </w:tc>
        <w:tc>
          <w:tcPr>
            <w:tcW w:type="dxa" w:w="1728"/>
          </w:tcPr>
          <w:p>
            <w:r>
              <w:t>3830 Broadway, New York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74.75</w:t>
            </w:r>
          </w:p>
        </w:tc>
      </w:tr>
      <w:tr>
        <w:tc>
          <w:tcPr>
            <w:tcW w:type="dxa" w:w="1728"/>
          </w:tcPr>
          <w:p>
            <w:r>
              <w:t>Five Flies Coffee</w:t>
            </w:r>
          </w:p>
        </w:tc>
        <w:tc>
          <w:tcPr>
            <w:tcW w:type="dxa" w:w="1728"/>
          </w:tcPr>
          <w:p>
            <w:r>
              <w:t>554 West 158th Street, New York</w:t>
            </w:r>
          </w:p>
        </w:tc>
        <w:tc>
          <w:tcPr>
            <w:tcW w:type="dxa" w:w="1728"/>
          </w:tcPr>
          <w:p>
            <w:r>
              <w:t>554 West 158th Street, New York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74.84</w:t>
            </w:r>
          </w:p>
        </w:tc>
      </w:tr>
      <w:tr>
        <w:tc>
          <w:tcPr>
            <w:tcW w:type="dxa" w:w="1728"/>
          </w:tcPr>
          <w:p>
            <w:r>
              <w:t>Dallas BBQ Washington Heights</w:t>
            </w:r>
          </w:p>
        </w:tc>
        <w:tc>
          <w:tcPr>
            <w:tcW w:type="dxa" w:w="1728"/>
          </w:tcPr>
          <w:p>
            <w:r>
              <w:t>3956 Broadway, New York</w:t>
            </w:r>
          </w:p>
        </w:tc>
        <w:tc>
          <w:tcPr>
            <w:tcW w:type="dxa" w:w="1728"/>
          </w:tcPr>
          <w:p>
            <w:r>
              <w:t>3956 Broadway, New York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74.39</w:t>
            </w:r>
          </w:p>
        </w:tc>
      </w:tr>
      <w:tr>
        <w:tc>
          <w:tcPr>
            <w:tcW w:type="dxa" w:w="1728"/>
          </w:tcPr>
          <w:p>
            <w:r>
              <w:t>Malecon Restaurant (175th Street)</w:t>
            </w:r>
          </w:p>
        </w:tc>
        <w:tc>
          <w:tcPr>
            <w:tcW w:type="dxa" w:w="1728"/>
          </w:tcPr>
          <w:p>
            <w:r>
              <w:t>4141 Broadway, New York</w:t>
            </w:r>
          </w:p>
        </w:tc>
        <w:tc>
          <w:tcPr>
            <w:tcW w:type="dxa" w:w="1728"/>
          </w:tcPr>
          <w:p>
            <w:r>
              <w:t>4141 Broadway, New York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72.98</w:t>
            </w:r>
          </w:p>
        </w:tc>
      </w:tr>
      <w:tr>
        <w:tc>
          <w:tcPr>
            <w:tcW w:type="dxa" w:w="1728"/>
          </w:tcPr>
          <w:p>
            <w:r>
              <w:t>Carrot Top Pastries</w:t>
            </w:r>
          </w:p>
        </w:tc>
        <w:tc>
          <w:tcPr>
            <w:tcW w:type="dxa" w:w="1728"/>
          </w:tcPr>
          <w:p>
            <w:r>
              <w:t>3931 Broadway, New York</w:t>
            </w:r>
          </w:p>
        </w:tc>
        <w:tc>
          <w:tcPr>
            <w:tcW w:type="dxa" w:w="1728"/>
          </w:tcPr>
          <w:p>
            <w:r>
              <w:t>3931 Broadway, New York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74.44</w:t>
            </w:r>
          </w:p>
        </w:tc>
      </w:tr>
      <w:tr>
        <w:tc>
          <w:tcPr>
            <w:tcW w:type="dxa" w:w="1728"/>
          </w:tcPr>
          <w:p>
            <w:r>
              <w:t>Chipotle Mexican Grill</w:t>
            </w:r>
          </w:p>
        </w:tc>
        <w:tc>
          <w:tcPr>
            <w:tcW w:type="dxa" w:w="1728"/>
          </w:tcPr>
          <w:p>
            <w:r>
              <w:t>4009 Broadway, New York</w:t>
            </w:r>
          </w:p>
        </w:tc>
        <w:tc>
          <w:tcPr>
            <w:tcW w:type="dxa" w:w="1728"/>
          </w:tcPr>
          <w:p>
            <w:r>
              <w:t>4009 Broadway, New York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74.31</w:t>
            </w:r>
          </w:p>
        </w:tc>
      </w:tr>
      <w:tr>
        <w:tc>
          <w:tcPr>
            <w:tcW w:type="dxa" w:w="1728"/>
          </w:tcPr>
          <w:p>
            <w:r>
              <w:t>Wendy's</w:t>
            </w:r>
          </w:p>
        </w:tc>
        <w:tc>
          <w:tcPr>
            <w:tcW w:type="dxa" w:w="1728"/>
          </w:tcPr>
          <w:p>
            <w:r>
              <w:t>3939 Broadway, New York</w:t>
            </w:r>
          </w:p>
        </w:tc>
        <w:tc>
          <w:tcPr>
            <w:tcW w:type="dxa" w:w="1728"/>
          </w:tcPr>
          <w:p>
            <w:r>
              <w:t>3939 Broadway, New York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74.42</w:t>
            </w:r>
          </w:p>
        </w:tc>
      </w:tr>
      <w:tr>
        <w:tc>
          <w:tcPr>
            <w:tcW w:type="dxa" w:w="1728"/>
          </w:tcPr>
          <w:p>
            <w:r>
              <w:t>Manolo Tapas</w:t>
            </w:r>
          </w:p>
        </w:tc>
        <w:tc>
          <w:tcPr>
            <w:tcW w:type="dxa" w:w="1728"/>
          </w:tcPr>
          <w:p>
            <w:r>
              <w:t>4165 Broadway, New York</w:t>
            </w:r>
          </w:p>
        </w:tc>
        <w:tc>
          <w:tcPr>
            <w:tcW w:type="dxa" w:w="1728"/>
          </w:tcPr>
          <w:p>
            <w:r>
              <w:t>4165 Broadway,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72.98</w:t>
            </w:r>
          </w:p>
        </w:tc>
      </w:tr>
      <w:tr>
        <w:tc>
          <w:tcPr>
            <w:tcW w:type="dxa" w:w="1728"/>
          </w:tcPr>
          <w:p>
            <w:r>
              <w:t>Papa Johns Pizza</w:t>
            </w:r>
          </w:p>
        </w:tc>
        <w:tc>
          <w:tcPr>
            <w:tcW w:type="dxa" w:w="1728"/>
          </w:tcPr>
          <w:p>
            <w:r>
              <w:t>4117 Broadway, New York</w:t>
            </w:r>
          </w:p>
        </w:tc>
        <w:tc>
          <w:tcPr>
            <w:tcW w:type="dxa" w:w="1728"/>
          </w:tcPr>
          <w:p>
            <w:r>
              <w:t>4117 Broadway, New York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72.97</w:t>
            </w:r>
          </w:p>
        </w:tc>
      </w:tr>
      <w:tr>
        <w:tc>
          <w:tcPr>
            <w:tcW w:type="dxa" w:w="1728"/>
          </w:tcPr>
          <w:p>
            <w:r>
              <w:t>Little Caesars Pizza</w:t>
            </w:r>
          </w:p>
        </w:tc>
        <w:tc>
          <w:tcPr>
            <w:tcW w:type="dxa" w:w="1728"/>
          </w:tcPr>
          <w:p>
            <w:r>
              <w:t>1332 Saint Nicholas Avenue, New York</w:t>
            </w:r>
          </w:p>
        </w:tc>
        <w:tc>
          <w:tcPr>
            <w:tcW w:type="dxa" w:w="1728"/>
          </w:tcPr>
          <w:p>
            <w:r>
              <w:t>1332 Saint Nicholas Avenue, New York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73.09</w:t>
            </w:r>
          </w:p>
        </w:tc>
      </w:tr>
      <w:tr>
        <w:tc>
          <w:tcPr>
            <w:tcW w:type="dxa" w:w="1728"/>
          </w:tcPr>
          <w:p>
            <w:r>
              <w:t>Elsa La Reina Del Chicharron</w:t>
            </w:r>
          </w:p>
        </w:tc>
        <w:tc>
          <w:tcPr>
            <w:tcW w:type="dxa" w:w="1728"/>
          </w:tcPr>
          <w:p>
            <w:r>
              <w:t>1249 Saint Nicholas Avenue, New York</w:t>
            </w:r>
          </w:p>
        </w:tc>
        <w:tc>
          <w:tcPr>
            <w:tcW w:type="dxa" w:w="1728"/>
          </w:tcPr>
          <w:p>
            <w:r>
              <w:t>1249 Saint Nicholas Avenue, New York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74.18</w:t>
            </w:r>
          </w:p>
        </w:tc>
      </w:tr>
      <w:tr>
        <w:tc>
          <w:tcPr>
            <w:tcW w:type="dxa" w:w="1728"/>
          </w:tcPr>
          <w:p>
            <w:r>
              <w:t>Golden Wok</w:t>
            </w:r>
          </w:p>
        </w:tc>
        <w:tc>
          <w:tcPr>
            <w:tcW w:type="dxa" w:w="1728"/>
          </w:tcPr>
          <w:p>
            <w:r>
              <w:t>1770 Amsterdam Avenue #1, New York</w:t>
            </w:r>
          </w:p>
        </w:tc>
        <w:tc>
          <w:tcPr>
            <w:tcW w:type="dxa" w:w="1728"/>
          </w:tcPr>
          <w:p>
            <w:r>
              <w:t>1770 Amsterdam Avenue #1, New York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75.48</w:t>
            </w:r>
          </w:p>
        </w:tc>
      </w:tr>
      <w:tr>
        <w:tc>
          <w:tcPr>
            <w:tcW w:type="dxa" w:w="1728"/>
          </w:tcPr>
          <w:p>
            <w:r>
              <w:t>Subway</w:t>
            </w:r>
          </w:p>
        </w:tc>
        <w:tc>
          <w:tcPr>
            <w:tcW w:type="dxa" w:w="1728"/>
          </w:tcPr>
          <w:p>
            <w:r>
              <w:t>3551-3559 Broadway, New York</w:t>
            </w:r>
          </w:p>
        </w:tc>
        <w:tc>
          <w:tcPr>
            <w:tcW w:type="dxa" w:w="1728"/>
          </w:tcPr>
          <w:p>
            <w:r>
              <w:t>3551-3559 Broadway, New York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75.48</w:t>
            </w:r>
          </w:p>
        </w:tc>
      </w:tr>
      <w:tr>
        <w:tc>
          <w:tcPr>
            <w:tcW w:type="dxa" w:w="1728"/>
          </w:tcPr>
          <w:p>
            <w:r>
              <w:t>Checkers</w:t>
            </w:r>
          </w:p>
        </w:tc>
        <w:tc>
          <w:tcPr>
            <w:tcW w:type="dxa" w:w="1728"/>
          </w:tcPr>
          <w:p>
            <w:r>
              <w:t>695 Saint Nicholas Avenue, New York</w:t>
            </w:r>
          </w:p>
        </w:tc>
        <w:tc>
          <w:tcPr>
            <w:tcW w:type="dxa" w:w="1728"/>
          </w:tcPr>
          <w:p>
            <w:r>
              <w:t>695 Saint Nicholas Avenue, New York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75.48</w:t>
            </w:r>
          </w:p>
        </w:tc>
      </w:tr>
      <w:tr>
        <w:tc>
          <w:tcPr>
            <w:tcW w:type="dxa" w:w="1728"/>
          </w:tcPr>
          <w:p>
            <w:r>
              <w:t>Jade House</w:t>
            </w:r>
          </w:p>
        </w:tc>
        <w:tc>
          <w:tcPr>
            <w:tcW w:type="dxa" w:w="1728"/>
          </w:tcPr>
          <w:p>
            <w:r>
              <w:t>2131 Amsterdam Avenue, New York</w:t>
            </w:r>
          </w:p>
        </w:tc>
        <w:tc>
          <w:tcPr>
            <w:tcW w:type="dxa" w:w="1728"/>
          </w:tcPr>
          <w:p>
            <w:r>
              <w:t>2131 Amsterdam Avenue, New York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74.4</w:t>
            </w:r>
          </w:p>
        </w:tc>
      </w:tr>
      <w:tr>
        <w:tc>
          <w:tcPr>
            <w:tcW w:type="dxa" w:w="1728"/>
          </w:tcPr>
          <w:p>
            <w:r>
              <w:t>El Gran Valle</w:t>
            </w:r>
          </w:p>
        </w:tc>
        <w:tc>
          <w:tcPr>
            <w:tcW w:type="dxa" w:w="1728"/>
          </w:tcPr>
          <w:p>
            <w:r>
              <w:t>1944 Amsterdam Avenue, New York</w:t>
            </w:r>
          </w:p>
        </w:tc>
        <w:tc>
          <w:tcPr>
            <w:tcW w:type="dxa" w:w="1728"/>
          </w:tcPr>
          <w:p>
            <w:r>
              <w:t>1944 Amsterdam Avenue, New York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74.92</w:t>
            </w:r>
          </w:p>
        </w:tc>
      </w:tr>
      <w:tr>
        <w:tc>
          <w:tcPr>
            <w:tcW w:type="dxa" w:w="1728"/>
          </w:tcPr>
          <w:p>
            <w:r>
              <w:t>Oriental Chinese Restaurant</w:t>
            </w:r>
          </w:p>
        </w:tc>
        <w:tc>
          <w:tcPr>
            <w:tcW w:type="dxa" w:w="1728"/>
          </w:tcPr>
          <w:p>
            <w:r>
              <w:t>3774 Broadway, New York</w:t>
            </w:r>
          </w:p>
        </w:tc>
        <w:tc>
          <w:tcPr>
            <w:tcW w:type="dxa" w:w="1728"/>
          </w:tcPr>
          <w:p>
            <w:r>
              <w:t>3774 Broadway, New York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74.92</w:t>
            </w:r>
          </w:p>
        </w:tc>
      </w:tr>
      <w:tr>
        <w:tc>
          <w:tcPr>
            <w:tcW w:type="dxa" w:w="1728"/>
          </w:tcPr>
          <w:p>
            <w:r>
              <w:t>New Luck Garden</w:t>
            </w:r>
          </w:p>
        </w:tc>
        <w:tc>
          <w:tcPr>
            <w:tcW w:type="dxa" w:w="1728"/>
          </w:tcPr>
          <w:p>
            <w:r>
              <w:t>1954 Amsterdam Avenue, New York</w:t>
            </w:r>
          </w:p>
        </w:tc>
        <w:tc>
          <w:tcPr>
            <w:tcW w:type="dxa" w:w="1728"/>
          </w:tcPr>
          <w:p>
            <w:r>
              <w:t>1954 Amsterdam Avenue, New York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74.92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803 West 181st Street, New York</w:t>
            </w:r>
          </w:p>
        </w:tc>
        <w:tc>
          <w:tcPr>
            <w:tcW w:type="dxa" w:w="1728"/>
          </w:tcPr>
          <w:p>
            <w:r>
              <w:t>803 West 181st Street, New York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4259 Broadway, New York</w:t>
            </w:r>
          </w:p>
        </w:tc>
        <w:tc>
          <w:tcPr>
            <w:tcW w:type="dxa" w:w="1728"/>
          </w:tcPr>
          <w:p>
            <w:r>
              <w:t>4259 Broadway,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The Uptown Garrison</w:t>
            </w:r>
          </w:p>
        </w:tc>
        <w:tc>
          <w:tcPr>
            <w:tcW w:type="dxa" w:w="1728"/>
          </w:tcPr>
          <w:p>
            <w:r>
              <w:t>821 West 181st Street, New York</w:t>
            </w:r>
          </w:p>
        </w:tc>
        <w:tc>
          <w:tcPr>
            <w:tcW w:type="dxa" w:w="1728"/>
          </w:tcPr>
          <w:p>
            <w:r>
              <w:t>821 West 181st Street, New York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398 Audubon Avenue, New York</w:t>
            </w:r>
          </w:p>
        </w:tc>
        <w:tc>
          <w:tcPr>
            <w:tcW w:type="dxa" w:w="1728"/>
          </w:tcPr>
          <w:p>
            <w:r>
              <w:t>398 Audubon Avenue, New York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1599 Saint Nicholas Avenue, New York</w:t>
            </w:r>
          </w:p>
        </w:tc>
        <w:tc>
          <w:tcPr>
            <w:tcW w:type="dxa" w:w="1728"/>
          </w:tcPr>
          <w:p>
            <w:r>
              <w:t>1599 Saint Nicholas Avenue, New York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1406 Saint Nicholas Avenue, New York</w:t>
            </w:r>
          </w:p>
        </w:tc>
        <w:tc>
          <w:tcPr>
            <w:tcW w:type="dxa" w:w="1728"/>
          </w:tcPr>
          <w:p>
            <w:r>
              <w:t>1406 Saint Nicholas Avenue, New York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73.09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728 W 181st St, Magaw Place, New York</w:t>
            </w:r>
          </w:p>
        </w:tc>
        <w:tc>
          <w:tcPr>
            <w:tcW w:type="dxa" w:w="1728"/>
          </w:tcPr>
          <w:p>
            <w:r>
              <w:t>728 W 181st St, Magaw Place, New York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Buunni Coffee - Pinehurst</w:t>
            </w:r>
          </w:p>
        </w:tc>
        <w:tc>
          <w:tcPr>
            <w:tcW w:type="dxa" w:w="1728"/>
          </w:tcPr>
          <w:p>
            <w:r>
              <w:t>213 Pinehurst Avenue, New York</w:t>
            </w:r>
          </w:p>
        </w:tc>
        <w:tc>
          <w:tcPr>
            <w:tcW w:type="dxa" w:w="1728"/>
          </w:tcPr>
          <w:p>
            <w:r>
              <w:t>213 Pinehurst Avenue, New York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73.34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4199 Broadway, New York</w:t>
            </w:r>
          </w:p>
        </w:tc>
        <w:tc>
          <w:tcPr>
            <w:tcW w:type="dxa" w:w="1728"/>
          </w:tcPr>
          <w:p>
            <w:r>
              <w:t>4199 Broadway, New York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73.09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Bp Gas Station, 4353 Broadway, New York</w:t>
            </w:r>
          </w:p>
        </w:tc>
        <w:tc>
          <w:tcPr>
            <w:tcW w:type="dxa" w:w="1728"/>
          </w:tcPr>
          <w:p>
            <w:r>
              <w:t>Bp Gas Station, 4353 Broadway, New York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Break Away Cafe</w:t>
            </w:r>
          </w:p>
        </w:tc>
        <w:tc>
          <w:tcPr>
            <w:tcW w:type="dxa" w:w="1728"/>
          </w:tcPr>
          <w:p>
            <w:r>
              <w:t>71 Cabrini Boulevard, New York</w:t>
            </w:r>
          </w:p>
        </w:tc>
        <w:tc>
          <w:tcPr>
            <w:tcW w:type="dxa" w:w="1728"/>
          </w:tcPr>
          <w:p>
            <w:r>
              <w:t>71 Cabrini Boulevard, New York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73.11</w:t>
            </w:r>
          </w:p>
        </w:tc>
      </w:tr>
      <w:tr>
        <w:tc>
          <w:tcPr>
            <w:tcW w:type="dxa" w:w="1728"/>
          </w:tcPr>
          <w:p>
            <w:r>
              <w:t>See Sharp Cafe</w:t>
            </w:r>
          </w:p>
        </w:tc>
        <w:tc>
          <w:tcPr>
            <w:tcW w:type="dxa" w:w="1728"/>
          </w:tcPr>
          <w:p>
            <w:r>
              <w:t>408 Fort Washington Avenue, New York</w:t>
            </w:r>
          </w:p>
        </w:tc>
        <w:tc>
          <w:tcPr>
            <w:tcW w:type="dxa" w:w="1728"/>
          </w:tcPr>
          <w:p>
            <w:r>
              <w:t>408 Fort Washington Avenue, New York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73.09</w:t>
            </w:r>
          </w:p>
        </w:tc>
      </w:tr>
      <w:tr>
        <w:tc>
          <w:tcPr>
            <w:tcW w:type="dxa" w:w="1728"/>
          </w:tcPr>
          <w:p>
            <w:r>
              <w:t>Forever Coffee</w:t>
            </w:r>
          </w:p>
        </w:tc>
        <w:tc>
          <w:tcPr>
            <w:tcW w:type="dxa" w:w="1728"/>
          </w:tcPr>
          <w:p>
            <w:r>
              <w:t>714 West 181st Street, New York</w:t>
            </w:r>
          </w:p>
        </w:tc>
        <w:tc>
          <w:tcPr>
            <w:tcW w:type="dxa" w:w="1728"/>
          </w:tcPr>
          <w:p>
            <w:r>
              <w:t>714 West 181st Street, New York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Mar y tierra</w:t>
            </w:r>
          </w:p>
        </w:tc>
        <w:tc>
          <w:tcPr>
            <w:tcW w:type="dxa" w:w="1728"/>
          </w:tcPr>
          <w:p>
            <w:r>
              <w:t>657 West 179th Street, New York</w:t>
            </w:r>
          </w:p>
        </w:tc>
        <w:tc>
          <w:tcPr>
            <w:tcW w:type="dxa" w:w="1728"/>
          </w:tcPr>
          <w:p>
            <w:r>
              <w:t>657 West 179th Street, New York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73.09</w:t>
            </w:r>
          </w:p>
        </w:tc>
      </w:tr>
      <w:tr>
        <w:tc>
          <w:tcPr>
            <w:tcW w:type="dxa" w:w="1728"/>
          </w:tcPr>
          <w:p>
            <w:r>
              <w:t>Chop Chop</w:t>
            </w:r>
          </w:p>
        </w:tc>
        <w:tc>
          <w:tcPr>
            <w:tcW w:type="dxa" w:w="1728"/>
          </w:tcPr>
          <w:p>
            <w:r>
              <w:t>501 West 184th Street, New York</w:t>
            </w:r>
          </w:p>
        </w:tc>
        <w:tc>
          <w:tcPr>
            <w:tcW w:type="dxa" w:w="1728"/>
          </w:tcPr>
          <w:p>
            <w:r>
              <w:t>501 West 184th Street, New York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La Casa Del Mofongo</w:t>
            </w:r>
          </w:p>
        </w:tc>
        <w:tc>
          <w:tcPr>
            <w:tcW w:type="dxa" w:w="1728"/>
          </w:tcPr>
          <w:p>
            <w:r>
              <w:t>1447 Saint Nicholas Avenue, New York</w:t>
            </w:r>
          </w:p>
        </w:tc>
        <w:tc>
          <w:tcPr>
            <w:tcW w:type="dxa" w:w="1728"/>
          </w:tcPr>
          <w:p>
            <w:r>
              <w:t>1447 Saint Nicholas Avenue, New York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Kismat</w:t>
            </w:r>
          </w:p>
        </w:tc>
        <w:tc>
          <w:tcPr>
            <w:tcW w:type="dxa" w:w="1728"/>
          </w:tcPr>
          <w:p>
            <w:r>
              <w:t>603 Fort Washington Avenue, New York</w:t>
            </w:r>
          </w:p>
        </w:tc>
        <w:tc>
          <w:tcPr>
            <w:tcW w:type="dxa" w:w="1728"/>
          </w:tcPr>
          <w:p>
            <w:r>
              <w:t>603 Fort Washington Avenue, New York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73.34</w:t>
            </w:r>
          </w:p>
        </w:tc>
      </w:tr>
      <w:tr>
        <w:tc>
          <w:tcPr>
            <w:tcW w:type="dxa" w:w="1728"/>
          </w:tcPr>
          <w:p>
            <w:r>
              <w:t>Le Chéile</w:t>
            </w:r>
          </w:p>
        </w:tc>
        <w:tc>
          <w:tcPr>
            <w:tcW w:type="dxa" w:w="1728"/>
          </w:tcPr>
          <w:p>
            <w:r>
              <w:t>839 West 181st Street, New York</w:t>
            </w:r>
          </w:p>
        </w:tc>
        <w:tc>
          <w:tcPr>
            <w:tcW w:type="dxa" w:w="1728"/>
          </w:tcPr>
          <w:p>
            <w:r>
              <w:t>839 West 181st Street, New York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Saggio</w:t>
            </w:r>
          </w:p>
        </w:tc>
        <w:tc>
          <w:tcPr>
            <w:tcW w:type="dxa" w:w="1728"/>
          </w:tcPr>
          <w:p>
            <w:r>
              <w:t>827 West 181st Street, New York</w:t>
            </w:r>
          </w:p>
        </w:tc>
        <w:tc>
          <w:tcPr>
            <w:tcW w:type="dxa" w:w="1728"/>
          </w:tcPr>
          <w:p>
            <w:r>
              <w:t>827 West 181st Street, New York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181 Cabrini</w:t>
            </w:r>
          </w:p>
        </w:tc>
        <w:tc>
          <w:tcPr>
            <w:tcW w:type="dxa" w:w="1728"/>
          </w:tcPr>
          <w:p>
            <w:r>
              <w:t>854 West 181st Street, New York</w:t>
            </w:r>
          </w:p>
        </w:tc>
        <w:tc>
          <w:tcPr>
            <w:tcW w:type="dxa" w:w="1728"/>
          </w:tcPr>
          <w:p>
            <w:r>
              <w:t>854 West 181st Street, New York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73.15</w:t>
            </w:r>
          </w:p>
        </w:tc>
      </w:tr>
      <w:tr>
        <w:tc>
          <w:tcPr>
            <w:tcW w:type="dxa" w:w="1728"/>
          </w:tcPr>
          <w:p>
            <w:r>
              <w:t>Hudson View</w:t>
            </w:r>
          </w:p>
        </w:tc>
        <w:tc>
          <w:tcPr>
            <w:tcW w:type="dxa" w:w="1728"/>
          </w:tcPr>
          <w:p>
            <w:r>
              <w:t>770 West 181st Street, New York</w:t>
            </w:r>
          </w:p>
        </w:tc>
        <w:tc>
          <w:tcPr>
            <w:tcW w:type="dxa" w:w="1728"/>
          </w:tcPr>
          <w:p>
            <w:r>
              <w:t>770 West 181st Street, New York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Domino's Pizza</w:t>
            </w:r>
          </w:p>
        </w:tc>
        <w:tc>
          <w:tcPr>
            <w:tcW w:type="dxa" w:w="1728"/>
          </w:tcPr>
          <w:p>
            <w:r>
              <w:t>736 West 181st Street, New York</w:t>
            </w:r>
          </w:p>
        </w:tc>
        <w:tc>
          <w:tcPr>
            <w:tcW w:type="dxa" w:w="1728"/>
          </w:tcPr>
          <w:p>
            <w:r>
              <w:t>736 West 181st Street, New York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Golden Star</w:t>
            </w:r>
          </w:p>
        </w:tc>
        <w:tc>
          <w:tcPr>
            <w:tcW w:type="dxa" w:w="1728"/>
          </w:tcPr>
          <w:p>
            <w:r>
              <w:t>4247 Broadway, New York</w:t>
            </w:r>
          </w:p>
        </w:tc>
        <w:tc>
          <w:tcPr>
            <w:tcW w:type="dxa" w:w="1728"/>
          </w:tcPr>
          <w:p>
            <w:r>
              <w:t>4247 Broadway, New York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73.11</w:t>
            </w:r>
          </w:p>
        </w:tc>
      </w:tr>
      <w:tr>
        <w:tc>
          <w:tcPr>
            <w:tcW w:type="dxa" w:w="1728"/>
          </w:tcPr>
          <w:p>
            <w:r>
              <w:t>Mi Ranchito</w:t>
            </w:r>
          </w:p>
        </w:tc>
        <w:tc>
          <w:tcPr>
            <w:tcW w:type="dxa" w:w="1728"/>
          </w:tcPr>
          <w:p>
            <w:r>
              <w:t>1468 Saint Nicholas Avenue, New York</w:t>
            </w:r>
          </w:p>
        </w:tc>
        <w:tc>
          <w:tcPr>
            <w:tcW w:type="dxa" w:w="1728"/>
          </w:tcPr>
          <w:p>
            <w:r>
              <w:t>1468 Saint Nicholas Avenue, New York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Whitman Plaza, 1605 Lemoine Avenue, Fort Lee</w:t>
            </w:r>
          </w:p>
        </w:tc>
        <w:tc>
          <w:tcPr>
            <w:tcW w:type="dxa" w:w="1728"/>
          </w:tcPr>
          <w:p>
            <w:r>
              <w:t>Whitman Plaza, 1605 Lemoine Avenue, Fort Lee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71.02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2160 Lemoine Avenue, Fort Lee</w:t>
            </w:r>
          </w:p>
        </w:tc>
        <w:tc>
          <w:tcPr>
            <w:tcW w:type="dxa" w:w="1728"/>
          </w:tcPr>
          <w:p>
            <w:r>
              <w:t>2160 Lemoine Avenue, Fort Lee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2152 Lemoine Avenue, Fort Lee</w:t>
            </w:r>
          </w:p>
        </w:tc>
        <w:tc>
          <w:tcPr>
            <w:tcW w:type="dxa" w:w="1728"/>
          </w:tcPr>
          <w:p>
            <w:r>
              <w:t>2152 Lemoine Avenue, Fort Lee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71.53</w:t>
            </w:r>
          </w:p>
        </w:tc>
      </w:tr>
      <w:tr>
        <w:tc>
          <w:tcPr>
            <w:tcW w:type="dxa" w:w="1728"/>
          </w:tcPr>
          <w:p>
            <w:r>
              <w:t>Caffe Bene</w:t>
            </w:r>
          </w:p>
        </w:tc>
        <w:tc>
          <w:tcPr>
            <w:tcW w:type="dxa" w:w="1728"/>
          </w:tcPr>
          <w:p>
            <w:r>
              <w:t>1636 Palisade Avenue, Fort Lee</w:t>
            </w:r>
          </w:p>
        </w:tc>
        <w:tc>
          <w:tcPr>
            <w:tcW w:type="dxa" w:w="1728"/>
          </w:tcPr>
          <w:p>
            <w:r>
              <w:t>1636 Palisade Avenue, Fort Lee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71.21</w:t>
            </w:r>
          </w:p>
        </w:tc>
      </w:tr>
      <w:tr>
        <w:tc>
          <w:tcPr>
            <w:tcW w:type="dxa" w:w="1728"/>
          </w:tcPr>
          <w:p>
            <w:r>
              <w:t>Paris Baguette</w:t>
            </w:r>
          </w:p>
        </w:tc>
        <w:tc>
          <w:tcPr>
            <w:tcW w:type="dxa" w:w="1728"/>
          </w:tcPr>
          <w:p>
            <w:r>
              <w:t>185 Main Street #8c, Fort Lee</w:t>
            </w:r>
          </w:p>
        </w:tc>
        <w:tc>
          <w:tcPr>
            <w:tcW w:type="dxa" w:w="1728"/>
          </w:tcPr>
          <w:p>
            <w:r>
              <w:t>185 Main Street #8c, Fort Lee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71.33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2033 Lemoine Avenue, Fort Lee</w:t>
            </w:r>
          </w:p>
        </w:tc>
        <w:tc>
          <w:tcPr>
            <w:tcW w:type="dxa" w:w="1728"/>
          </w:tcPr>
          <w:p>
            <w:r>
              <w:t>2033 Lemoine Avenue, Fort Lee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71.38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2374 Lemoine Avenue, Fort Lee</w:t>
            </w:r>
          </w:p>
        </w:tc>
        <w:tc>
          <w:tcPr>
            <w:tcW w:type="dxa" w:w="1728"/>
          </w:tcPr>
          <w:p>
            <w:r>
              <w:t>2374 Lemoine Avenue, Fort Lee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T-Swirl Crêpe</w:t>
            </w:r>
          </w:p>
        </w:tc>
        <w:tc>
          <w:tcPr>
            <w:tcW w:type="dxa" w:w="1728"/>
          </w:tcPr>
          <w:p>
            <w:r>
              <w:t>244 Main Street, Fort Lee</w:t>
            </w:r>
          </w:p>
        </w:tc>
        <w:tc>
          <w:tcPr>
            <w:tcW w:type="dxa" w:w="1728"/>
          </w:tcPr>
          <w:p>
            <w:r>
              <w:t>244 Main Street, Fort Lee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71.32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Shopping Center, 136-38 Linwood Plaza, Fort Lee</w:t>
            </w:r>
          </w:p>
        </w:tc>
        <w:tc>
          <w:tcPr>
            <w:tcW w:type="dxa" w:w="1728"/>
          </w:tcPr>
          <w:p>
            <w:r>
              <w:t>Shopping Center, 136-38 Linwood Plaza, Fort Lee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1605 Lemoine Avenue, Fort Lee</w:t>
            </w:r>
          </w:p>
        </w:tc>
        <w:tc>
          <w:tcPr>
            <w:tcW w:type="dxa" w:w="1728"/>
          </w:tcPr>
          <w:p>
            <w:r>
              <w:t>1605 Lemoine Avenue, Fort Lee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71.02</w:t>
            </w:r>
          </w:p>
        </w:tc>
      </w:tr>
      <w:tr>
        <w:tc>
          <w:tcPr>
            <w:tcW w:type="dxa" w:w="1728"/>
          </w:tcPr>
          <w:p>
            <w:r>
              <w:t>Paris Baguette</w:t>
            </w:r>
          </w:p>
        </w:tc>
        <w:tc>
          <w:tcPr>
            <w:tcW w:type="dxa" w:w="1728"/>
          </w:tcPr>
          <w:p>
            <w:r>
              <w:t>1635 Lemoine Avenue, Fort Lee</w:t>
            </w:r>
          </w:p>
        </w:tc>
        <w:tc>
          <w:tcPr>
            <w:tcW w:type="dxa" w:w="1728"/>
          </w:tcPr>
          <w:p>
            <w:r>
              <w:t>1635 Lemoine Avenue, Fort Lee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71.24</w:t>
            </w:r>
          </w:p>
        </w:tc>
      </w:tr>
      <w:tr>
        <w:tc>
          <w:tcPr>
            <w:tcW w:type="dxa" w:w="1728"/>
          </w:tcPr>
          <w:p>
            <w:r>
              <w:t>Eggty 8 Cafe</w:t>
            </w:r>
          </w:p>
        </w:tc>
        <w:tc>
          <w:tcPr>
            <w:tcW w:type="dxa" w:w="1728"/>
          </w:tcPr>
          <w:p>
            <w:r>
              <w:t>140 Main Street, Fort Lee</w:t>
            </w:r>
          </w:p>
        </w:tc>
        <w:tc>
          <w:tcPr>
            <w:tcW w:type="dxa" w:w="1728"/>
          </w:tcPr>
          <w:p>
            <w:r>
              <w:t>140 Main Street, Fort Lee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71.28</w:t>
            </w:r>
          </w:p>
        </w:tc>
      </w:tr>
      <w:tr>
        <w:tc>
          <w:tcPr>
            <w:tcW w:type="dxa" w:w="1728"/>
          </w:tcPr>
          <w:p>
            <w:r>
              <w:t>Cheongsu NJ</w:t>
            </w:r>
          </w:p>
        </w:tc>
        <w:tc>
          <w:tcPr>
            <w:tcW w:type="dxa" w:w="1728"/>
          </w:tcPr>
          <w:p>
            <w:r>
              <w:t>1644 Parker Avenue, Fort Lee</w:t>
            </w:r>
          </w:p>
        </w:tc>
        <w:tc>
          <w:tcPr>
            <w:tcW w:type="dxa" w:w="1728"/>
          </w:tcPr>
          <w:p>
            <w:r>
              <w:t>1644 Parker Avenue, Fort Lee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71.23</w:t>
            </w:r>
          </w:p>
        </w:tc>
      </w:tr>
      <w:tr>
        <w:tc>
          <w:tcPr>
            <w:tcW w:type="dxa" w:w="1728"/>
          </w:tcPr>
          <w:p>
            <w:r>
              <w:t>The Village Fort Lee</w:t>
            </w:r>
          </w:p>
        </w:tc>
        <w:tc>
          <w:tcPr>
            <w:tcW w:type="dxa" w:w="1728"/>
          </w:tcPr>
          <w:p>
            <w:r>
              <w:t>2057 Hudson Street, Fort Lee</w:t>
            </w:r>
          </w:p>
        </w:tc>
        <w:tc>
          <w:tcPr>
            <w:tcW w:type="dxa" w:w="1728"/>
          </w:tcPr>
          <w:p>
            <w:r>
              <w:t>2057 Hudson Street, Fort Lee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71.39</w:t>
            </w:r>
          </w:p>
        </w:tc>
      </w:tr>
      <w:tr>
        <w:tc>
          <w:tcPr>
            <w:tcW w:type="dxa" w:w="1728"/>
          </w:tcPr>
          <w:p>
            <w:r>
              <w:t>Mochinut Washington Bridge Plaza</w:t>
            </w:r>
          </w:p>
        </w:tc>
        <w:tc>
          <w:tcPr>
            <w:tcW w:type="dxa" w:w="1728"/>
          </w:tcPr>
          <w:p>
            <w:r>
              <w:t>2151 Lemoine Avenue, Fort Lee</w:t>
            </w:r>
          </w:p>
        </w:tc>
        <w:tc>
          <w:tcPr>
            <w:tcW w:type="dxa" w:w="1728"/>
          </w:tcPr>
          <w:p>
            <w:r>
              <w:t>2151 Lemoine Avenue, Fort Lee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71.53</w:t>
            </w:r>
          </w:p>
        </w:tc>
      </w:tr>
      <w:tr>
        <w:tc>
          <w:tcPr>
            <w:tcW w:type="dxa" w:w="1728"/>
          </w:tcPr>
          <w:p>
            <w:r>
              <w:t>The River Palm Terrace</w:t>
            </w:r>
          </w:p>
        </w:tc>
        <w:tc>
          <w:tcPr>
            <w:tcW w:type="dxa" w:w="1728"/>
          </w:tcPr>
          <w:p>
            <w:r>
              <w:t>1416 River Road, Edgewater</w:t>
            </w:r>
          </w:p>
        </w:tc>
        <w:tc>
          <w:tcPr>
            <w:tcW w:type="dxa" w:w="1728"/>
          </w:tcPr>
          <w:p>
            <w:r>
              <w:t>1416 River Road, Edgewater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70.68</w:t>
            </w:r>
          </w:p>
        </w:tc>
      </w:tr>
      <w:tr>
        <w:tc>
          <w:tcPr>
            <w:tcW w:type="dxa" w:w="1728"/>
          </w:tcPr>
          <w:p>
            <w:r>
              <w:t>BCD Tofu House</w:t>
            </w:r>
          </w:p>
        </w:tc>
        <w:tc>
          <w:tcPr>
            <w:tcW w:type="dxa" w:w="1728"/>
          </w:tcPr>
          <w:p>
            <w:r>
              <w:t>1640 Schlosser Street #C1, Fort Lee</w:t>
            </w:r>
          </w:p>
        </w:tc>
        <w:tc>
          <w:tcPr>
            <w:tcW w:type="dxa" w:w="1728"/>
          </w:tcPr>
          <w:p>
            <w:r>
              <w:t>1640 Schlosser Street #C1, Fort Lee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71.03</w:t>
            </w:r>
          </w:p>
        </w:tc>
      </w:tr>
      <w:tr>
        <w:tc>
          <w:tcPr>
            <w:tcW w:type="dxa" w:w="1728"/>
          </w:tcPr>
          <w:p>
            <w:r>
              <w:t>Nova Pizza</w:t>
            </w:r>
          </w:p>
        </w:tc>
        <w:tc>
          <w:tcPr>
            <w:tcW w:type="dxa" w:w="1728"/>
          </w:tcPr>
          <w:p>
            <w:r>
              <w:t>1605 Lemoine Avenue, Fort Lee</w:t>
            </w:r>
          </w:p>
        </w:tc>
        <w:tc>
          <w:tcPr>
            <w:tcW w:type="dxa" w:w="1728"/>
          </w:tcPr>
          <w:p>
            <w:r>
              <w:t>1605 Lemoine Avenue, Fort Lee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71.02</w:t>
            </w:r>
          </w:p>
        </w:tc>
      </w:tr>
      <w:tr>
        <w:tc>
          <w:tcPr>
            <w:tcW w:type="dxa" w:w="1728"/>
          </w:tcPr>
          <w:p>
            <w:r>
              <w:t>Picnic Sushi</w:t>
            </w:r>
          </w:p>
        </w:tc>
        <w:tc>
          <w:tcPr>
            <w:tcW w:type="dxa" w:w="1728"/>
          </w:tcPr>
          <w:p>
            <w:r>
              <w:t>239 Main Street, Fort Lee</w:t>
            </w:r>
          </w:p>
        </w:tc>
        <w:tc>
          <w:tcPr>
            <w:tcW w:type="dxa" w:w="1728"/>
          </w:tcPr>
          <w:p>
            <w:r>
              <w:t>239 Main Street, Fort Lee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71.33</w:t>
            </w:r>
          </w:p>
        </w:tc>
      </w:tr>
      <w:tr>
        <w:tc>
          <w:tcPr>
            <w:tcW w:type="dxa" w:w="1728"/>
          </w:tcPr>
          <w:p>
            <w:r>
              <w:t>It's Greek To Me</w:t>
            </w:r>
          </w:p>
        </w:tc>
        <w:tc>
          <w:tcPr>
            <w:tcW w:type="dxa" w:w="1728"/>
          </w:tcPr>
          <w:p>
            <w:r>
              <w:t>1611 Palisade Avenue, Fort Lee</w:t>
            </w:r>
          </w:p>
        </w:tc>
        <w:tc>
          <w:tcPr>
            <w:tcW w:type="dxa" w:w="1728"/>
          </w:tcPr>
          <w:p>
            <w:r>
              <w:t>1611 Palisade Avenue, Fort Lee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71.02</w:t>
            </w:r>
          </w:p>
        </w:tc>
      </w:tr>
      <w:tr>
        <w:tc>
          <w:tcPr>
            <w:tcW w:type="dxa" w:w="1728"/>
          </w:tcPr>
          <w:p>
            <w:r>
              <w:t>In Napoli Italian Restaurant &amp; Banquet Hall</w:t>
            </w:r>
          </w:p>
        </w:tc>
        <w:tc>
          <w:tcPr>
            <w:tcW w:type="dxa" w:w="1728"/>
          </w:tcPr>
          <w:p>
            <w:r>
              <w:t>116 Main Street, Fort Lee</w:t>
            </w:r>
          </w:p>
        </w:tc>
        <w:tc>
          <w:tcPr>
            <w:tcW w:type="dxa" w:w="1728"/>
          </w:tcPr>
          <w:p>
            <w:r>
              <w:t>116 Main Street, Fort Lee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71.27</w:t>
            </w:r>
          </w:p>
        </w:tc>
      </w:tr>
      <w:tr>
        <w:tc>
          <w:tcPr>
            <w:tcW w:type="dxa" w:w="1728"/>
          </w:tcPr>
          <w:p>
            <w:r>
              <w:t>Baggios</w:t>
            </w:r>
          </w:p>
        </w:tc>
        <w:tc>
          <w:tcPr>
            <w:tcW w:type="dxa" w:w="1728"/>
          </w:tcPr>
          <w:p>
            <w:r>
              <w:t>212 Main Street, Fort Lee</w:t>
            </w:r>
          </w:p>
        </w:tc>
        <w:tc>
          <w:tcPr>
            <w:tcW w:type="dxa" w:w="1728"/>
          </w:tcPr>
          <w:p>
            <w:r>
              <w:t>212 Main Street, Fort Lee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71.3</w:t>
            </w:r>
          </w:p>
        </w:tc>
      </w:tr>
      <w:tr>
        <w:tc>
          <w:tcPr>
            <w:tcW w:type="dxa" w:w="1728"/>
          </w:tcPr>
          <w:p>
            <w:r>
              <w:t>So Kong Dong</w:t>
            </w:r>
          </w:p>
        </w:tc>
        <w:tc>
          <w:tcPr>
            <w:tcW w:type="dxa" w:w="1728"/>
          </w:tcPr>
          <w:p>
            <w:r>
              <w:t>130 Main Street, Fort Lee</w:t>
            </w:r>
          </w:p>
        </w:tc>
        <w:tc>
          <w:tcPr>
            <w:tcW w:type="dxa" w:w="1728"/>
          </w:tcPr>
          <w:p>
            <w:r>
              <w:t>130 Main Street, Fort Lee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71.26</w:t>
            </w:r>
          </w:p>
        </w:tc>
      </w:tr>
      <w:tr>
        <w:tc>
          <w:tcPr>
            <w:tcW w:type="dxa" w:w="1728"/>
          </w:tcPr>
          <w:p>
            <w:r>
              <w:t>Fort Lee Pizzeria</w:t>
            </w:r>
          </w:p>
        </w:tc>
        <w:tc>
          <w:tcPr>
            <w:tcW w:type="dxa" w:w="1728"/>
          </w:tcPr>
          <w:p>
            <w:r>
              <w:t>2469 Lemoine Avenue, Fort Lee</w:t>
            </w:r>
          </w:p>
        </w:tc>
        <w:tc>
          <w:tcPr>
            <w:tcW w:type="dxa" w:w="1728"/>
          </w:tcPr>
          <w:p>
            <w:r>
              <w:t>2469 Lemoine Avenue, Fort Lee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Dong Bang</w:t>
            </w:r>
          </w:p>
        </w:tc>
        <w:tc>
          <w:tcPr>
            <w:tcW w:type="dxa" w:w="1728"/>
          </w:tcPr>
          <w:p>
            <w:r>
              <w:t>1616 Palisade Avenue, Fort Lee</w:t>
            </w:r>
          </w:p>
        </w:tc>
        <w:tc>
          <w:tcPr>
            <w:tcW w:type="dxa" w:w="1728"/>
          </w:tcPr>
          <w:p>
            <w:r>
              <w:t>1616 Palisade Avenue, Fort Lee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71.04</w:t>
            </w:r>
          </w:p>
        </w:tc>
      </w:tr>
      <w:tr>
        <w:tc>
          <w:tcPr>
            <w:tcW w:type="dxa" w:w="1728"/>
          </w:tcPr>
          <w:p>
            <w:r>
              <w:t>Chillers Grill</w:t>
            </w:r>
          </w:p>
        </w:tc>
        <w:tc>
          <w:tcPr>
            <w:tcW w:type="dxa" w:w="1728"/>
          </w:tcPr>
          <w:p>
            <w:r>
              <w:t>2191 Fletcher Avenue, Fort Lee</w:t>
            </w:r>
          </w:p>
        </w:tc>
        <w:tc>
          <w:tcPr>
            <w:tcW w:type="dxa" w:w="1728"/>
          </w:tcPr>
          <w:p>
            <w:r>
              <w:t>2191 Fletcher Avenue, Fort Lee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Dong Bo Sung</w:t>
            </w:r>
          </w:p>
        </w:tc>
        <w:tc>
          <w:tcPr>
            <w:tcW w:type="dxa" w:w="1728"/>
          </w:tcPr>
          <w:p>
            <w:r>
              <w:t>2169 Lemoine Avenue, Fort Lee</w:t>
            </w:r>
          </w:p>
        </w:tc>
        <w:tc>
          <w:tcPr>
            <w:tcW w:type="dxa" w:w="1728"/>
          </w:tcPr>
          <w:p>
            <w:r>
              <w:t>2169 Lemoine Avenue, Fort Lee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71.53</w:t>
            </w:r>
          </w:p>
        </w:tc>
      </w:tr>
      <w:tr>
        <w:tc>
          <w:tcPr>
            <w:tcW w:type="dxa" w:w="1728"/>
          </w:tcPr>
          <w:p>
            <w:r>
              <w:t>Menya Sandaime</w:t>
            </w:r>
          </w:p>
        </w:tc>
        <w:tc>
          <w:tcPr>
            <w:tcW w:type="dxa" w:w="1728"/>
          </w:tcPr>
          <w:p>
            <w:r>
              <w:t>1638 Parker Avenue, Fort Lee</w:t>
            </w:r>
          </w:p>
        </w:tc>
        <w:tc>
          <w:tcPr>
            <w:tcW w:type="dxa" w:w="1728"/>
          </w:tcPr>
          <w:p>
            <w:r>
              <w:t>1638 Parker Avenue, Fort Lee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71.21</w:t>
            </w:r>
          </w:p>
        </w:tc>
      </w:tr>
      <w:tr>
        <w:tc>
          <w:tcPr>
            <w:tcW w:type="dxa" w:w="1728"/>
          </w:tcPr>
          <w:p>
            <w:r>
              <w:t>Dupan Bakery</w:t>
            </w:r>
          </w:p>
        </w:tc>
        <w:tc>
          <w:tcPr>
            <w:tcW w:type="dxa" w:w="1728"/>
          </w:tcPr>
          <w:p>
            <w:r>
              <w:t>1369 16th Street, Fort Lee</w:t>
            </w:r>
          </w:p>
        </w:tc>
        <w:tc>
          <w:tcPr>
            <w:tcW w:type="dxa" w:w="1728"/>
          </w:tcPr>
          <w:p>
            <w:r>
              <w:t>1369 16th Street, Fort Lee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70.6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1196 Anderson Avenue, Fort Lee</w:t>
            </w:r>
          </w:p>
        </w:tc>
        <w:tc>
          <w:tcPr>
            <w:tcW w:type="dxa" w:w="1728"/>
          </w:tcPr>
          <w:p>
            <w:r>
              <w:t>1196 Anderson Avenue, Fort Lee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70.2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1412 Bergen Boulevard, Fort Lee</w:t>
            </w:r>
          </w:p>
        </w:tc>
        <w:tc>
          <w:tcPr>
            <w:tcW w:type="dxa" w:w="1728"/>
          </w:tcPr>
          <w:p>
            <w:r>
              <w:t>1412 Bergen Boulevard, Fort Lee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70.61</w:t>
            </w:r>
          </w:p>
        </w:tc>
      </w:tr>
      <w:tr>
        <w:tc>
          <w:tcPr>
            <w:tcW w:type="dxa" w:w="1728"/>
          </w:tcPr>
          <w:p>
            <w:r>
              <w:t>Blue Angel Cafe &amp; Bakery</w:t>
            </w:r>
          </w:p>
        </w:tc>
        <w:tc>
          <w:tcPr>
            <w:tcW w:type="dxa" w:w="1728"/>
          </w:tcPr>
          <w:p>
            <w:r>
              <w:t>1640 Schlosser Street, Fort Lee</w:t>
            </w:r>
          </w:p>
        </w:tc>
        <w:tc>
          <w:tcPr>
            <w:tcW w:type="dxa" w:w="1728"/>
          </w:tcPr>
          <w:p>
            <w:r>
              <w:t>1640 Schlosser Street, Fort Lee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71.23</w:t>
            </w:r>
          </w:p>
        </w:tc>
      </w:tr>
      <w:tr>
        <w:tc>
          <w:tcPr>
            <w:tcW w:type="dxa" w:w="1728"/>
          </w:tcPr>
          <w:p>
            <w:r>
              <w:t>Bean &amp; Bean Fort Lee</w:t>
            </w:r>
          </w:p>
        </w:tc>
        <w:tc>
          <w:tcPr>
            <w:tcW w:type="dxa" w:w="1728"/>
          </w:tcPr>
          <w:p>
            <w:r>
              <w:t>189 Main Street, Fort Lee</w:t>
            </w:r>
          </w:p>
        </w:tc>
        <w:tc>
          <w:tcPr>
            <w:tcW w:type="dxa" w:w="1728"/>
          </w:tcPr>
          <w:p>
            <w:r>
              <w:t>189 Main Street, Fort Lee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71.34</w:t>
            </w:r>
          </w:p>
        </w:tc>
      </w:tr>
      <w:tr>
        <w:tc>
          <w:tcPr>
            <w:tcW w:type="dxa" w:w="1728"/>
          </w:tcPr>
          <w:p>
            <w:r>
              <w:t>King Hong</w:t>
            </w:r>
          </w:p>
        </w:tc>
        <w:tc>
          <w:tcPr>
            <w:tcW w:type="dxa" w:w="1728"/>
          </w:tcPr>
          <w:p>
            <w:r>
              <w:t>1230 Anderson Avenue, Fort Lee</w:t>
            </w:r>
          </w:p>
        </w:tc>
        <w:tc>
          <w:tcPr>
            <w:tcW w:type="dxa" w:w="1728"/>
          </w:tcPr>
          <w:p>
            <w:r>
              <w:t>1230 Anderson Avenue, Fort Lee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70.39</w:t>
            </w:r>
          </w:p>
        </w:tc>
      </w:tr>
      <w:tr>
        <w:tc>
          <w:tcPr>
            <w:tcW w:type="dxa" w:w="1728"/>
          </w:tcPr>
          <w:p>
            <w:r>
              <w:t>Prime &amp; Beyond</w:t>
            </w:r>
          </w:p>
        </w:tc>
        <w:tc>
          <w:tcPr>
            <w:tcW w:type="dxa" w:w="1728"/>
          </w:tcPr>
          <w:p>
            <w:r>
              <w:t>501 Main Street, Fort Lee</w:t>
            </w:r>
          </w:p>
        </w:tc>
        <w:tc>
          <w:tcPr>
            <w:tcW w:type="dxa" w:w="1728"/>
          </w:tcPr>
          <w:p>
            <w:r>
              <w:t>501 Main Street, Fort Lee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71.45</w:t>
            </w:r>
          </w:p>
        </w:tc>
      </w:tr>
      <w:tr>
        <w:tc>
          <w:tcPr>
            <w:tcW w:type="dxa" w:w="1728"/>
          </w:tcPr>
          <w:p>
            <w:r>
              <w:t>The Big Red Tomato</w:t>
            </w:r>
          </w:p>
        </w:tc>
        <w:tc>
          <w:tcPr>
            <w:tcW w:type="dxa" w:w="1728"/>
          </w:tcPr>
          <w:p>
            <w:r>
              <w:t>1205 Anderson Avenue, Fort Lee</w:t>
            </w:r>
          </w:p>
        </w:tc>
        <w:tc>
          <w:tcPr>
            <w:tcW w:type="dxa" w:w="1728"/>
          </w:tcPr>
          <w:p>
            <w:r>
              <w:t>1205 Anderson Avenue, Fort Lee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70.38</w:t>
            </w:r>
          </w:p>
        </w:tc>
      </w:tr>
      <w:tr>
        <w:tc>
          <w:tcPr>
            <w:tcW w:type="dxa" w:w="1728"/>
          </w:tcPr>
          <w:p>
            <w:r>
              <w:t>Soup Dumpling Plus</w:t>
            </w:r>
          </w:p>
        </w:tc>
        <w:tc>
          <w:tcPr>
            <w:tcW w:type="dxa" w:w="1728"/>
          </w:tcPr>
          <w:p>
            <w:r>
              <w:t>1550 Lemoine Avenue #109, Fort Lee</w:t>
            </w:r>
          </w:p>
        </w:tc>
        <w:tc>
          <w:tcPr>
            <w:tcW w:type="dxa" w:w="1728"/>
          </w:tcPr>
          <w:p>
            <w:r>
              <w:t>1550 Lemoine Avenue #109, Fort Lee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71.01</w:t>
            </w:r>
          </w:p>
        </w:tc>
      </w:tr>
      <w:tr>
        <w:tc>
          <w:tcPr>
            <w:tcW w:type="dxa" w:w="1728"/>
          </w:tcPr>
          <w:p>
            <w:r>
              <w:t>Gamja TangTang</w:t>
            </w:r>
          </w:p>
        </w:tc>
        <w:tc>
          <w:tcPr>
            <w:tcW w:type="dxa" w:w="1728"/>
          </w:tcPr>
          <w:p>
            <w:r>
              <w:t>1638 Schlosser Street d5, Fort Lee</w:t>
            </w:r>
          </w:p>
        </w:tc>
        <w:tc>
          <w:tcPr>
            <w:tcW w:type="dxa" w:w="1728"/>
          </w:tcPr>
          <w:p>
            <w:r>
              <w:t>1638 Schlosser Street d5, Fort Lee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71.02</w:t>
            </w:r>
          </w:p>
        </w:tc>
      </w:tr>
      <w:tr>
        <w:tc>
          <w:tcPr>
            <w:tcW w:type="dxa" w:w="1728"/>
          </w:tcPr>
          <w:p>
            <w:r>
              <w:t>Sa Rit Gol</w:t>
            </w:r>
          </w:p>
        </w:tc>
        <w:tc>
          <w:tcPr>
            <w:tcW w:type="dxa" w:w="1728"/>
          </w:tcPr>
          <w:p>
            <w:r>
              <w:t>166 Main Street, Fort Lee</w:t>
            </w:r>
          </w:p>
        </w:tc>
        <w:tc>
          <w:tcPr>
            <w:tcW w:type="dxa" w:w="1728"/>
          </w:tcPr>
          <w:p>
            <w:r>
              <w:t>166 Main Street, Fort Lee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71.27</w:t>
            </w:r>
          </w:p>
        </w:tc>
      </w:tr>
      <w:tr>
        <w:tc>
          <w:tcPr>
            <w:tcW w:type="dxa" w:w="1728"/>
          </w:tcPr>
          <w:p>
            <w:r>
              <w:t>Gayeon</w:t>
            </w:r>
          </w:p>
        </w:tc>
        <w:tc>
          <w:tcPr>
            <w:tcW w:type="dxa" w:w="1728"/>
          </w:tcPr>
          <w:p>
            <w:r>
              <w:t>2020 Hudson Street, Fort Lee</w:t>
            </w:r>
          </w:p>
        </w:tc>
        <w:tc>
          <w:tcPr>
            <w:tcW w:type="dxa" w:w="1728"/>
          </w:tcPr>
          <w:p>
            <w:r>
              <w:t>2020 Hudson Street, Fort Lee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71.33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738 Anderson Avenue, Cliffside Park</w:t>
            </w:r>
          </w:p>
        </w:tc>
        <w:tc>
          <w:tcPr>
            <w:tcW w:type="dxa" w:w="1728"/>
          </w:tcPr>
          <w:p>
            <w:r>
              <w:t>738 Anderson Avenue, Cliffside Park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69.43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645 Palisade Avenue, Cliffside Park</w:t>
            </w:r>
          </w:p>
        </w:tc>
        <w:tc>
          <w:tcPr>
            <w:tcW w:type="dxa" w:w="1728"/>
          </w:tcPr>
          <w:p>
            <w:r>
              <w:t>645 Palisade Avenue, Cliffside Park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69.05</w:t>
            </w:r>
          </w:p>
        </w:tc>
      </w:tr>
      <w:tr>
        <w:tc>
          <w:tcPr>
            <w:tcW w:type="dxa" w:w="1728"/>
          </w:tcPr>
          <w:p>
            <w:r>
              <w:t>Güllüoğlu Baklava &amp; Cafe</w:t>
            </w:r>
          </w:p>
        </w:tc>
        <w:tc>
          <w:tcPr>
            <w:tcW w:type="dxa" w:w="1728"/>
          </w:tcPr>
          <w:p>
            <w:r>
              <w:t>611 Anderson Avenue, Cliffside Park</w:t>
            </w:r>
          </w:p>
        </w:tc>
        <w:tc>
          <w:tcPr>
            <w:tcW w:type="dxa" w:w="1728"/>
          </w:tcPr>
          <w:p>
            <w:r>
              <w:t>611 Anderson Avenue, Cliffside Park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69.04</w:t>
            </w:r>
          </w:p>
        </w:tc>
      </w:tr>
      <w:tr>
        <w:tc>
          <w:tcPr>
            <w:tcW w:type="dxa" w:w="1728"/>
          </w:tcPr>
          <w:p>
            <w:r>
              <w:t>Miller's Bakery</w:t>
            </w:r>
          </w:p>
        </w:tc>
        <w:tc>
          <w:tcPr>
            <w:tcW w:type="dxa" w:w="1728"/>
          </w:tcPr>
          <w:p>
            <w:r>
              <w:t>716 Anderson Avenue, Cliffside Park</w:t>
            </w:r>
          </w:p>
        </w:tc>
        <w:tc>
          <w:tcPr>
            <w:tcW w:type="dxa" w:w="1728"/>
          </w:tcPr>
          <w:p>
            <w:r>
              <w:t>716 Anderson Avenue, Cliffside Park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69.27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955 River Road, Edgewater</w:t>
            </w:r>
          </w:p>
        </w:tc>
        <w:tc>
          <w:tcPr>
            <w:tcW w:type="dxa" w:w="1728"/>
          </w:tcPr>
          <w:p>
            <w:r>
              <w:t>955 River Road, Edgewater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69.58</w:t>
            </w:r>
          </w:p>
        </w:tc>
      </w:tr>
      <w:tr>
        <w:tc>
          <w:tcPr>
            <w:tcW w:type="dxa" w:w="1728"/>
          </w:tcPr>
          <w:p>
            <w:r>
              <w:t>Pelicana Chicken</w:t>
            </w:r>
          </w:p>
        </w:tc>
        <w:tc>
          <w:tcPr>
            <w:tcW w:type="dxa" w:w="1728"/>
          </w:tcPr>
          <w:p>
            <w:r>
              <w:t>10 Dempsey Avenue, Edgewater</w:t>
            </w:r>
          </w:p>
        </w:tc>
        <w:tc>
          <w:tcPr>
            <w:tcW w:type="dxa" w:w="1728"/>
          </w:tcPr>
          <w:p>
            <w:r>
              <w:t>10 Dempsey Avenue, Edgewater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69.48</w:t>
            </w:r>
          </w:p>
        </w:tc>
      </w:tr>
      <w:tr>
        <w:tc>
          <w:tcPr>
            <w:tcW w:type="dxa" w:w="1728"/>
          </w:tcPr>
          <w:p>
            <w:r>
              <w:t>D'avant Bakery</w:t>
            </w:r>
          </w:p>
        </w:tc>
        <w:tc>
          <w:tcPr>
            <w:tcW w:type="dxa" w:w="1728"/>
          </w:tcPr>
          <w:p>
            <w:r>
              <w:t>935 River Road Suite 101, Edgewater</w:t>
            </w:r>
          </w:p>
        </w:tc>
        <w:tc>
          <w:tcPr>
            <w:tcW w:type="dxa" w:w="1728"/>
          </w:tcPr>
          <w:p>
            <w:r>
              <w:t>935 River Road Suite 101, Edgewater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69.47</w:t>
            </w:r>
          </w:p>
        </w:tc>
      </w:tr>
      <w:tr>
        <w:tc>
          <w:tcPr>
            <w:tcW w:type="dxa" w:w="1728"/>
          </w:tcPr>
          <w:p>
            <w:r>
              <w:t>WFM Coffee Bar</w:t>
            </w:r>
          </w:p>
        </w:tc>
        <w:tc>
          <w:tcPr>
            <w:tcW w:type="dxa" w:w="1728"/>
          </w:tcPr>
          <w:p>
            <w:r>
              <w:t>905 River Road, Edgewater</w:t>
            </w:r>
          </w:p>
        </w:tc>
        <w:tc>
          <w:tcPr>
            <w:tcW w:type="dxa" w:w="1728"/>
          </w:tcPr>
          <w:p>
            <w:r>
              <w:t>905 River Road, Edgewater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69.34</w:t>
            </w:r>
          </w:p>
        </w:tc>
      </w:tr>
      <w:tr>
        <w:tc>
          <w:tcPr>
            <w:tcW w:type="dxa" w:w="1728"/>
          </w:tcPr>
          <w:p>
            <w:r>
              <w:t>Juice &amp; Smoothie Bar</w:t>
            </w:r>
          </w:p>
        </w:tc>
        <w:tc>
          <w:tcPr>
            <w:tcW w:type="dxa" w:w="1728"/>
          </w:tcPr>
          <w:p>
            <w:r>
              <w:t>Edgewater Towne Center, Edgewater</w:t>
            </w:r>
          </w:p>
        </w:tc>
        <w:tc>
          <w:tcPr>
            <w:tcW w:type="dxa" w:w="1728"/>
          </w:tcPr>
          <w:p>
            <w:r>
              <w:t>Edgewater Towne Center, Edgewater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69.33</w:t>
            </w:r>
          </w:p>
        </w:tc>
      </w:tr>
      <w:tr>
        <w:tc>
          <w:tcPr>
            <w:tcW w:type="dxa" w:w="1728"/>
          </w:tcPr>
          <w:p>
            <w:r>
              <w:t>Kuppi Coffee Company</w:t>
            </w:r>
          </w:p>
        </w:tc>
        <w:tc>
          <w:tcPr>
            <w:tcW w:type="dxa" w:w="1728"/>
          </w:tcPr>
          <w:p>
            <w:r>
              <w:t>725 River Road Suite 47, Edgewater</w:t>
            </w:r>
          </w:p>
        </w:tc>
        <w:tc>
          <w:tcPr>
            <w:tcW w:type="dxa" w:w="1728"/>
          </w:tcPr>
          <w:p>
            <w:r>
              <w:t>725 River Road Suite 47, Edgewater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68.93</w:t>
            </w:r>
          </w:p>
        </w:tc>
      </w:tr>
      <w:tr>
        <w:tc>
          <w:tcPr>
            <w:tcW w:type="dxa" w:w="1728"/>
          </w:tcPr>
          <w:p>
            <w:r>
              <w:t>Cafe Piecebook</w:t>
            </w:r>
          </w:p>
        </w:tc>
        <w:tc>
          <w:tcPr>
            <w:tcW w:type="dxa" w:w="1728"/>
          </w:tcPr>
          <w:p>
            <w:r>
              <w:t>718 Anderson Avenue, Cliffside Park</w:t>
            </w:r>
          </w:p>
        </w:tc>
        <w:tc>
          <w:tcPr>
            <w:tcW w:type="dxa" w:w="1728"/>
          </w:tcPr>
          <w:p>
            <w:r>
              <w:t>718 Anderson Avenue, Cliffside Park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69.28</w:t>
            </w:r>
          </w:p>
        </w:tc>
      </w:tr>
      <w:tr>
        <w:tc>
          <w:tcPr>
            <w:tcW w:type="dxa" w:w="1728"/>
          </w:tcPr>
          <w:p>
            <w:r>
              <w:t>Juan Dulce Desserts LLC</w:t>
            </w:r>
          </w:p>
        </w:tc>
        <w:tc>
          <w:tcPr>
            <w:tcW w:type="dxa" w:w="1728"/>
          </w:tcPr>
          <w:p>
            <w:r>
              <w:t>708 Anderson Avenue, Cliffside Park</w:t>
            </w:r>
          </w:p>
        </w:tc>
        <w:tc>
          <w:tcPr>
            <w:tcW w:type="dxa" w:w="1728"/>
          </w:tcPr>
          <w:p>
            <w:r>
              <w:t>708 Anderson Avenue, Cliffside Park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69.27</w:t>
            </w:r>
          </w:p>
        </w:tc>
      </w:tr>
      <w:tr>
        <w:tc>
          <w:tcPr>
            <w:tcW w:type="dxa" w:w="1728"/>
          </w:tcPr>
          <w:p>
            <w:r>
              <w:t>Paris Baguette</w:t>
            </w:r>
          </w:p>
        </w:tc>
        <w:tc>
          <w:tcPr>
            <w:tcW w:type="dxa" w:w="1728"/>
          </w:tcPr>
          <w:p>
            <w:r>
              <w:t>725 River Road Spaces C &amp; D, Edgewater</w:t>
            </w:r>
          </w:p>
        </w:tc>
        <w:tc>
          <w:tcPr>
            <w:tcW w:type="dxa" w:w="1728"/>
          </w:tcPr>
          <w:p>
            <w:r>
              <w:t>725 River Road Spaces C &amp; D, Edgewater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68.88</w:t>
            </w:r>
          </w:p>
        </w:tc>
      </w:tr>
      <w:tr>
        <w:tc>
          <w:tcPr>
            <w:tcW w:type="dxa" w:w="1728"/>
          </w:tcPr>
          <w:p>
            <w:r>
              <w:t>Aleria Bakery and Cafe</w:t>
            </w:r>
          </w:p>
        </w:tc>
        <w:tc>
          <w:tcPr>
            <w:tcW w:type="dxa" w:w="1728"/>
          </w:tcPr>
          <w:p>
            <w:r>
              <w:t>672 Anderson Avenue, Cliffside Park</w:t>
            </w:r>
          </w:p>
        </w:tc>
        <w:tc>
          <w:tcPr>
            <w:tcW w:type="dxa" w:w="1728"/>
          </w:tcPr>
          <w:p>
            <w:r>
              <w:t>672 Anderson Avenue, Cliffside Park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69.26</w:t>
            </w:r>
          </w:p>
        </w:tc>
      </w:tr>
      <w:tr>
        <w:tc>
          <w:tcPr>
            <w:tcW w:type="dxa" w:w="1728"/>
          </w:tcPr>
          <w:p>
            <w:r>
              <w:t>Yum Yum Bagel &amp; Cafe</w:t>
            </w:r>
          </w:p>
        </w:tc>
        <w:tc>
          <w:tcPr>
            <w:tcW w:type="dxa" w:w="1728"/>
          </w:tcPr>
          <w:p>
            <w:r>
              <w:t>677 Anderson Avenue, Cliffside Park</w:t>
            </w:r>
          </w:p>
        </w:tc>
        <w:tc>
          <w:tcPr>
            <w:tcW w:type="dxa" w:w="1728"/>
          </w:tcPr>
          <w:p>
            <w:r>
              <w:t>677 Anderson Avenue, Cliffside Park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69.27</w:t>
            </w:r>
          </w:p>
        </w:tc>
      </w:tr>
      <w:tr>
        <w:tc>
          <w:tcPr>
            <w:tcW w:type="dxa" w:w="1728"/>
          </w:tcPr>
          <w:p>
            <w:r>
              <w:t>Santo Cafe</w:t>
            </w:r>
          </w:p>
        </w:tc>
        <w:tc>
          <w:tcPr>
            <w:tcW w:type="dxa" w:w="1728"/>
          </w:tcPr>
          <w:p>
            <w:r>
              <w:t>656 Anderson Avenue, Cliffside Park</w:t>
            </w:r>
          </w:p>
        </w:tc>
        <w:tc>
          <w:tcPr>
            <w:tcW w:type="dxa" w:w="1728"/>
          </w:tcPr>
          <w:p>
            <w:r>
              <w:t>656 Anderson Avenue, Cliffside Park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69.2</w:t>
            </w:r>
          </w:p>
        </w:tc>
      </w:tr>
      <w:tr>
        <w:tc>
          <w:tcPr>
            <w:tcW w:type="dxa" w:w="1728"/>
          </w:tcPr>
          <w:p>
            <w:r>
              <w:t>Papa Johns Pizza</w:t>
            </w:r>
          </w:p>
        </w:tc>
        <w:tc>
          <w:tcPr>
            <w:tcW w:type="dxa" w:w="1728"/>
          </w:tcPr>
          <w:p>
            <w:r>
              <w:t>721 Anderson Avenue, Cliffside Park</w:t>
            </w:r>
          </w:p>
        </w:tc>
        <w:tc>
          <w:tcPr>
            <w:tcW w:type="dxa" w:w="1728"/>
          </w:tcPr>
          <w:p>
            <w:r>
              <w:t>721 Anderson Avenue, Cliffside Park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69.29</w:t>
            </w:r>
          </w:p>
        </w:tc>
      </w:tr>
      <w:tr>
        <w:tc>
          <w:tcPr>
            <w:tcW w:type="dxa" w:w="1728"/>
          </w:tcPr>
          <w:p>
            <w:r>
              <w:t>Villa Amalfi</w:t>
            </w:r>
          </w:p>
        </w:tc>
        <w:tc>
          <w:tcPr>
            <w:tcW w:type="dxa" w:w="1728"/>
          </w:tcPr>
          <w:p>
            <w:r>
              <w:t>793 Palisade Avenue, Cliffside Park</w:t>
            </w:r>
          </w:p>
        </w:tc>
        <w:tc>
          <w:tcPr>
            <w:tcW w:type="dxa" w:w="1728"/>
          </w:tcPr>
          <w:p>
            <w:r>
              <w:t>793 Palisade Avenue, Cliffside Park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69.5</w:t>
            </w:r>
          </w:p>
        </w:tc>
      </w:tr>
      <w:tr>
        <w:tc>
          <w:tcPr>
            <w:tcW w:type="dxa" w:w="1728"/>
          </w:tcPr>
          <w:p>
            <w:r>
              <w:t>Brother's Pizzeria &amp; Restaurant</w:t>
            </w:r>
          </w:p>
        </w:tc>
        <w:tc>
          <w:tcPr>
            <w:tcW w:type="dxa" w:w="1728"/>
          </w:tcPr>
          <w:p>
            <w:r>
              <w:t>880 River Road, Edgewater</w:t>
            </w:r>
          </w:p>
        </w:tc>
        <w:tc>
          <w:tcPr>
            <w:tcW w:type="dxa" w:w="1728"/>
          </w:tcPr>
          <w:p>
            <w:r>
              <w:t>880 River Road, Edgewater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69.36</w:t>
            </w:r>
          </w:p>
        </w:tc>
      </w:tr>
      <w:tr>
        <w:tc>
          <w:tcPr>
            <w:tcW w:type="dxa" w:w="1728"/>
          </w:tcPr>
          <w:p>
            <w:r>
              <w:t>Marathon Sushi</w:t>
            </w:r>
          </w:p>
        </w:tc>
        <w:tc>
          <w:tcPr>
            <w:tcW w:type="dxa" w:w="1728"/>
          </w:tcPr>
          <w:p>
            <w:r>
              <w:t>661 Anderson Avenue, Cliffside Park</w:t>
            </w:r>
          </w:p>
        </w:tc>
        <w:tc>
          <w:tcPr>
            <w:tcW w:type="dxa" w:w="1728"/>
          </w:tcPr>
          <w:p>
            <w:r>
              <w:t>661 Anderson Avenue, Cliffside Park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69.24</w:t>
            </w:r>
          </w:p>
        </w:tc>
      </w:tr>
      <w:tr>
        <w:tc>
          <w:tcPr>
            <w:tcW w:type="dxa" w:w="1728"/>
          </w:tcPr>
          <w:p>
            <w:r>
              <w:t>Китайски ресторант "Малкото Суджоу"</w:t>
            </w:r>
          </w:p>
        </w:tc>
        <w:tc>
          <w:tcPr>
            <w:tcW w:type="dxa" w:w="1728"/>
          </w:tcPr>
          <w:p>
            <w:r>
              <w:t>607 Gorge Road, Cliffside Park</w:t>
            </w:r>
          </w:p>
        </w:tc>
        <w:tc>
          <w:tcPr>
            <w:tcW w:type="dxa" w:w="1728"/>
          </w:tcPr>
          <w:p>
            <w:r>
              <w:t>607 Gorge Road, Cliffside Park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69.04</w:t>
            </w:r>
          </w:p>
        </w:tc>
      </w:tr>
      <w:tr>
        <w:tc>
          <w:tcPr>
            <w:tcW w:type="dxa" w:w="1728"/>
          </w:tcPr>
          <w:p>
            <w:r>
              <w:t>Sushi Cruise</w:t>
            </w:r>
          </w:p>
        </w:tc>
        <w:tc>
          <w:tcPr>
            <w:tcW w:type="dxa" w:w="1728"/>
          </w:tcPr>
          <w:p>
            <w:r>
              <w:t>725 River Road #51, Edgewater</w:t>
            </w:r>
          </w:p>
        </w:tc>
        <w:tc>
          <w:tcPr>
            <w:tcW w:type="dxa" w:w="1728"/>
          </w:tcPr>
          <w:p>
            <w:r>
              <w:t>725 River Road #51, Edgewater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68.87</w:t>
            </w:r>
          </w:p>
        </w:tc>
      </w:tr>
      <w:tr>
        <w:tc>
          <w:tcPr>
            <w:tcW w:type="dxa" w:w="1728"/>
          </w:tcPr>
          <w:p>
            <w:r>
              <w:t>The Great Burrito</w:t>
            </w:r>
          </w:p>
        </w:tc>
        <w:tc>
          <w:tcPr>
            <w:tcW w:type="dxa" w:w="1728"/>
          </w:tcPr>
          <w:p>
            <w:r>
              <w:t>10 Hilliard Avenue, Edgewater</w:t>
            </w:r>
          </w:p>
        </w:tc>
        <w:tc>
          <w:tcPr>
            <w:tcW w:type="dxa" w:w="1728"/>
          </w:tcPr>
          <w:p>
            <w:r>
              <w:t>10 Hilliard Avenue, Edgewater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69.41</w:t>
            </w:r>
          </w:p>
        </w:tc>
      </w:tr>
      <w:tr>
        <w:tc>
          <w:tcPr>
            <w:tcW w:type="dxa" w:w="1728"/>
          </w:tcPr>
          <w:p>
            <w:r>
              <w:t>Brownstone Pancake Factory (Edgewater, NJ)</w:t>
            </w:r>
          </w:p>
        </w:tc>
        <w:tc>
          <w:tcPr>
            <w:tcW w:type="dxa" w:w="1728"/>
          </w:tcPr>
          <w:p>
            <w:r>
              <w:t>860 River Road, Edgewater</w:t>
            </w:r>
          </w:p>
        </w:tc>
        <w:tc>
          <w:tcPr>
            <w:tcW w:type="dxa" w:w="1728"/>
          </w:tcPr>
          <w:p>
            <w:r>
              <w:t>860 River Road, Edgewater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69.29</w:t>
            </w:r>
          </w:p>
        </w:tc>
      </w:tr>
      <w:tr>
        <w:tc>
          <w:tcPr>
            <w:tcW w:type="dxa" w:w="1728"/>
          </w:tcPr>
          <w:p>
            <w:r>
              <w:t>Pizza Club</w:t>
            </w:r>
          </w:p>
        </w:tc>
        <w:tc>
          <w:tcPr>
            <w:tcW w:type="dxa" w:w="1728"/>
          </w:tcPr>
          <w:p>
            <w:r>
              <w:t>725 River Road, Edgewater</w:t>
            </w:r>
          </w:p>
        </w:tc>
        <w:tc>
          <w:tcPr>
            <w:tcW w:type="dxa" w:w="1728"/>
          </w:tcPr>
          <w:p>
            <w:r>
              <w:t>725 River Road, Edgewater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68.91</w:t>
            </w:r>
          </w:p>
        </w:tc>
      </w:tr>
      <w:tr>
        <w:tc>
          <w:tcPr>
            <w:tcW w:type="dxa" w:w="1728"/>
          </w:tcPr>
          <w:p>
            <w:r>
              <w:t>EDGEWATER SGD TOFU &amp; BBQ</w:t>
            </w:r>
          </w:p>
        </w:tc>
        <w:tc>
          <w:tcPr>
            <w:tcW w:type="dxa" w:w="1728"/>
          </w:tcPr>
          <w:p>
            <w:r>
              <w:t>725 River Road #45, Edgewater</w:t>
            </w:r>
          </w:p>
        </w:tc>
        <w:tc>
          <w:tcPr>
            <w:tcW w:type="dxa" w:w="1728"/>
          </w:tcPr>
          <w:p>
            <w:r>
              <w:t>725 River Road #45, Edgewater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68.91</w:t>
            </w:r>
          </w:p>
        </w:tc>
      </w:tr>
      <w:tr>
        <w:tc>
          <w:tcPr>
            <w:tcW w:type="dxa" w:w="1728"/>
          </w:tcPr>
          <w:p>
            <w:r>
              <w:t>Nefista Cig Kofte (LeyRa Chocolate)</w:t>
            </w:r>
          </w:p>
        </w:tc>
        <w:tc>
          <w:tcPr>
            <w:tcW w:type="dxa" w:w="1728"/>
          </w:tcPr>
          <w:p>
            <w:r>
              <w:t>656 Anderson Avenue, Cliffside Park</w:t>
            </w:r>
          </w:p>
        </w:tc>
        <w:tc>
          <w:tcPr>
            <w:tcW w:type="dxa" w:w="1728"/>
          </w:tcPr>
          <w:p>
            <w:r>
              <w:t>656 Anderson Avenue, Cliffside Park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69.2</w:t>
            </w:r>
          </w:p>
        </w:tc>
      </w:tr>
      <w:tr>
        <w:tc>
          <w:tcPr>
            <w:tcW w:type="dxa" w:w="1728"/>
          </w:tcPr>
          <w:p>
            <w:r>
              <w:t>Istanbul Borek &amp; Kebab</w:t>
            </w:r>
          </w:p>
        </w:tc>
        <w:tc>
          <w:tcPr>
            <w:tcW w:type="dxa" w:w="1728"/>
          </w:tcPr>
          <w:p>
            <w:r>
              <w:t>360 Lawton Avenue, Cliffside Park</w:t>
            </w:r>
          </w:p>
        </w:tc>
        <w:tc>
          <w:tcPr>
            <w:tcW w:type="dxa" w:w="1728"/>
          </w:tcPr>
          <w:p>
            <w:r>
              <w:t>360 Lawton Avenue, Cliffside Park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69.27</w:t>
            </w:r>
          </w:p>
        </w:tc>
      </w:tr>
      <w:tr>
        <w:tc>
          <w:tcPr>
            <w:tcW w:type="dxa" w:w="1728"/>
          </w:tcPr>
          <w:p>
            <w:r>
              <w:t>John's Fried Chicken</w:t>
            </w:r>
          </w:p>
        </w:tc>
        <w:tc>
          <w:tcPr>
            <w:tcW w:type="dxa" w:w="1728"/>
          </w:tcPr>
          <w:p>
            <w:r>
              <w:t>613 Anderson Avenue, Cliffside Park</w:t>
            </w:r>
          </w:p>
        </w:tc>
        <w:tc>
          <w:tcPr>
            <w:tcW w:type="dxa" w:w="1728"/>
          </w:tcPr>
          <w:p>
            <w:r>
              <w:t>613 Anderson Avenue, Cliffside Park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69.04</w:t>
            </w:r>
          </w:p>
        </w:tc>
      </w:tr>
      <w:tr>
        <w:tc>
          <w:tcPr>
            <w:tcW w:type="dxa" w:w="1728"/>
          </w:tcPr>
          <w:p>
            <w:r>
              <w:t>The Caves (formerly Archetypus)</w:t>
            </w:r>
          </w:p>
        </w:tc>
        <w:tc>
          <w:tcPr>
            <w:tcW w:type="dxa" w:w="1728"/>
          </w:tcPr>
          <w:p>
            <w:r>
              <w:t>266 Old River Road, Edgewater</w:t>
            </w:r>
          </w:p>
        </w:tc>
        <w:tc>
          <w:tcPr>
            <w:tcW w:type="dxa" w:w="1728"/>
          </w:tcPr>
          <w:p>
            <w:r>
              <w:t>266 Old River Road, Edgewater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67.98</w:t>
            </w:r>
          </w:p>
        </w:tc>
      </w:tr>
      <w:tr>
        <w:tc>
          <w:tcPr>
            <w:tcW w:type="dxa" w:w="1728"/>
          </w:tcPr>
          <w:p>
            <w:r>
              <w:t>QuickChek</w:t>
            </w:r>
          </w:p>
        </w:tc>
        <w:tc>
          <w:tcPr>
            <w:tcW w:type="dxa" w:w="1728"/>
          </w:tcPr>
          <w:p>
            <w:r>
              <w:t>9005 Bergenline Avenue, North Bergen</w:t>
            </w:r>
          </w:p>
        </w:tc>
        <w:tc>
          <w:tcPr>
            <w:tcW w:type="dxa" w:w="1728"/>
          </w:tcPr>
          <w:p>
            <w:r>
              <w:t>9005 Bergenline Avenue, North Bergen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67.6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2 Main Street, Edgewater</w:t>
            </w:r>
          </w:p>
        </w:tc>
        <w:tc>
          <w:tcPr>
            <w:tcW w:type="dxa" w:w="1728"/>
          </w:tcPr>
          <w:p>
            <w:r>
              <w:t>2 Main Street, Edgewater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67.58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427 Anderson Avenue, Fairview</w:t>
            </w:r>
          </w:p>
        </w:tc>
        <w:tc>
          <w:tcPr>
            <w:tcW w:type="dxa" w:w="1728"/>
          </w:tcPr>
          <w:p>
            <w:r>
              <w:t>427 Anderson Avenue, Fairview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68.56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9001 Bergenline Avenue, North Bergen</w:t>
            </w:r>
          </w:p>
        </w:tc>
        <w:tc>
          <w:tcPr>
            <w:tcW w:type="dxa" w:w="1728"/>
          </w:tcPr>
          <w:p>
            <w:r>
              <w:t>9001 Bergenline Avenue, North Bergen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67.6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549 River Road, Edgewater</w:t>
            </w:r>
          </w:p>
        </w:tc>
        <w:tc>
          <w:tcPr>
            <w:tcW w:type="dxa" w:w="1728"/>
          </w:tcPr>
          <w:p>
            <w:r>
              <w:t>549 River Road, Edgewater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68.41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289 Bergen Boulevard, Fairview</w:t>
            </w:r>
          </w:p>
        </w:tc>
        <w:tc>
          <w:tcPr>
            <w:tcW w:type="dxa" w:w="1728"/>
          </w:tcPr>
          <w:p>
            <w:r>
              <w:t>289 Bergen Boulevard, Fairview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68.21</w:t>
            </w:r>
          </w:p>
        </w:tc>
      </w:tr>
      <w:tr>
        <w:tc>
          <w:tcPr>
            <w:tcW w:type="dxa" w:w="1728"/>
          </w:tcPr>
          <w:p>
            <w:r>
              <w:t>The Village Edgewater</w:t>
            </w:r>
          </w:p>
        </w:tc>
        <w:tc>
          <w:tcPr>
            <w:tcW w:type="dxa" w:w="1728"/>
          </w:tcPr>
          <w:p>
            <w:r>
              <w:t>250 Old River Road, Edgewater</w:t>
            </w:r>
          </w:p>
        </w:tc>
        <w:tc>
          <w:tcPr>
            <w:tcW w:type="dxa" w:w="1728"/>
          </w:tcPr>
          <w:p>
            <w:r>
              <w:t>250 Old River Road, Edgewater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67.94</w:t>
            </w:r>
          </w:p>
        </w:tc>
      </w:tr>
      <w:tr>
        <w:tc>
          <w:tcPr>
            <w:tcW w:type="dxa" w:w="1728"/>
          </w:tcPr>
          <w:p>
            <w:r>
              <w:t>ETERI Boutique &amp; Café Lounge</w:t>
            </w:r>
          </w:p>
        </w:tc>
        <w:tc>
          <w:tcPr>
            <w:tcW w:type="dxa" w:w="1728"/>
          </w:tcPr>
          <w:p>
            <w:r>
              <w:t>268 Old River Road, Edgewater</w:t>
            </w:r>
          </w:p>
        </w:tc>
        <w:tc>
          <w:tcPr>
            <w:tcW w:type="dxa" w:w="1728"/>
          </w:tcPr>
          <w:p>
            <w:r>
              <w:t>268 Old River Road, Edgewater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67.98</w:t>
            </w:r>
          </w:p>
        </w:tc>
      </w:tr>
      <w:tr>
        <w:tc>
          <w:tcPr>
            <w:tcW w:type="dxa" w:w="1728"/>
          </w:tcPr>
          <w:p>
            <w:r>
              <w:t>Kafe Nio</w:t>
            </w:r>
          </w:p>
        </w:tc>
        <w:tc>
          <w:tcPr>
            <w:tcW w:type="dxa" w:w="1728"/>
          </w:tcPr>
          <w:p>
            <w:r>
              <w:t>The Promenade @, 51 City Place Mall, Edgewater</w:t>
            </w:r>
          </w:p>
        </w:tc>
        <w:tc>
          <w:tcPr>
            <w:tcW w:type="dxa" w:w="1728"/>
          </w:tcPr>
          <w:p>
            <w:r>
              <w:t>The Promenade @, 51 City Place Mall, Edgewater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67.86</w:t>
            </w:r>
          </w:p>
        </w:tc>
      </w:tr>
      <w:tr>
        <w:tc>
          <w:tcPr>
            <w:tcW w:type="dxa" w:w="1728"/>
          </w:tcPr>
          <w:p>
            <w:r>
              <w:t>Sandwichitos</w:t>
            </w:r>
          </w:p>
        </w:tc>
        <w:tc>
          <w:tcPr>
            <w:tcW w:type="dxa" w:w="1728"/>
          </w:tcPr>
          <w:p>
            <w:r>
              <w:t>9025 Old River Road, North Bergen</w:t>
            </w:r>
          </w:p>
        </w:tc>
        <w:tc>
          <w:tcPr>
            <w:tcW w:type="dxa" w:w="1728"/>
          </w:tcPr>
          <w:p>
            <w:r>
              <w:t>9025 Old River Road, North Bergen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67.66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478 River Road, Edgewater</w:t>
            </w:r>
          </w:p>
        </w:tc>
        <w:tc>
          <w:tcPr>
            <w:tcW w:type="dxa" w:w="1728"/>
          </w:tcPr>
          <w:p>
            <w:r>
              <w:t>478 River Road, Edgewater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68.41</w:t>
            </w:r>
          </w:p>
        </w:tc>
      </w:tr>
      <w:tr>
        <w:tc>
          <w:tcPr>
            <w:tcW w:type="dxa" w:w="1728"/>
          </w:tcPr>
          <w:p>
            <w:r>
              <w:t>Barb Coffee Co. and Market</w:t>
            </w:r>
          </w:p>
        </w:tc>
        <w:tc>
          <w:tcPr>
            <w:tcW w:type="dxa" w:w="1728"/>
          </w:tcPr>
          <w:p>
            <w:r>
              <w:t>58 Anderson Avenue, Fairview</w:t>
            </w:r>
          </w:p>
        </w:tc>
        <w:tc>
          <w:tcPr>
            <w:tcW w:type="dxa" w:w="1728"/>
          </w:tcPr>
          <w:p>
            <w:r>
              <w:t>58 Anderson Avenue, Fairview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67.83</w:t>
            </w:r>
          </w:p>
        </w:tc>
      </w:tr>
      <w:tr>
        <w:tc>
          <w:tcPr>
            <w:tcW w:type="dxa" w:w="1728"/>
          </w:tcPr>
          <w:p>
            <w:r>
              <w:t>Tim Hortons</w:t>
            </w:r>
          </w:p>
        </w:tc>
        <w:tc>
          <w:tcPr>
            <w:tcW w:type="dxa" w:w="1728"/>
          </w:tcPr>
          <w:p>
            <w:r>
              <w:t>8401 River Road, North Bergen</w:t>
            </w:r>
          </w:p>
        </w:tc>
        <w:tc>
          <w:tcPr>
            <w:tcW w:type="dxa" w:w="1728"/>
          </w:tcPr>
          <w:p>
            <w:r>
              <w:t>8401 River Road, North Bergen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67.28</w:t>
            </w:r>
          </w:p>
        </w:tc>
      </w:tr>
      <w:tr>
        <w:tc>
          <w:tcPr>
            <w:tcW w:type="dxa" w:w="1728"/>
          </w:tcPr>
          <w:p>
            <w:r>
              <w:t>Restaurante noches Alejandra</w:t>
            </w:r>
          </w:p>
        </w:tc>
        <w:tc>
          <w:tcPr>
            <w:tcW w:type="dxa" w:w="1728"/>
          </w:tcPr>
          <w:p>
            <w:r>
              <w:t>354 Fairview Avenue, Fairview</w:t>
            </w:r>
          </w:p>
        </w:tc>
        <w:tc>
          <w:tcPr>
            <w:tcW w:type="dxa" w:w="1728"/>
          </w:tcPr>
          <w:p>
            <w:r>
              <w:t>354 Fairview Avenue, Fairview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67.7</w:t>
            </w:r>
          </w:p>
        </w:tc>
      </w:tr>
      <w:tr>
        <w:tc>
          <w:tcPr>
            <w:tcW w:type="dxa" w:w="1728"/>
          </w:tcPr>
          <w:p>
            <w:r>
              <w:t>Lolitas Mexican Cantina NB</w:t>
            </w:r>
          </w:p>
        </w:tc>
        <w:tc>
          <w:tcPr>
            <w:tcW w:type="dxa" w:w="1728"/>
          </w:tcPr>
          <w:p>
            <w:r>
              <w:t>8809 River Road, North Bergen</w:t>
            </w:r>
          </w:p>
        </w:tc>
        <w:tc>
          <w:tcPr>
            <w:tcW w:type="dxa" w:w="1728"/>
          </w:tcPr>
          <w:p>
            <w:r>
              <w:t>8809 River Road, North Bergen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67.54</w:t>
            </w:r>
          </w:p>
        </w:tc>
      </w:tr>
      <w:tr>
        <w:tc>
          <w:tcPr>
            <w:tcW w:type="dxa" w:w="1728"/>
          </w:tcPr>
          <w:p>
            <w:r>
              <w:t>Outback Steakhouse</w:t>
            </w:r>
          </w:p>
        </w:tc>
        <w:tc>
          <w:tcPr>
            <w:tcW w:type="dxa" w:w="1728"/>
          </w:tcPr>
          <w:p>
            <w:r>
              <w:t>539 River Road, Edgewater</w:t>
            </w:r>
          </w:p>
        </w:tc>
        <w:tc>
          <w:tcPr>
            <w:tcW w:type="dxa" w:w="1728"/>
          </w:tcPr>
          <w:p>
            <w:r>
              <w:t>539 River Road, Edgewater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68.42</w:t>
            </w:r>
          </w:p>
        </w:tc>
      </w:tr>
      <w:tr>
        <w:tc>
          <w:tcPr>
            <w:tcW w:type="dxa" w:w="1728"/>
          </w:tcPr>
          <w:p>
            <w:r>
              <w:t>Greek Taverna</w:t>
            </w:r>
          </w:p>
        </w:tc>
        <w:tc>
          <w:tcPr>
            <w:tcW w:type="dxa" w:w="1728"/>
          </w:tcPr>
          <w:p>
            <w:r>
              <w:t>55 The Promenade, Edgewater</w:t>
            </w:r>
          </w:p>
        </w:tc>
        <w:tc>
          <w:tcPr>
            <w:tcW w:type="dxa" w:w="1728"/>
          </w:tcPr>
          <w:p>
            <w:r>
              <w:t>55 The Promenade, Edgewater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67.85</w:t>
            </w:r>
          </w:p>
        </w:tc>
      </w:tr>
      <w:tr>
        <w:tc>
          <w:tcPr>
            <w:tcW w:type="dxa" w:w="1728"/>
          </w:tcPr>
          <w:p>
            <w:r>
              <w:t>Haven Riverfront Restaurant and Bar</w:t>
            </w:r>
          </w:p>
        </w:tc>
        <w:tc>
          <w:tcPr>
            <w:tcW w:type="dxa" w:w="1728"/>
          </w:tcPr>
          <w:p>
            <w:r>
              <w:t>2 Main Street, Edgewater</w:t>
            </w:r>
          </w:p>
        </w:tc>
        <w:tc>
          <w:tcPr>
            <w:tcW w:type="dxa" w:w="1728"/>
          </w:tcPr>
          <w:p>
            <w:r>
              <w:t>2 Main Street, Edgewater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67.58</w:t>
            </w:r>
          </w:p>
        </w:tc>
      </w:tr>
      <w:tr>
        <w:tc>
          <w:tcPr>
            <w:tcW w:type="dxa" w:w="1728"/>
          </w:tcPr>
          <w:p>
            <w:r>
              <w:t>Original Pancake House</w:t>
            </w:r>
          </w:p>
        </w:tc>
        <w:tc>
          <w:tcPr>
            <w:tcW w:type="dxa" w:w="1728"/>
          </w:tcPr>
          <w:p>
            <w:r>
              <w:t>15 The Promenade, Edgewater</w:t>
            </w:r>
          </w:p>
        </w:tc>
        <w:tc>
          <w:tcPr>
            <w:tcW w:type="dxa" w:w="1728"/>
          </w:tcPr>
          <w:p>
            <w:r>
              <w:t>15 The Promenade, Edgewater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67.84</w:t>
            </w:r>
          </w:p>
        </w:tc>
      </w:tr>
      <w:tr>
        <w:tc>
          <w:tcPr>
            <w:tcW w:type="dxa" w:w="1728"/>
          </w:tcPr>
          <w:p>
            <w:r>
              <w:t>Moe's Southwest Grill</w:t>
            </w:r>
          </w:p>
        </w:tc>
        <w:tc>
          <w:tcPr>
            <w:tcW w:type="dxa" w:w="1728"/>
          </w:tcPr>
          <w:p>
            <w:r>
              <w:t>75 River Road, Edgewater</w:t>
            </w:r>
          </w:p>
        </w:tc>
        <w:tc>
          <w:tcPr>
            <w:tcW w:type="dxa" w:w="1728"/>
          </w:tcPr>
          <w:p>
            <w:r>
              <w:t>75 River Road, Edgewater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67.64</w:t>
            </w:r>
          </w:p>
        </w:tc>
      </w:tr>
      <w:tr>
        <w:tc>
          <w:tcPr>
            <w:tcW w:type="dxa" w:w="1728"/>
          </w:tcPr>
          <w:p>
            <w:r>
              <w:t>Tapas De España</w:t>
            </w:r>
          </w:p>
        </w:tc>
        <w:tc>
          <w:tcPr>
            <w:tcW w:type="dxa" w:w="1728"/>
          </w:tcPr>
          <w:p>
            <w:r>
              <w:t>7909 Bergenline Avenue, North Bergen</w:t>
            </w:r>
          </w:p>
        </w:tc>
        <w:tc>
          <w:tcPr>
            <w:tcW w:type="dxa" w:w="1728"/>
          </w:tcPr>
          <w:p>
            <w:r>
              <w:t>7909 Bergenline Avenue, North Bergen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67.09</w:t>
            </w:r>
          </w:p>
        </w:tc>
      </w:tr>
      <w:tr>
        <w:tc>
          <w:tcPr>
            <w:tcW w:type="dxa" w:w="1728"/>
          </w:tcPr>
          <w:p>
            <w:r>
              <w:t>Burger King</w:t>
            </w:r>
          </w:p>
        </w:tc>
        <w:tc>
          <w:tcPr>
            <w:tcW w:type="dxa" w:w="1728"/>
          </w:tcPr>
          <w:p>
            <w:r>
              <w:t>9105 Bergenline Avenue, North Bergen</w:t>
            </w:r>
          </w:p>
        </w:tc>
        <w:tc>
          <w:tcPr>
            <w:tcW w:type="dxa" w:w="1728"/>
          </w:tcPr>
          <w:p>
            <w:r>
              <w:t>9105 Bergenline Avenue, North Bergen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67.62</w:t>
            </w:r>
          </w:p>
        </w:tc>
      </w:tr>
      <w:tr>
        <w:tc>
          <w:tcPr>
            <w:tcW w:type="dxa" w:w="1728"/>
          </w:tcPr>
          <w:p>
            <w:r>
              <w:t>Daisy's Grill</w:t>
            </w:r>
          </w:p>
        </w:tc>
        <w:tc>
          <w:tcPr>
            <w:tcW w:type="dxa" w:w="1728"/>
          </w:tcPr>
          <w:p>
            <w:r>
              <w:t>200 Old River Road, Edgewater</w:t>
            </w:r>
          </w:p>
        </w:tc>
        <w:tc>
          <w:tcPr>
            <w:tcW w:type="dxa" w:w="1728"/>
          </w:tcPr>
          <w:p>
            <w:r>
              <w:t>200 Old River Road, Edgewater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67.83</w:t>
            </w:r>
          </w:p>
        </w:tc>
      </w:tr>
      <w:tr>
        <w:tc>
          <w:tcPr>
            <w:tcW w:type="dxa" w:w="1728"/>
          </w:tcPr>
          <w:p>
            <w:r>
              <w:t>Five Guys</w:t>
            </w:r>
          </w:p>
        </w:tc>
        <w:tc>
          <w:tcPr>
            <w:tcW w:type="dxa" w:w="1728"/>
          </w:tcPr>
          <w:p>
            <w:r>
              <w:t>45 River Road, Edgewater</w:t>
            </w:r>
          </w:p>
        </w:tc>
        <w:tc>
          <w:tcPr>
            <w:tcW w:type="dxa" w:w="1728"/>
          </w:tcPr>
          <w:p>
            <w:r>
              <w:t>45 River Road, Edgewater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67.58</w:t>
            </w:r>
          </w:p>
        </w:tc>
      </w:tr>
      <w:tr>
        <w:tc>
          <w:tcPr>
            <w:tcW w:type="dxa" w:w="1728"/>
          </w:tcPr>
          <w:p>
            <w:r>
              <w:t>Juice Journey Cafe</w:t>
            </w:r>
          </w:p>
        </w:tc>
        <w:tc>
          <w:tcPr>
            <w:tcW w:type="dxa" w:w="1728"/>
          </w:tcPr>
          <w:p>
            <w:r>
              <w:t>1 Main Street, Edgewater</w:t>
            </w:r>
          </w:p>
        </w:tc>
        <w:tc>
          <w:tcPr>
            <w:tcW w:type="dxa" w:w="1728"/>
          </w:tcPr>
          <w:p>
            <w:r>
              <w:t>1 Main Street, Edgewater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67.59</w:t>
            </w:r>
          </w:p>
        </w:tc>
      </w:tr>
      <w:tr>
        <w:tc>
          <w:tcPr>
            <w:tcW w:type="dxa" w:w="1728"/>
          </w:tcPr>
          <w:p>
            <w:r>
              <w:t>Spirit Restaurant &amp; Bar</w:t>
            </w:r>
          </w:p>
        </w:tc>
        <w:tc>
          <w:tcPr>
            <w:tcW w:type="dxa" w:w="1728"/>
          </w:tcPr>
          <w:p>
            <w:r>
              <w:t>547 River Road, Edgewater</w:t>
            </w:r>
          </w:p>
        </w:tc>
        <w:tc>
          <w:tcPr>
            <w:tcW w:type="dxa" w:w="1728"/>
          </w:tcPr>
          <w:p>
            <w:r>
              <w:t>547 River Road, Edgewater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68.46</w:t>
            </w:r>
          </w:p>
        </w:tc>
      </w:tr>
      <w:tr>
        <w:tc>
          <w:tcPr>
            <w:tcW w:type="dxa" w:w="1728"/>
          </w:tcPr>
          <w:p>
            <w:r>
              <w:t>Fairview Taqueria</w:t>
            </w:r>
          </w:p>
        </w:tc>
        <w:tc>
          <w:tcPr>
            <w:tcW w:type="dxa" w:w="1728"/>
          </w:tcPr>
          <w:p>
            <w:r>
              <w:t>149 A Anderson Avenue, Fairview</w:t>
            </w:r>
          </w:p>
        </w:tc>
        <w:tc>
          <w:tcPr>
            <w:tcW w:type="dxa" w:w="1728"/>
          </w:tcPr>
          <w:p>
            <w:r>
              <w:t>149 A Anderson Avenue, Fairview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68.01</w:t>
            </w:r>
          </w:p>
        </w:tc>
      </w:tr>
      <w:tr>
        <w:tc>
          <w:tcPr>
            <w:tcW w:type="dxa" w:w="1728"/>
          </w:tcPr>
          <w:p>
            <w:r>
              <w:t>Dulce De Leche Bakery</w:t>
            </w:r>
          </w:p>
        </w:tc>
        <w:tc>
          <w:tcPr>
            <w:tcW w:type="dxa" w:w="1728"/>
          </w:tcPr>
          <w:p>
            <w:r>
              <w:t>6510 Bergenline Avenue, West New York</w:t>
            </w:r>
          </w:p>
        </w:tc>
        <w:tc>
          <w:tcPr>
            <w:tcW w:type="dxa" w:w="1728"/>
          </w:tcPr>
          <w:p>
            <w:r>
              <w:t>6510 Bergenline Avenue, West New York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65.84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4801 Park Avenue, Union City</w:t>
            </w:r>
          </w:p>
        </w:tc>
        <w:tc>
          <w:tcPr>
            <w:tcW w:type="dxa" w:w="1728"/>
          </w:tcPr>
          <w:p>
            <w:r>
              <w:t>4801 Park Avenue, Union City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65.26</w:t>
            </w:r>
          </w:p>
        </w:tc>
      </w:tr>
      <w:tr>
        <w:tc>
          <w:tcPr>
            <w:tcW w:type="dxa" w:w="1728"/>
          </w:tcPr>
          <w:p>
            <w:r>
              <w:t>Colombian Bites</w:t>
            </w:r>
          </w:p>
        </w:tc>
        <w:tc>
          <w:tcPr>
            <w:tcW w:type="dxa" w:w="1728"/>
          </w:tcPr>
          <w:p>
            <w:r>
              <w:t>5811 Hudson Avenue # 1, West New York</w:t>
            </w:r>
          </w:p>
        </w:tc>
        <w:tc>
          <w:tcPr>
            <w:tcW w:type="dxa" w:w="1728"/>
          </w:tcPr>
          <w:p>
            <w:r>
              <w:t>5811 Hudson Avenue # 1, West New York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65.74</w:t>
            </w:r>
          </w:p>
        </w:tc>
      </w:tr>
      <w:tr>
        <w:tc>
          <w:tcPr>
            <w:tcW w:type="dxa" w:w="1728"/>
          </w:tcPr>
          <w:p>
            <w:r>
              <w:t>Mary's Bakery</w:t>
            </w:r>
          </w:p>
        </w:tc>
        <w:tc>
          <w:tcPr>
            <w:tcW w:type="dxa" w:w="1728"/>
          </w:tcPr>
          <w:p>
            <w:r>
              <w:t>6813 Park Avenue, Guttenberg</w:t>
            </w:r>
          </w:p>
        </w:tc>
        <w:tc>
          <w:tcPr>
            <w:tcW w:type="dxa" w:w="1728"/>
          </w:tcPr>
          <w:p>
            <w:r>
              <w:t>6813 Park Avenue, Guttenberg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66.56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6215 Park Avenue, West New York</w:t>
            </w:r>
          </w:p>
        </w:tc>
        <w:tc>
          <w:tcPr>
            <w:tcW w:type="dxa" w:w="1728"/>
          </w:tcPr>
          <w:p>
            <w:r>
              <w:t>6215 Park Avenue, West New York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65.84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7101 JFK Boulevard East, Guttenberg</w:t>
            </w:r>
          </w:p>
        </w:tc>
        <w:tc>
          <w:tcPr>
            <w:tcW w:type="dxa" w:w="1728"/>
          </w:tcPr>
          <w:p>
            <w:r>
              <w:t>7101 JFK Boulevard East, Guttenberg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66.66</w:t>
            </w:r>
          </w:p>
        </w:tc>
      </w:tr>
      <w:tr>
        <w:tc>
          <w:tcPr>
            <w:tcW w:type="dxa" w:w="1728"/>
          </w:tcPr>
          <w:p>
            <w:r>
              <w:t>QuickChek</w:t>
            </w:r>
          </w:p>
        </w:tc>
        <w:tc>
          <w:tcPr>
            <w:tcW w:type="dxa" w:w="1728"/>
          </w:tcPr>
          <w:p>
            <w:r>
              <w:t>7201 Bergenline Avenue, North Bergen</w:t>
            </w:r>
          </w:p>
        </w:tc>
        <w:tc>
          <w:tcPr>
            <w:tcW w:type="dxa" w:w="1728"/>
          </w:tcPr>
          <w:p>
            <w:r>
              <w:t>7201 Bergenline Avenue, North Bergen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66.93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500 Port Imperial Boulevard, Weehawken Township</w:t>
            </w:r>
          </w:p>
        </w:tc>
        <w:tc>
          <w:tcPr>
            <w:tcW w:type="dxa" w:w="1728"/>
          </w:tcPr>
          <w:p>
            <w:r>
              <w:t>500 Port Imperial Boulevard, Weehawken Township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65.19</w:t>
            </w:r>
          </w:p>
        </w:tc>
      </w:tr>
      <w:tr>
        <w:tc>
          <w:tcPr>
            <w:tcW w:type="dxa" w:w="1728"/>
          </w:tcPr>
          <w:p>
            <w:r>
              <w:t>Ispresso</w:t>
            </w:r>
          </w:p>
        </w:tc>
        <w:tc>
          <w:tcPr>
            <w:tcW w:type="dxa" w:w="1728"/>
          </w:tcPr>
          <w:p>
            <w:r>
              <w:t>4701 Park Avenue, Union City</w:t>
            </w:r>
          </w:p>
        </w:tc>
        <w:tc>
          <w:tcPr>
            <w:tcW w:type="dxa" w:w="1728"/>
          </w:tcPr>
          <w:p>
            <w:r>
              <w:t>4701 Park Avenue, Union City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65.25</w:t>
            </w:r>
          </w:p>
        </w:tc>
      </w:tr>
      <w:tr>
        <w:tc>
          <w:tcPr>
            <w:tcW w:type="dxa" w:w="1728"/>
          </w:tcPr>
          <w:p>
            <w:r>
              <w:t>Envigado</w:t>
            </w:r>
          </w:p>
        </w:tc>
        <w:tc>
          <w:tcPr>
            <w:tcW w:type="dxa" w:w="1728"/>
          </w:tcPr>
          <w:p>
            <w:r>
              <w:t>5114 Bergenline Avenue, West New York</w:t>
            </w:r>
          </w:p>
        </w:tc>
        <w:tc>
          <w:tcPr>
            <w:tcW w:type="dxa" w:w="1728"/>
          </w:tcPr>
          <w:p>
            <w:r>
              <w:t>5114 Bergenline Avenue, West New York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65.6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4912 Bergenline Avenue, West New York</w:t>
            </w:r>
          </w:p>
        </w:tc>
        <w:tc>
          <w:tcPr>
            <w:tcW w:type="dxa" w:w="1728"/>
          </w:tcPr>
          <w:p>
            <w:r>
              <w:t>4912 Bergenline Avenue, West New York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65.27</w:t>
            </w:r>
          </w:p>
        </w:tc>
      </w:tr>
      <w:tr>
        <w:tc>
          <w:tcPr>
            <w:tcW w:type="dxa" w:w="1728"/>
          </w:tcPr>
          <w:p>
            <w:r>
              <w:t>Sunshine Ice</w:t>
            </w:r>
          </w:p>
        </w:tc>
        <w:tc>
          <w:tcPr>
            <w:tcW w:type="dxa" w:w="1728"/>
          </w:tcPr>
          <w:p>
            <w:r>
              <w:t>4514 Park Avenue, Weehawken Township</w:t>
            </w:r>
          </w:p>
        </w:tc>
        <w:tc>
          <w:tcPr>
            <w:tcW w:type="dxa" w:w="1728"/>
          </w:tcPr>
          <w:p>
            <w:r>
              <w:t>4514 Park Avenue, Weehawken Township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65.22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5915 Bergenline Avenue, West New York</w:t>
            </w:r>
          </w:p>
        </w:tc>
        <w:tc>
          <w:tcPr>
            <w:tcW w:type="dxa" w:w="1728"/>
          </w:tcPr>
          <w:p>
            <w:r>
              <w:t>5915 Bergenline Avenue, West New York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65.8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5400 Bergenline Avenue, West New York</w:t>
            </w:r>
          </w:p>
        </w:tc>
        <w:tc>
          <w:tcPr>
            <w:tcW w:type="dxa" w:w="1728"/>
          </w:tcPr>
          <w:p>
            <w:r>
              <w:t>5400 Bergenline Avenue, West New York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65.62</w:t>
            </w:r>
          </w:p>
        </w:tc>
      </w:tr>
      <w:tr>
        <w:tc>
          <w:tcPr>
            <w:tcW w:type="dxa" w:w="1728"/>
          </w:tcPr>
          <w:p>
            <w:r>
              <w:t>Park Cafe &amp; Eatery</w:t>
            </w:r>
          </w:p>
        </w:tc>
        <w:tc>
          <w:tcPr>
            <w:tcW w:type="dxa" w:w="1728"/>
          </w:tcPr>
          <w:p>
            <w:r>
              <w:t>6001 JFK Boulevard East, West New York</w:t>
            </w:r>
          </w:p>
        </w:tc>
        <w:tc>
          <w:tcPr>
            <w:tcW w:type="dxa" w:w="1728"/>
          </w:tcPr>
          <w:p>
            <w:r>
              <w:t>6001 JFK Boulevard East, West New York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65.84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6004 Bergenline Avenue, West New York</w:t>
            </w:r>
          </w:p>
        </w:tc>
        <w:tc>
          <w:tcPr>
            <w:tcW w:type="dxa" w:w="1728"/>
          </w:tcPr>
          <w:p>
            <w:r>
              <w:t>6004 Bergenline Avenue, West New York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65.82</w:t>
            </w:r>
          </w:p>
        </w:tc>
      </w:tr>
      <w:tr>
        <w:tc>
          <w:tcPr>
            <w:tcW w:type="dxa" w:w="1728"/>
          </w:tcPr>
          <w:p>
            <w:r>
              <w:t>Paris Baguette</w:t>
            </w:r>
          </w:p>
        </w:tc>
        <w:tc>
          <w:tcPr>
            <w:tcW w:type="dxa" w:w="1728"/>
          </w:tcPr>
          <w:p>
            <w:r>
              <w:t>17 Avenue at Port Imperial, West New York</w:t>
            </w:r>
          </w:p>
        </w:tc>
        <w:tc>
          <w:tcPr>
            <w:tcW w:type="dxa" w:w="1728"/>
          </w:tcPr>
          <w:p>
            <w:r>
              <w:t>17 Avenue at Port Imperial, West New York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65.97</w:t>
            </w:r>
          </w:p>
        </w:tc>
      </w:tr>
      <w:tr>
        <w:tc>
          <w:tcPr>
            <w:tcW w:type="dxa" w:w="1728"/>
          </w:tcPr>
          <w:p>
            <w:r>
              <w:t>Parker</w:t>
            </w:r>
          </w:p>
        </w:tc>
        <w:tc>
          <w:tcPr>
            <w:tcW w:type="dxa" w:w="1728"/>
          </w:tcPr>
          <w:p>
            <w:r>
              <w:t>6504 Park Avenue, West New York</w:t>
            </w:r>
          </w:p>
        </w:tc>
        <w:tc>
          <w:tcPr>
            <w:tcW w:type="dxa" w:w="1728"/>
          </w:tcPr>
          <w:p>
            <w:r>
              <w:t>6504 Park Avenue, West New York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66.33</w:t>
            </w:r>
          </w:p>
        </w:tc>
      </w:tr>
      <w:tr>
        <w:tc>
          <w:tcPr>
            <w:tcW w:type="dxa" w:w="1728"/>
          </w:tcPr>
          <w:p>
            <w:r>
              <w:t>P.F. Chang's</w:t>
            </w:r>
          </w:p>
        </w:tc>
        <w:tc>
          <w:tcPr>
            <w:tcW w:type="dxa" w:w="1728"/>
          </w:tcPr>
          <w:p>
            <w:r>
              <w:t>10 Port Imperial Boulevard, West New York</w:t>
            </w:r>
          </w:p>
        </w:tc>
        <w:tc>
          <w:tcPr>
            <w:tcW w:type="dxa" w:w="1728"/>
          </w:tcPr>
          <w:p>
            <w:r>
              <w:t>10 Port Imperial Boulevard, West New York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65.46</w:t>
            </w:r>
          </w:p>
        </w:tc>
      </w:tr>
      <w:tr>
        <w:tc>
          <w:tcPr>
            <w:tcW w:type="dxa" w:w="1728"/>
          </w:tcPr>
          <w:p>
            <w:r>
              <w:t>Son Cubano Modern-Cuban Cuisine</w:t>
            </w:r>
          </w:p>
        </w:tc>
        <w:tc>
          <w:tcPr>
            <w:tcW w:type="dxa" w:w="1728"/>
          </w:tcPr>
          <w:p>
            <w:r>
              <w:t>40-4 Riverwalk Place, West New York</w:t>
            </w:r>
          </w:p>
        </w:tc>
        <w:tc>
          <w:tcPr>
            <w:tcW w:type="dxa" w:w="1728"/>
          </w:tcPr>
          <w:p>
            <w:r>
              <w:t>40-4 Riverwalk Place, West New York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65.98</w:t>
            </w:r>
          </w:p>
        </w:tc>
      </w:tr>
      <w:tr>
        <w:tc>
          <w:tcPr>
            <w:tcW w:type="dxa" w:w="1728"/>
          </w:tcPr>
          <w:p>
            <w:r>
              <w:t>Charrito's</w:t>
            </w:r>
          </w:p>
        </w:tc>
        <w:tc>
          <w:tcPr>
            <w:tcW w:type="dxa" w:w="1728"/>
          </w:tcPr>
          <w:p>
            <w:r>
              <w:t>974 JFK Boulevard East, Weehawken Township</w:t>
            </w:r>
          </w:p>
        </w:tc>
        <w:tc>
          <w:tcPr>
            <w:tcW w:type="dxa" w:w="1728"/>
          </w:tcPr>
          <w:p>
            <w:r>
              <w:t>974 JFK Boulevard East, Weehawken Township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65.19</w:t>
            </w:r>
          </w:p>
        </w:tc>
      </w:tr>
      <w:tr>
        <w:tc>
          <w:tcPr>
            <w:tcW w:type="dxa" w:w="1728"/>
          </w:tcPr>
          <w:p>
            <w:r>
              <w:t>Palermo</w:t>
            </w:r>
          </w:p>
        </w:tc>
        <w:tc>
          <w:tcPr>
            <w:tcW w:type="dxa" w:w="1728"/>
          </w:tcPr>
          <w:p>
            <w:r>
              <w:t>7407 Broadway, North Bergen</w:t>
            </w:r>
          </w:p>
        </w:tc>
        <w:tc>
          <w:tcPr>
            <w:tcW w:type="dxa" w:w="1728"/>
          </w:tcPr>
          <w:p>
            <w:r>
              <w:t>7407 Broadway, North Bergen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66.9</w:t>
            </w:r>
          </w:p>
        </w:tc>
      </w:tr>
      <w:tr>
        <w:tc>
          <w:tcPr>
            <w:tcW w:type="dxa" w:w="1728"/>
          </w:tcPr>
          <w:p>
            <w:r>
              <w:t>GP's Restaurant</w:t>
            </w:r>
          </w:p>
        </w:tc>
        <w:tc>
          <w:tcPr>
            <w:tcW w:type="dxa" w:w="1728"/>
          </w:tcPr>
          <w:p>
            <w:r>
              <w:t>24 69th Street, Guttenberg</w:t>
            </w:r>
          </w:p>
        </w:tc>
        <w:tc>
          <w:tcPr>
            <w:tcW w:type="dxa" w:w="1728"/>
          </w:tcPr>
          <w:p>
            <w:r>
              <w:t>24 69th Street, Guttenberg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66.56</w:t>
            </w:r>
          </w:p>
        </w:tc>
      </w:tr>
      <w:tr>
        <w:tc>
          <w:tcPr>
            <w:tcW w:type="dxa" w:w="1728"/>
          </w:tcPr>
          <w:p>
            <w:r>
              <w:t>Lotus Thai Cuisine</w:t>
            </w:r>
          </w:p>
        </w:tc>
        <w:tc>
          <w:tcPr>
            <w:tcW w:type="dxa" w:w="1728"/>
          </w:tcPr>
          <w:p>
            <w:r>
              <w:t>7007 Park Avenue, Guttenberg</w:t>
            </w:r>
          </w:p>
        </w:tc>
        <w:tc>
          <w:tcPr>
            <w:tcW w:type="dxa" w:w="1728"/>
          </w:tcPr>
          <w:p>
            <w:r>
              <w:t>7007 Park Avenue, Guttenberg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66.63</w:t>
            </w:r>
          </w:p>
        </w:tc>
      </w:tr>
      <w:tr>
        <w:tc>
          <w:tcPr>
            <w:tcW w:type="dxa" w:w="1728"/>
          </w:tcPr>
          <w:p>
            <w:r>
              <w:t>Popeyes Louisiana Kitchen</w:t>
            </w:r>
          </w:p>
        </w:tc>
        <w:tc>
          <w:tcPr>
            <w:tcW w:type="dxa" w:w="1728"/>
          </w:tcPr>
          <w:p>
            <w:r>
              <w:t>5401 Bergenline Avenue, West New York</w:t>
            </w:r>
          </w:p>
        </w:tc>
        <w:tc>
          <w:tcPr>
            <w:tcW w:type="dxa" w:w="1728"/>
          </w:tcPr>
          <w:p>
            <w:r>
              <w:t>5401 Bergenline Avenue, West New York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65.62</w:t>
            </w:r>
          </w:p>
        </w:tc>
      </w:tr>
      <w:tr>
        <w:tc>
          <w:tcPr>
            <w:tcW w:type="dxa" w:w="1728"/>
          </w:tcPr>
          <w:p>
            <w:r>
              <w:t>Pizza Hut</w:t>
            </w:r>
          </w:p>
        </w:tc>
        <w:tc>
          <w:tcPr>
            <w:tcW w:type="dxa" w:w="1728"/>
          </w:tcPr>
          <w:p>
            <w:r>
              <w:t>7001 Bergenline Avenue, Guttenberg</w:t>
            </w:r>
          </w:p>
        </w:tc>
        <w:tc>
          <w:tcPr>
            <w:tcW w:type="dxa" w:w="1728"/>
          </w:tcPr>
          <w:p>
            <w:r>
              <w:t>7001 Bergenline Avenue, Guttenberg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66.68</w:t>
            </w:r>
          </w:p>
        </w:tc>
      </w:tr>
      <w:tr>
        <w:tc>
          <w:tcPr>
            <w:tcW w:type="dxa" w:w="1728"/>
          </w:tcPr>
          <w:p>
            <w:r>
              <w:t>Papa Johns Pizza</w:t>
            </w:r>
          </w:p>
        </w:tc>
        <w:tc>
          <w:tcPr>
            <w:tcW w:type="dxa" w:w="1728"/>
          </w:tcPr>
          <w:p>
            <w:r>
              <w:t>6602 Bergenline Avenue, West New York</w:t>
            </w:r>
          </w:p>
        </w:tc>
        <w:tc>
          <w:tcPr>
            <w:tcW w:type="dxa" w:w="1728"/>
          </w:tcPr>
          <w:p>
            <w:r>
              <w:t>6602 Bergenline Avenue, West New York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65.84</w:t>
            </w:r>
          </w:p>
        </w:tc>
      </w:tr>
      <w:tr>
        <w:tc>
          <w:tcPr>
            <w:tcW w:type="dxa" w:w="1728"/>
          </w:tcPr>
          <w:p>
            <w:r>
              <w:t>Las Palmas</w:t>
            </w:r>
          </w:p>
        </w:tc>
        <w:tc>
          <w:tcPr>
            <w:tcW w:type="dxa" w:w="1728"/>
          </w:tcPr>
          <w:p>
            <w:r>
              <w:t>6153 Bergenline Avenue, West New York</w:t>
            </w:r>
          </w:p>
        </w:tc>
        <w:tc>
          <w:tcPr>
            <w:tcW w:type="dxa" w:w="1728"/>
          </w:tcPr>
          <w:p>
            <w:r>
              <w:t>6153 Bergenline Avenue, West New York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65.84</w:t>
            </w:r>
          </w:p>
        </w:tc>
      </w:tr>
      <w:tr>
        <w:tc>
          <w:tcPr>
            <w:tcW w:type="dxa" w:w="1728"/>
          </w:tcPr>
          <w:p>
            <w:r>
              <w:t>Park Avenue Bagels</w:t>
            </w:r>
          </w:p>
        </w:tc>
        <w:tc>
          <w:tcPr>
            <w:tcW w:type="dxa" w:w="1728"/>
          </w:tcPr>
          <w:p>
            <w:r>
              <w:t>7015 Park Avenue, Guttenberg</w:t>
            </w:r>
          </w:p>
        </w:tc>
        <w:tc>
          <w:tcPr>
            <w:tcW w:type="dxa" w:w="1728"/>
          </w:tcPr>
          <w:p>
            <w:r>
              <w:t>7015 Park Avenue, Guttenberg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66.65</w:t>
            </w:r>
          </w:p>
        </w:tc>
      </w:tr>
      <w:tr>
        <w:tc>
          <w:tcPr>
            <w:tcW w:type="dxa" w:w="1728"/>
          </w:tcPr>
          <w:p>
            <w:r>
              <w:t>La Gran Sabana</w:t>
            </w:r>
          </w:p>
        </w:tc>
        <w:tc>
          <w:tcPr>
            <w:tcW w:type="dxa" w:w="1728"/>
          </w:tcPr>
          <w:p>
            <w:r>
              <w:t>6315 Park Avenue, West New York</w:t>
            </w:r>
          </w:p>
        </w:tc>
        <w:tc>
          <w:tcPr>
            <w:tcW w:type="dxa" w:w="1728"/>
          </w:tcPr>
          <w:p>
            <w:r>
              <w:t>6315 Park Avenue, West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66.25</w:t>
            </w:r>
          </w:p>
        </w:tc>
      </w:tr>
      <w:tr>
        <w:tc>
          <w:tcPr>
            <w:tcW w:type="dxa" w:w="1728"/>
          </w:tcPr>
          <w:p>
            <w:r>
              <w:t>Pupuseria Los Nueve Vientos Osicala</w:t>
            </w:r>
          </w:p>
        </w:tc>
        <w:tc>
          <w:tcPr>
            <w:tcW w:type="dxa" w:w="1728"/>
          </w:tcPr>
          <w:p>
            <w:r>
              <w:t>6306 Hudson Avenue, West New York</w:t>
            </w:r>
          </w:p>
        </w:tc>
        <w:tc>
          <w:tcPr>
            <w:tcW w:type="dxa" w:w="1728"/>
          </w:tcPr>
          <w:p>
            <w:r>
              <w:t>6306 Hudson Avenue, West New York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65.84</w:t>
            </w:r>
          </w:p>
        </w:tc>
      </w:tr>
      <w:tr>
        <w:tc>
          <w:tcPr>
            <w:tcW w:type="dxa" w:w="1728"/>
          </w:tcPr>
          <w:p>
            <w:r>
              <w:t>Pio Pio Cafe &amp; Restaurant 63</w:t>
            </w:r>
          </w:p>
        </w:tc>
        <w:tc>
          <w:tcPr>
            <w:tcW w:type="dxa" w:w="1728"/>
          </w:tcPr>
          <w:p>
            <w:r>
              <w:t>6300 Hudson Avenue, West New York</w:t>
            </w:r>
          </w:p>
        </w:tc>
        <w:tc>
          <w:tcPr>
            <w:tcW w:type="dxa" w:w="1728"/>
          </w:tcPr>
          <w:p>
            <w:r>
              <w:t>6300 Hudson Avenue, West New York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65.84</w:t>
            </w:r>
          </w:p>
        </w:tc>
      </w:tr>
      <w:tr>
        <w:tc>
          <w:tcPr>
            <w:tcW w:type="dxa" w:w="1728"/>
          </w:tcPr>
          <w:p>
            <w:r>
              <w:t>Little Greek</w:t>
            </w:r>
          </w:p>
        </w:tc>
        <w:tc>
          <w:tcPr>
            <w:tcW w:type="dxa" w:w="1728"/>
          </w:tcPr>
          <w:p>
            <w:r>
              <w:t>5402 Park Avenue, West New York</w:t>
            </w:r>
          </w:p>
        </w:tc>
        <w:tc>
          <w:tcPr>
            <w:tcW w:type="dxa" w:w="1728"/>
          </w:tcPr>
          <w:p>
            <w:r>
              <w:t>5402 Park Avenue, West New York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65.59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4100 Park Avenue, Weehawken Township</w:t>
            </w:r>
          </w:p>
        </w:tc>
        <w:tc>
          <w:tcPr>
            <w:tcW w:type="dxa" w:w="1728"/>
          </w:tcPr>
          <w:p>
            <w:r>
              <w:t>4100 Park Avenue, Weehawken Township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64.9</w:t>
            </w:r>
          </w:p>
        </w:tc>
      </w:tr>
      <w:tr>
        <w:tc>
          <w:tcPr>
            <w:tcW w:type="dxa" w:w="1728"/>
          </w:tcPr>
          <w:p>
            <w:r>
              <w:t>Two Crepes</w:t>
            </w:r>
          </w:p>
        </w:tc>
        <w:tc>
          <w:tcPr>
            <w:tcW w:type="dxa" w:w="1728"/>
          </w:tcPr>
          <w:p>
            <w:r>
              <w:t>137 43rd Street, Union City</w:t>
            </w:r>
          </w:p>
        </w:tc>
        <w:tc>
          <w:tcPr>
            <w:tcW w:type="dxa" w:w="1728"/>
          </w:tcPr>
          <w:p>
            <w:r>
              <w:t>137 43rd Street, Union City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65.11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3900 Bergenline Avenue, Union City</w:t>
            </w:r>
          </w:p>
        </w:tc>
        <w:tc>
          <w:tcPr>
            <w:tcW w:type="dxa" w:w="1728"/>
          </w:tcPr>
          <w:p>
            <w:r>
              <w:t>3900 Bergenline Avenue, Union City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64.9</w:t>
            </w:r>
          </w:p>
        </w:tc>
      </w:tr>
      <w:tr>
        <w:tc>
          <w:tcPr>
            <w:tcW w:type="dxa" w:w="1728"/>
          </w:tcPr>
          <w:p>
            <w:r>
              <w:t>Noches de Colombia</w:t>
            </w:r>
          </w:p>
        </w:tc>
        <w:tc>
          <w:tcPr>
            <w:tcW w:type="dxa" w:w="1728"/>
          </w:tcPr>
          <w:p>
            <w:r>
              <w:t>420 32nd Street, Union City</w:t>
            </w:r>
          </w:p>
        </w:tc>
        <w:tc>
          <w:tcPr>
            <w:tcW w:type="dxa" w:w="1728"/>
          </w:tcPr>
          <w:p>
            <w:r>
              <w:t>420 32nd Street, Union City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64.28</w:t>
            </w:r>
          </w:p>
        </w:tc>
      </w:tr>
      <w:tr>
        <w:tc>
          <w:tcPr>
            <w:tcW w:type="dxa" w:w="1728"/>
          </w:tcPr>
          <w:p>
            <w:r>
              <w:t>Noches de Colombia</w:t>
            </w:r>
          </w:p>
        </w:tc>
        <w:tc>
          <w:tcPr>
            <w:tcW w:type="dxa" w:w="1728"/>
          </w:tcPr>
          <w:p>
            <w:r>
              <w:t>2821 Bergenline Avenue, Union City</w:t>
            </w:r>
          </w:p>
        </w:tc>
        <w:tc>
          <w:tcPr>
            <w:tcW w:type="dxa" w:w="1728"/>
          </w:tcPr>
          <w:p>
            <w:r>
              <w:t>2821 Bergenline Avenue, Union City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64.04</w:t>
            </w:r>
          </w:p>
        </w:tc>
      </w:tr>
      <w:tr>
        <w:tc>
          <w:tcPr>
            <w:tcW w:type="dxa" w:w="1728"/>
          </w:tcPr>
          <w:p>
            <w:r>
              <w:t>El Artesano Restaurant</w:t>
            </w:r>
          </w:p>
        </w:tc>
        <w:tc>
          <w:tcPr>
            <w:tcW w:type="dxa" w:w="1728"/>
          </w:tcPr>
          <w:p>
            <w:r>
              <w:t>4101 Bergenline Avenue, Union City</w:t>
            </w:r>
          </w:p>
        </w:tc>
        <w:tc>
          <w:tcPr>
            <w:tcW w:type="dxa" w:w="1728"/>
          </w:tcPr>
          <w:p>
            <w:r>
              <w:t>4101 Bergenline Avenue, Union City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64.9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2816 Palisade Avenue, Weehawken Township</w:t>
            </w:r>
          </w:p>
        </w:tc>
        <w:tc>
          <w:tcPr>
            <w:tcW w:type="dxa" w:w="1728"/>
          </w:tcPr>
          <w:p>
            <w:r>
              <w:t>2816 Palisade Avenue, Weehawken Township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64.21</w:t>
            </w:r>
          </w:p>
        </w:tc>
      </w:tr>
      <w:tr>
        <w:tc>
          <w:tcPr>
            <w:tcW w:type="dxa" w:w="1728"/>
          </w:tcPr>
          <w:p>
            <w:r>
              <w:t>Las Chicas Bakery &amp; Cafe</w:t>
            </w:r>
          </w:p>
        </w:tc>
        <w:tc>
          <w:tcPr>
            <w:tcW w:type="dxa" w:w="1728"/>
          </w:tcPr>
          <w:p>
            <w:r>
              <w:t>4707 Bergenline Avenue, Union City</w:t>
            </w:r>
          </w:p>
        </w:tc>
        <w:tc>
          <w:tcPr>
            <w:tcW w:type="dxa" w:w="1728"/>
          </w:tcPr>
          <w:p>
            <w:r>
              <w:t>4707 Bergenline Avenue, Union City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65.26</w:t>
            </w:r>
          </w:p>
        </w:tc>
      </w:tr>
      <w:tr>
        <w:tc>
          <w:tcPr>
            <w:tcW w:type="dxa" w:w="1728"/>
          </w:tcPr>
          <w:p>
            <w:r>
              <w:t>Steven's Cafe</w:t>
            </w:r>
          </w:p>
        </w:tc>
        <w:tc>
          <w:tcPr>
            <w:tcW w:type="dxa" w:w="1728"/>
          </w:tcPr>
          <w:p>
            <w:r>
              <w:t>1200 Avenue at Port Imperial, Weehawken Township</w:t>
            </w:r>
          </w:p>
        </w:tc>
        <w:tc>
          <w:tcPr>
            <w:tcW w:type="dxa" w:w="1728"/>
          </w:tcPr>
          <w:p>
            <w:r>
              <w:t>1200 Avenue at Port Imperial, Weehawken Township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64.77</w:t>
            </w:r>
          </w:p>
        </w:tc>
      </w:tr>
      <w:tr>
        <w:tc>
          <w:tcPr>
            <w:tcW w:type="dxa" w:w="1728"/>
          </w:tcPr>
          <w:p>
            <w:r>
              <w:t>Cortaditos</w:t>
            </w:r>
          </w:p>
        </w:tc>
        <w:tc>
          <w:tcPr>
            <w:tcW w:type="dxa" w:w="1728"/>
          </w:tcPr>
          <w:p>
            <w:r>
              <w:t>4501 Park Avenue, Union City</w:t>
            </w:r>
          </w:p>
        </w:tc>
        <w:tc>
          <w:tcPr>
            <w:tcW w:type="dxa" w:w="1728"/>
          </w:tcPr>
          <w:p>
            <w:r>
              <w:t>4501 Park Avenue, Union City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65.22</w:t>
            </w:r>
          </w:p>
        </w:tc>
      </w:tr>
      <w:tr>
        <w:tc>
          <w:tcPr>
            <w:tcW w:type="dxa" w:w="1728"/>
          </w:tcPr>
          <w:p>
            <w:r>
              <w:t>Garden Cafe and Bistro</w:t>
            </w:r>
          </w:p>
        </w:tc>
        <w:tc>
          <w:tcPr>
            <w:tcW w:type="dxa" w:w="1728"/>
          </w:tcPr>
          <w:p>
            <w:r>
              <w:t>106 48th Street, Union City</w:t>
            </w:r>
          </w:p>
        </w:tc>
        <w:tc>
          <w:tcPr>
            <w:tcW w:type="dxa" w:w="1728"/>
          </w:tcPr>
          <w:p>
            <w:r>
              <w:t>106 48th Street, Union City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65.26</w:t>
            </w:r>
          </w:p>
        </w:tc>
      </w:tr>
      <w:tr>
        <w:tc>
          <w:tcPr>
            <w:tcW w:type="dxa" w:w="1728"/>
          </w:tcPr>
          <w:p>
            <w:r>
              <w:t>Spritz Cafe</w:t>
            </w:r>
          </w:p>
        </w:tc>
        <w:tc>
          <w:tcPr>
            <w:tcW w:type="dxa" w:w="1728"/>
          </w:tcPr>
          <w:p>
            <w:r>
              <w:t>304-A 38th Street, Union City</w:t>
            </w:r>
          </w:p>
        </w:tc>
        <w:tc>
          <w:tcPr>
            <w:tcW w:type="dxa" w:w="1728"/>
          </w:tcPr>
          <w:p>
            <w:r>
              <w:t>304-A 38th Street, Union City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64.9</w:t>
            </w:r>
          </w:p>
        </w:tc>
      </w:tr>
      <w:tr>
        <w:tc>
          <w:tcPr>
            <w:tcW w:type="dxa" w:w="1728"/>
          </w:tcPr>
          <w:p>
            <w:r>
              <w:t>Smoothie caffe shop nutriciónal</w:t>
            </w:r>
          </w:p>
        </w:tc>
        <w:tc>
          <w:tcPr>
            <w:tcW w:type="dxa" w:w="1728"/>
          </w:tcPr>
          <w:p>
            <w:r>
              <w:t>304 38th Street, Union City</w:t>
            </w:r>
          </w:p>
        </w:tc>
        <w:tc>
          <w:tcPr>
            <w:tcW w:type="dxa" w:w="1728"/>
          </w:tcPr>
          <w:p>
            <w:r>
              <w:t>304 38th Street, Union City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64.9</w:t>
            </w:r>
          </w:p>
        </w:tc>
      </w:tr>
      <w:tr>
        <w:tc>
          <w:tcPr>
            <w:tcW w:type="dxa" w:w="1728"/>
          </w:tcPr>
          <w:p>
            <w:r>
              <w:t>Great Wall</w:t>
            </w:r>
          </w:p>
        </w:tc>
        <w:tc>
          <w:tcPr>
            <w:tcW w:type="dxa" w:w="1728"/>
          </w:tcPr>
          <w:p>
            <w:r>
              <w:t>4100 Park Avenue #1, Weehawken Township</w:t>
            </w:r>
          </w:p>
        </w:tc>
        <w:tc>
          <w:tcPr>
            <w:tcW w:type="dxa" w:w="1728"/>
          </w:tcPr>
          <w:p>
            <w:r>
              <w:t>4100 Park Avenue #1, Weehawken Township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64.9</w:t>
            </w:r>
          </w:p>
        </w:tc>
      </w:tr>
      <w:tr>
        <w:tc>
          <w:tcPr>
            <w:tcW w:type="dxa" w:w="1728"/>
          </w:tcPr>
          <w:p>
            <w:r>
              <w:t>42nd Street Pizza</w:t>
            </w:r>
          </w:p>
        </w:tc>
        <w:tc>
          <w:tcPr>
            <w:tcW w:type="dxa" w:w="1728"/>
          </w:tcPr>
          <w:p>
            <w:r>
              <w:t>647 West 42nd Street, New York</w:t>
            </w:r>
          </w:p>
        </w:tc>
        <w:tc>
          <w:tcPr>
            <w:tcW w:type="dxa" w:w="1728"/>
          </w:tcPr>
          <w:p>
            <w:r>
              <w:t>647 West 42nd Street, New York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80.71</w:t>
            </w:r>
          </w:p>
        </w:tc>
      </w:tr>
      <w:tr>
        <w:tc>
          <w:tcPr>
            <w:tcW w:type="dxa" w:w="1728"/>
          </w:tcPr>
          <w:p>
            <w:r>
              <w:t>Subway</w:t>
            </w:r>
          </w:p>
        </w:tc>
        <w:tc>
          <w:tcPr>
            <w:tcW w:type="dxa" w:w="1728"/>
          </w:tcPr>
          <w:p>
            <w:r>
              <w:t>4100 Park Avenue, Weehawken Township</w:t>
            </w:r>
          </w:p>
        </w:tc>
        <w:tc>
          <w:tcPr>
            <w:tcW w:type="dxa" w:w="1728"/>
          </w:tcPr>
          <w:p>
            <w:r>
              <w:t>4100 Park Avenue, Weehawken Township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64.9</w:t>
            </w:r>
          </w:p>
        </w:tc>
      </w:tr>
      <w:tr>
        <w:tc>
          <w:tcPr>
            <w:tcW w:type="dxa" w:w="1728"/>
          </w:tcPr>
          <w:p>
            <w:r>
              <w:t>Five Stars Thai Restaurant</w:t>
            </w:r>
          </w:p>
        </w:tc>
        <w:tc>
          <w:tcPr>
            <w:tcW w:type="dxa" w:w="1728"/>
          </w:tcPr>
          <w:p>
            <w:r>
              <w:t>324 29th Street, Union City</w:t>
            </w:r>
          </w:p>
        </w:tc>
        <w:tc>
          <w:tcPr>
            <w:tcW w:type="dxa" w:w="1728"/>
          </w:tcPr>
          <w:p>
            <w:r>
              <w:t>324 29th Street, Union City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64.2</w:t>
            </w:r>
          </w:p>
        </w:tc>
      </w:tr>
      <w:tr>
        <w:tc>
          <w:tcPr>
            <w:tcW w:type="dxa" w:w="1728"/>
          </w:tcPr>
          <w:p>
            <w:r>
              <w:t>Mi Bandera</w:t>
            </w:r>
          </w:p>
        </w:tc>
        <w:tc>
          <w:tcPr>
            <w:tcW w:type="dxa" w:w="1728"/>
          </w:tcPr>
          <w:p>
            <w:r>
              <w:t>518 32nd Street, Union City</w:t>
            </w:r>
          </w:p>
        </w:tc>
        <w:tc>
          <w:tcPr>
            <w:tcW w:type="dxa" w:w="1728"/>
          </w:tcPr>
          <w:p>
            <w:r>
              <w:t>518 32nd Street, Union City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64.3</w:t>
            </w:r>
          </w:p>
        </w:tc>
      </w:tr>
      <w:tr>
        <w:tc>
          <w:tcPr>
            <w:tcW w:type="dxa" w:w="1728"/>
          </w:tcPr>
          <w:p>
            <w:r>
              <w:t>Noches De Colombia</w:t>
            </w:r>
          </w:p>
        </w:tc>
        <w:tc>
          <w:tcPr>
            <w:tcW w:type="dxa" w:w="1728"/>
          </w:tcPr>
          <w:p>
            <w:r>
              <w:t>4329 Bergenline Avenue, Union City</w:t>
            </w:r>
          </w:p>
        </w:tc>
        <w:tc>
          <w:tcPr>
            <w:tcW w:type="dxa" w:w="1728"/>
          </w:tcPr>
          <w:p>
            <w:r>
              <w:t>4329 Bergenline Avenue, Union City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65.22</w:t>
            </w:r>
          </w:p>
        </w:tc>
      </w:tr>
      <w:tr>
        <w:tc>
          <w:tcPr>
            <w:tcW w:type="dxa" w:w="1728"/>
          </w:tcPr>
          <w:p>
            <w:r>
              <w:t>Chic King</w:t>
            </w:r>
          </w:p>
        </w:tc>
        <w:tc>
          <w:tcPr>
            <w:tcW w:type="dxa" w:w="1728"/>
          </w:tcPr>
          <w:p>
            <w:r>
              <w:t>4205 Bergenline Avenue #1, Union City</w:t>
            </w:r>
          </w:p>
        </w:tc>
        <w:tc>
          <w:tcPr>
            <w:tcW w:type="dxa" w:w="1728"/>
          </w:tcPr>
          <w:p>
            <w:r>
              <w:t>4205 Bergenline Avenue #1, Union City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65.22</w:t>
            </w:r>
          </w:p>
        </w:tc>
      </w:tr>
      <w:tr>
        <w:tc>
          <w:tcPr>
            <w:tcW w:type="dxa" w:w="1728"/>
          </w:tcPr>
          <w:p>
            <w:r>
              <w:t>Domino's Pizza</w:t>
            </w:r>
          </w:p>
        </w:tc>
        <w:tc>
          <w:tcPr>
            <w:tcW w:type="dxa" w:w="1728"/>
          </w:tcPr>
          <w:p>
            <w:r>
              <w:t>524 31st Street, Union City</w:t>
            </w:r>
          </w:p>
        </w:tc>
        <w:tc>
          <w:tcPr>
            <w:tcW w:type="dxa" w:w="1728"/>
          </w:tcPr>
          <w:p>
            <w:r>
              <w:t>524 31st Street, Union City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64.28</w:t>
            </w:r>
          </w:p>
        </w:tc>
      </w:tr>
      <w:tr>
        <w:tc>
          <w:tcPr>
            <w:tcW w:type="dxa" w:w="1728"/>
          </w:tcPr>
          <w:p>
            <w:r>
              <w:t>Burrito Joint</w:t>
            </w:r>
          </w:p>
        </w:tc>
        <w:tc>
          <w:tcPr>
            <w:tcW w:type="dxa" w:w="1728"/>
          </w:tcPr>
          <w:p>
            <w:r>
              <w:t>3800 Palisade Avenue, Union City</w:t>
            </w:r>
          </w:p>
        </w:tc>
        <w:tc>
          <w:tcPr>
            <w:tcW w:type="dxa" w:w="1728"/>
          </w:tcPr>
          <w:p>
            <w:r>
              <w:t>3800 Palisade Avenue, Union City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64.9</w:t>
            </w:r>
          </w:p>
        </w:tc>
      </w:tr>
      <w:tr>
        <w:tc>
          <w:tcPr>
            <w:tcW w:type="dxa" w:w="1728"/>
          </w:tcPr>
          <w:p>
            <w:r>
              <w:t>Romano Pizza</w:t>
            </w:r>
          </w:p>
        </w:tc>
        <w:tc>
          <w:tcPr>
            <w:tcW w:type="dxa" w:w="1728"/>
          </w:tcPr>
          <w:p>
            <w:r>
              <w:t>4206 Park Avenue, Weehawken Township</w:t>
            </w:r>
          </w:p>
        </w:tc>
        <w:tc>
          <w:tcPr>
            <w:tcW w:type="dxa" w:w="1728"/>
          </w:tcPr>
          <w:p>
            <w:r>
              <w:t>4206 Park Avenue, Weehawken Township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64.92</w:t>
            </w:r>
          </w:p>
        </w:tc>
      </w:tr>
      <w:tr>
        <w:tc>
          <w:tcPr>
            <w:tcW w:type="dxa" w:w="1728"/>
          </w:tcPr>
          <w:p>
            <w:r>
              <w:t>Turning Point of Hoboken</w:t>
            </w:r>
          </w:p>
        </w:tc>
        <w:tc>
          <w:tcPr>
            <w:tcW w:type="dxa" w:w="1728"/>
          </w:tcPr>
          <w:p>
            <w:r>
              <w:t>1420 Sinatra Drive North, Hoboken</w:t>
            </w:r>
          </w:p>
        </w:tc>
        <w:tc>
          <w:tcPr>
            <w:tcW w:type="dxa" w:w="1728"/>
          </w:tcPr>
          <w:p>
            <w:r>
              <w:t>1420 Sinatra Drive North, Hoboken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63.07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314 Washington Street, Hoboken</w:t>
            </w:r>
          </w:p>
        </w:tc>
        <w:tc>
          <w:tcPr>
            <w:tcW w:type="dxa" w:w="1728"/>
          </w:tcPr>
          <w:p>
            <w:r>
              <w:t>314 Washington Street, Hoboken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62.18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51 Newark Street, Hoboken</w:t>
            </w:r>
          </w:p>
        </w:tc>
        <w:tc>
          <w:tcPr>
            <w:tcW w:type="dxa" w:w="1728"/>
          </w:tcPr>
          <w:p>
            <w:r>
              <w:t>51 Newark Street, Hoboken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61.91</w:t>
            </w:r>
          </w:p>
        </w:tc>
      </w:tr>
      <w:tr>
        <w:tc>
          <w:tcPr>
            <w:tcW w:type="dxa" w:w="1728"/>
          </w:tcPr>
          <w:p>
            <w:r>
              <w:t>Empire Coffee &amp; Tea</w:t>
            </w:r>
          </w:p>
        </w:tc>
        <w:tc>
          <w:tcPr>
            <w:tcW w:type="dxa" w:w="1728"/>
          </w:tcPr>
          <w:p>
            <w:r>
              <w:t>338 Bloomfield Street, Hoboken</w:t>
            </w:r>
          </w:p>
        </w:tc>
        <w:tc>
          <w:tcPr>
            <w:tcW w:type="dxa" w:w="1728"/>
          </w:tcPr>
          <w:p>
            <w:r>
              <w:t>338 Bloomfield Street, Hoboken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62.22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The Shipyards at 12th &amp; Hudson, South Vanguard, 1205 Hudson Street, Hoboken</w:t>
            </w:r>
          </w:p>
        </w:tc>
        <w:tc>
          <w:tcPr>
            <w:tcW w:type="dxa" w:w="1728"/>
          </w:tcPr>
          <w:p>
            <w:r>
              <w:t>The Shipyards at 12th &amp; Hudson, South Vanguard, 1205 Hudson Street, Hoboken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62.94</w:t>
            </w:r>
          </w:p>
        </w:tc>
      </w:tr>
      <w:tr>
        <w:tc>
          <w:tcPr>
            <w:tcW w:type="dxa" w:w="1728"/>
          </w:tcPr>
          <w:p>
            <w:r>
              <w:t>The Little Grocery</w:t>
            </w:r>
          </w:p>
        </w:tc>
        <w:tc>
          <w:tcPr>
            <w:tcW w:type="dxa" w:w="1728"/>
          </w:tcPr>
          <w:p>
            <w:r>
              <w:t>1212 Washington Street, Hoboken</w:t>
            </w:r>
          </w:p>
        </w:tc>
        <w:tc>
          <w:tcPr>
            <w:tcW w:type="dxa" w:w="1728"/>
          </w:tcPr>
          <w:p>
            <w:r>
              <w:t>1212 Washington Street, Hoboken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62.96</w:t>
            </w:r>
          </w:p>
        </w:tc>
      </w:tr>
      <w:tr>
        <w:tc>
          <w:tcPr>
            <w:tcW w:type="dxa" w:w="1728"/>
          </w:tcPr>
          <w:p>
            <w:r>
              <w:t>Kung Fu Tea</w:t>
            </w:r>
          </w:p>
        </w:tc>
        <w:tc>
          <w:tcPr>
            <w:tcW w:type="dxa" w:w="1728"/>
          </w:tcPr>
          <w:p>
            <w:r>
              <w:t>536 Washington Street, Hoboken</w:t>
            </w:r>
          </w:p>
        </w:tc>
        <w:tc>
          <w:tcPr>
            <w:tcW w:type="dxa" w:w="1728"/>
          </w:tcPr>
          <w:p>
            <w:r>
              <w:t>536 Washington Street, Hoboken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62.37</w:t>
            </w:r>
          </w:p>
        </w:tc>
      </w:tr>
      <w:tr>
        <w:tc>
          <w:tcPr>
            <w:tcW w:type="dxa" w:w="1728"/>
          </w:tcPr>
          <w:p>
            <w:r>
              <w:t>Shaka Kitchen of Hoboken - Smoothie, Poke &amp; Taco Shop</w:t>
            </w:r>
          </w:p>
        </w:tc>
        <w:tc>
          <w:tcPr>
            <w:tcW w:type="dxa" w:w="1728"/>
          </w:tcPr>
          <w:p>
            <w:r>
              <w:t>720 Monroe Street e103, Hoboken</w:t>
            </w:r>
          </w:p>
        </w:tc>
        <w:tc>
          <w:tcPr>
            <w:tcW w:type="dxa" w:w="1728"/>
          </w:tcPr>
          <w:p>
            <w:r>
              <w:t>720 Monroe Street e103, Hoboken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62.51</w:t>
            </w:r>
          </w:p>
        </w:tc>
      </w:tr>
      <w:tr>
        <w:tc>
          <w:tcPr>
            <w:tcW w:type="dxa" w:w="1728"/>
          </w:tcPr>
          <w:p>
            <w:r>
              <w:t>Panera Bread</w:t>
            </w:r>
          </w:p>
        </w:tc>
        <w:tc>
          <w:tcPr>
            <w:tcW w:type="dxa" w:w="1728"/>
          </w:tcPr>
          <w:p>
            <w:r>
              <w:t>310 Washington Street, Hoboken</w:t>
            </w:r>
          </w:p>
        </w:tc>
        <w:tc>
          <w:tcPr>
            <w:tcW w:type="dxa" w:w="1728"/>
          </w:tcPr>
          <w:p>
            <w:r>
              <w:t>310 Washington Street, Hoboken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62.16</w:t>
            </w:r>
          </w:p>
        </w:tc>
      </w:tr>
      <w:tr>
        <w:tc>
          <w:tcPr>
            <w:tcW w:type="dxa" w:w="1728"/>
          </w:tcPr>
          <w:p>
            <w:r>
              <w:t>The Roost Outpost</w:t>
            </w:r>
          </w:p>
        </w:tc>
        <w:tc>
          <w:tcPr>
            <w:tcW w:type="dxa" w:w="1728"/>
          </w:tcPr>
          <w:p>
            <w:r>
              <w:t>55 1st Street, Hoboken</w:t>
            </w:r>
          </w:p>
        </w:tc>
        <w:tc>
          <w:tcPr>
            <w:tcW w:type="dxa" w:w="1728"/>
          </w:tcPr>
          <w:p>
            <w:r>
              <w:t>55 1st Street, Hoboken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61.94</w:t>
            </w:r>
          </w:p>
        </w:tc>
      </w:tr>
      <w:tr>
        <w:tc>
          <w:tcPr>
            <w:tcW w:type="dxa" w:w="1728"/>
          </w:tcPr>
          <w:p>
            <w:r>
              <w:t>Green Pear Cafe</w:t>
            </w:r>
          </w:p>
        </w:tc>
        <w:tc>
          <w:tcPr>
            <w:tcW w:type="dxa" w:w="1728"/>
          </w:tcPr>
          <w:p>
            <w:r>
              <w:t>93 Grand Street, Hoboken</w:t>
            </w:r>
          </w:p>
        </w:tc>
        <w:tc>
          <w:tcPr>
            <w:tcW w:type="dxa" w:w="1728"/>
          </w:tcPr>
          <w:p>
            <w:r>
              <w:t>93 Grand Street, Hoboken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61.62</w:t>
            </w:r>
          </w:p>
        </w:tc>
      </w:tr>
      <w:tr>
        <w:tc>
          <w:tcPr>
            <w:tcW w:type="dxa" w:w="1728"/>
          </w:tcPr>
          <w:p>
            <w:r>
              <w:t>Modcup Coffee Company</w:t>
            </w:r>
          </w:p>
        </w:tc>
        <w:tc>
          <w:tcPr>
            <w:tcW w:type="dxa" w:w="1728"/>
          </w:tcPr>
          <w:p>
            <w:r>
              <w:t>479 Palisade Avenue, Jersey City</w:t>
            </w:r>
          </w:p>
        </w:tc>
        <w:tc>
          <w:tcPr>
            <w:tcW w:type="dxa" w:w="1728"/>
          </w:tcPr>
          <w:p>
            <w:r>
              <w:t>479 Palisade Avenue, Jersey City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61.36</w:t>
            </w:r>
          </w:p>
        </w:tc>
      </w:tr>
      <w:tr>
        <w:tc>
          <w:tcPr>
            <w:tcW w:type="dxa" w:w="1728"/>
          </w:tcPr>
          <w:p>
            <w:r>
              <w:t>Bean Vault Coffee</w:t>
            </w:r>
          </w:p>
        </w:tc>
        <w:tc>
          <w:tcPr>
            <w:tcW w:type="dxa" w:w="1728"/>
          </w:tcPr>
          <w:p>
            <w:r>
              <w:t>1 Newark Street, Hoboken</w:t>
            </w:r>
          </w:p>
        </w:tc>
        <w:tc>
          <w:tcPr>
            <w:tcW w:type="dxa" w:w="1728"/>
          </w:tcPr>
          <w:p>
            <w:r>
              <w:t>1 Newark Street, Hoboken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61.91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400 Newark Street, Hoboken</w:t>
            </w:r>
          </w:p>
        </w:tc>
        <w:tc>
          <w:tcPr>
            <w:tcW w:type="dxa" w:w="1728"/>
          </w:tcPr>
          <w:p>
            <w:r>
              <w:t>400 Newark Street, Hoboken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61.58</w:t>
            </w:r>
          </w:p>
        </w:tc>
      </w:tr>
      <w:tr>
        <w:tc>
          <w:tcPr>
            <w:tcW w:type="dxa" w:w="1728"/>
          </w:tcPr>
          <w:p>
            <w:r>
              <w:t>Angel Azul Bakery Cafe</w:t>
            </w:r>
          </w:p>
        </w:tc>
        <w:tc>
          <w:tcPr>
            <w:tcW w:type="dxa" w:w="1728"/>
          </w:tcPr>
          <w:p>
            <w:r>
              <w:t>460 Central Avenue, Jersey City</w:t>
            </w:r>
          </w:p>
        </w:tc>
        <w:tc>
          <w:tcPr>
            <w:tcW w:type="dxa" w:w="1728"/>
          </w:tcPr>
          <w:p>
            <w:r>
              <w:t>460 Central Avenue, Jersey City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62.64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Train Station, 1 Hudson Place, Hoboken</w:t>
            </w:r>
          </w:p>
        </w:tc>
        <w:tc>
          <w:tcPr>
            <w:tcW w:type="dxa" w:w="1728"/>
          </w:tcPr>
          <w:p>
            <w:r>
              <w:t>Train Station, 1 Hudson Place, Hoboken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61.82</w:t>
            </w:r>
          </w:p>
        </w:tc>
      </w:tr>
      <w:tr>
        <w:tc>
          <w:tcPr>
            <w:tcW w:type="dxa" w:w="1728"/>
          </w:tcPr>
          <w:p>
            <w:r>
              <w:t>Luca Brasi's Italian Deli</w:t>
            </w:r>
          </w:p>
        </w:tc>
        <w:tc>
          <w:tcPr>
            <w:tcW w:type="dxa" w:w="1728"/>
          </w:tcPr>
          <w:p>
            <w:r>
              <w:t>100 Park Avenue, Hoboken</w:t>
            </w:r>
          </w:p>
        </w:tc>
        <w:tc>
          <w:tcPr>
            <w:tcW w:type="dxa" w:w="1728"/>
          </w:tcPr>
          <w:p>
            <w:r>
              <w:t>100 Park Avenue, Hoboken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61.96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234 Washington Street, Hoboken</w:t>
            </w:r>
          </w:p>
        </w:tc>
        <w:tc>
          <w:tcPr>
            <w:tcW w:type="dxa" w:w="1728"/>
          </w:tcPr>
          <w:p>
            <w:r>
              <w:t>234 Washington Street, Hoboken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62.13</w:t>
            </w:r>
          </w:p>
        </w:tc>
      </w:tr>
      <w:tr>
        <w:tc>
          <w:tcPr>
            <w:tcW w:type="dxa" w:w="1728"/>
          </w:tcPr>
          <w:p>
            <w:r>
              <w:t>Choc O Pain French Bakery and Café - HOB 1st Street</w:t>
            </w:r>
          </w:p>
        </w:tc>
        <w:tc>
          <w:tcPr>
            <w:tcW w:type="dxa" w:w="1728"/>
          </w:tcPr>
          <w:p>
            <w:r>
              <w:t>157 1st Street, Hoboken</w:t>
            </w:r>
          </w:p>
        </w:tc>
        <w:tc>
          <w:tcPr>
            <w:tcW w:type="dxa" w:w="1728"/>
          </w:tcPr>
          <w:p>
            <w:r>
              <w:t>157 1st Street, Hoboken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61.94</w:t>
            </w:r>
          </w:p>
        </w:tc>
      </w:tr>
      <w:tr>
        <w:tc>
          <w:tcPr>
            <w:tcW w:type="dxa" w:w="1728"/>
          </w:tcPr>
          <w:p>
            <w:r>
              <w:t>Dulce De Leche Bakery</w:t>
            </w:r>
          </w:p>
        </w:tc>
        <w:tc>
          <w:tcPr>
            <w:tcW w:type="dxa" w:w="1728"/>
          </w:tcPr>
          <w:p>
            <w:r>
              <w:t>376 Central Avenue, Jersey City</w:t>
            </w:r>
          </w:p>
        </w:tc>
        <w:tc>
          <w:tcPr>
            <w:tcW w:type="dxa" w:w="1728"/>
          </w:tcPr>
          <w:p>
            <w:r>
              <w:t>376 Central Avenue, Jersey City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61.22</w:t>
            </w:r>
          </w:p>
        </w:tc>
      </w:tr>
      <w:tr>
        <w:tc>
          <w:tcPr>
            <w:tcW w:type="dxa" w:w="1728"/>
          </w:tcPr>
          <w:p>
            <w:r>
              <w:t>Ruth's Chris Steak House</w:t>
            </w:r>
          </w:p>
        </w:tc>
        <w:tc>
          <w:tcPr>
            <w:tcW w:type="dxa" w:w="1728"/>
          </w:tcPr>
          <w:p>
            <w:r>
              <w:t>1000 Harbor Boulevard, Weehawken Township</w:t>
            </w:r>
          </w:p>
        </w:tc>
        <w:tc>
          <w:tcPr>
            <w:tcW w:type="dxa" w:w="1728"/>
          </w:tcPr>
          <w:p>
            <w:r>
              <w:t>1000 Harbor Boulevard, Weehawken Township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63.7</w:t>
            </w:r>
          </w:p>
        </w:tc>
      </w:tr>
      <w:tr>
        <w:tc>
          <w:tcPr>
            <w:tcW w:type="dxa" w:w="1728"/>
          </w:tcPr>
          <w:p>
            <w:r>
              <w:t>Yeung II Sushi&amp;Asian Wok</w:t>
            </w:r>
          </w:p>
        </w:tc>
        <w:tc>
          <w:tcPr>
            <w:tcW w:type="dxa" w:w="1728"/>
          </w:tcPr>
          <w:p>
            <w:r>
              <w:t>1120 Washington Street, Hoboken</w:t>
            </w:r>
          </w:p>
        </w:tc>
        <w:tc>
          <w:tcPr>
            <w:tcW w:type="dxa" w:w="1728"/>
          </w:tcPr>
          <w:p>
            <w:r>
              <w:t>1120 Washington Street, Hoboken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62.89</w:t>
            </w:r>
          </w:p>
        </w:tc>
      </w:tr>
      <w:tr>
        <w:tc>
          <w:tcPr>
            <w:tcW w:type="dxa" w:w="1728"/>
          </w:tcPr>
          <w:p>
            <w:r>
              <w:t>Mochitori - Korean Fried Chicken &amp; Snacks</w:t>
            </w:r>
          </w:p>
        </w:tc>
        <w:tc>
          <w:tcPr>
            <w:tcW w:type="dxa" w:w="1728"/>
          </w:tcPr>
          <w:p>
            <w:r>
              <w:t>529 Washington Street, Hoboken</w:t>
            </w:r>
          </w:p>
        </w:tc>
        <w:tc>
          <w:tcPr>
            <w:tcW w:type="dxa" w:w="1728"/>
          </w:tcPr>
          <w:p>
            <w:r>
              <w:t>529 Washington Street, Hoboken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62.35</w:t>
            </w:r>
          </w:p>
        </w:tc>
      </w:tr>
      <w:tr>
        <w:tc>
          <w:tcPr>
            <w:tcW w:type="dxa" w:w="1728"/>
          </w:tcPr>
          <w:p>
            <w:r>
              <w:t>Amanda's</w:t>
            </w:r>
          </w:p>
        </w:tc>
        <w:tc>
          <w:tcPr>
            <w:tcW w:type="dxa" w:w="1728"/>
          </w:tcPr>
          <w:p>
            <w:r>
              <w:t>908 Washington Street A, Hoboken</w:t>
            </w:r>
          </w:p>
        </w:tc>
        <w:tc>
          <w:tcPr>
            <w:tcW w:type="dxa" w:w="1728"/>
          </w:tcPr>
          <w:p>
            <w:r>
              <w:t>908 Washington Street A, Hoboken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62.67</w:t>
            </w:r>
          </w:p>
        </w:tc>
      </w:tr>
      <w:tr>
        <w:tc>
          <w:tcPr>
            <w:tcW w:type="dxa" w:w="1728"/>
          </w:tcPr>
          <w:p>
            <w:r>
              <w:t>The Brass Rail</w:t>
            </w:r>
          </w:p>
        </w:tc>
        <w:tc>
          <w:tcPr>
            <w:tcW w:type="dxa" w:w="1728"/>
          </w:tcPr>
          <w:p>
            <w:r>
              <w:t>135 Washington Street, Hoboken</w:t>
            </w:r>
          </w:p>
        </w:tc>
        <w:tc>
          <w:tcPr>
            <w:tcW w:type="dxa" w:w="1728"/>
          </w:tcPr>
          <w:p>
            <w:r>
              <w:t>135 Washington Street, Hoboken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62.04</w:t>
            </w:r>
          </w:p>
        </w:tc>
      </w:tr>
      <w:tr>
        <w:tc>
          <w:tcPr>
            <w:tcW w:type="dxa" w:w="1728"/>
          </w:tcPr>
          <w:p>
            <w:r>
              <w:t>Old Lorenzos Pizzeria</w:t>
            </w:r>
          </w:p>
        </w:tc>
        <w:tc>
          <w:tcPr>
            <w:tcW w:type="dxa" w:w="1728"/>
          </w:tcPr>
          <w:p>
            <w:r>
              <w:t>301 Jackson Street, Hoboken</w:t>
            </w:r>
          </w:p>
        </w:tc>
        <w:tc>
          <w:tcPr>
            <w:tcW w:type="dxa" w:w="1728"/>
          </w:tcPr>
          <w:p>
            <w:r>
              <w:t>301 Jackson Street, Hoboken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61.49</w:t>
            </w:r>
          </w:p>
        </w:tc>
      </w:tr>
      <w:tr>
        <w:tc>
          <w:tcPr>
            <w:tcW w:type="dxa" w:w="1728"/>
          </w:tcPr>
          <w:p>
            <w:r>
              <w:t>Dino &amp; Harry's Steakhouse</w:t>
            </w:r>
          </w:p>
        </w:tc>
        <w:tc>
          <w:tcPr>
            <w:tcW w:type="dxa" w:w="1728"/>
          </w:tcPr>
          <w:p>
            <w:r>
              <w:t>163 14th Street, Hoboken</w:t>
            </w:r>
          </w:p>
        </w:tc>
        <w:tc>
          <w:tcPr>
            <w:tcW w:type="dxa" w:w="1728"/>
          </w:tcPr>
          <w:p>
            <w:r>
              <w:t>163 14th Street, Hoboken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63.06</w:t>
            </w:r>
          </w:p>
        </w:tc>
      </w:tr>
      <w:tr>
        <w:tc>
          <w:tcPr>
            <w:tcW w:type="dxa" w:w="1728"/>
          </w:tcPr>
          <w:p>
            <w:r>
              <w:t>City Bistro</w:t>
            </w:r>
          </w:p>
        </w:tc>
        <w:tc>
          <w:tcPr>
            <w:tcW w:type="dxa" w:w="1728"/>
          </w:tcPr>
          <w:p>
            <w:r>
              <w:t>56 14th Street, Hoboken</w:t>
            </w:r>
          </w:p>
        </w:tc>
        <w:tc>
          <w:tcPr>
            <w:tcW w:type="dxa" w:w="1728"/>
          </w:tcPr>
          <w:p>
            <w:r>
              <w:t>56 14th Street, Hoboken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63.07</w:t>
            </w:r>
          </w:p>
        </w:tc>
      </w:tr>
      <w:tr>
        <w:tc>
          <w:tcPr>
            <w:tcW w:type="dxa" w:w="1728"/>
          </w:tcPr>
          <w:p>
            <w:r>
              <w:t>The Cuban</w:t>
            </w:r>
          </w:p>
        </w:tc>
        <w:tc>
          <w:tcPr>
            <w:tcW w:type="dxa" w:w="1728"/>
          </w:tcPr>
          <w:p>
            <w:r>
              <w:t>333 Washington Street, Hoboken</w:t>
            </w:r>
          </w:p>
        </w:tc>
        <w:tc>
          <w:tcPr>
            <w:tcW w:type="dxa" w:w="1728"/>
          </w:tcPr>
          <w:p>
            <w:r>
              <w:t>333 Washington Street, Hoboken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62.21</w:t>
            </w:r>
          </w:p>
        </w:tc>
      </w:tr>
      <w:tr>
        <w:tc>
          <w:tcPr>
            <w:tcW w:type="dxa" w:w="1728"/>
          </w:tcPr>
          <w:p>
            <w:r>
              <w:t>Texas Arizona</w:t>
            </w:r>
          </w:p>
        </w:tc>
        <w:tc>
          <w:tcPr>
            <w:tcW w:type="dxa" w:w="1728"/>
          </w:tcPr>
          <w:p>
            <w:r>
              <w:t>76 River Street, Hoboken</w:t>
            </w:r>
          </w:p>
        </w:tc>
        <w:tc>
          <w:tcPr>
            <w:tcW w:type="dxa" w:w="1728"/>
          </w:tcPr>
          <w:p>
            <w:r>
              <w:t>76 River Street, Hoboken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61.88</w:t>
            </w:r>
          </w:p>
        </w:tc>
      </w:tr>
      <w:tr>
        <w:tc>
          <w:tcPr>
            <w:tcW w:type="dxa" w:w="1728"/>
          </w:tcPr>
          <w:p>
            <w:r>
              <w:t>The Shannon</w:t>
            </w:r>
          </w:p>
        </w:tc>
        <w:tc>
          <w:tcPr>
            <w:tcW w:type="dxa" w:w="1728"/>
          </w:tcPr>
          <w:p>
            <w:r>
              <w:t>106 1st Street, Hoboken</w:t>
            </w:r>
          </w:p>
        </w:tc>
        <w:tc>
          <w:tcPr>
            <w:tcW w:type="dxa" w:w="1728"/>
          </w:tcPr>
          <w:p>
            <w:r>
              <w:t>106 1st Street, Hoboken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61.96</w:t>
            </w:r>
          </w:p>
        </w:tc>
      </w:tr>
      <w:tr>
        <w:tc>
          <w:tcPr>
            <w:tcW w:type="dxa" w:w="1728"/>
          </w:tcPr>
          <w:p>
            <w:r>
              <w:t>The Madison Bar &amp; Grill</w:t>
            </w:r>
          </w:p>
        </w:tc>
        <w:tc>
          <w:tcPr>
            <w:tcW w:type="dxa" w:w="1728"/>
          </w:tcPr>
          <w:p>
            <w:r>
              <w:t>1316 Washington Street, Hoboken</w:t>
            </w:r>
          </w:p>
        </w:tc>
        <w:tc>
          <w:tcPr>
            <w:tcW w:type="dxa" w:w="1728"/>
          </w:tcPr>
          <w:p>
            <w:r>
              <w:t>1316 Washington Street, Hoboken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63.06</w:t>
            </w:r>
          </w:p>
        </w:tc>
      </w:tr>
      <w:tr>
        <w:tc>
          <w:tcPr>
            <w:tcW w:type="dxa" w:w="1728"/>
          </w:tcPr>
          <w:p>
            <w:r>
              <w:t>QDOBA Mexican Eats</w:t>
            </w:r>
          </w:p>
        </w:tc>
        <w:tc>
          <w:tcPr>
            <w:tcW w:type="dxa" w:w="1728"/>
          </w:tcPr>
          <w:p>
            <w:r>
              <w:t>400 Washington Street, Hoboken</w:t>
            </w:r>
          </w:p>
        </w:tc>
        <w:tc>
          <w:tcPr>
            <w:tcW w:type="dxa" w:w="1728"/>
          </w:tcPr>
          <w:p>
            <w:r>
              <w:t>400 Washington Street, Hoboken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62.23</w:t>
            </w:r>
          </w:p>
        </w:tc>
      </w:tr>
      <w:tr>
        <w:tc>
          <w:tcPr>
            <w:tcW w:type="dxa" w:w="1728"/>
          </w:tcPr>
          <w:p>
            <w:r>
              <w:t>Ali Baba</w:t>
            </w:r>
          </w:p>
        </w:tc>
        <w:tc>
          <w:tcPr>
            <w:tcW w:type="dxa" w:w="1728"/>
          </w:tcPr>
          <w:p>
            <w:r>
              <w:t>912 Washington Street Ste 1, Hoboken</w:t>
            </w:r>
          </w:p>
        </w:tc>
        <w:tc>
          <w:tcPr>
            <w:tcW w:type="dxa" w:w="1728"/>
          </w:tcPr>
          <w:p>
            <w:r>
              <w:t>912 Washington Street Ste 1, Hoboken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62.68</w:t>
            </w:r>
          </w:p>
        </w:tc>
      </w:tr>
      <w:tr>
        <w:tc>
          <w:tcPr>
            <w:tcW w:type="dxa" w:w="1728"/>
          </w:tcPr>
          <w:p>
            <w:r>
              <w:t>Sushi Lounge</w:t>
            </w:r>
          </w:p>
        </w:tc>
        <w:tc>
          <w:tcPr>
            <w:tcW w:type="dxa" w:w="1728"/>
          </w:tcPr>
          <w:p>
            <w:r>
              <w:t>200 Hudson Street, Hoboken</w:t>
            </w:r>
          </w:p>
        </w:tc>
        <w:tc>
          <w:tcPr>
            <w:tcW w:type="dxa" w:w="1728"/>
          </w:tcPr>
          <w:p>
            <w:r>
              <w:t>200 Hudson Street, Hoboken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62.05</w:t>
            </w:r>
          </w:p>
        </w:tc>
      </w:tr>
      <w:tr>
        <w:tc>
          <w:tcPr>
            <w:tcW w:type="dxa" w:w="1728"/>
          </w:tcPr>
          <w:p>
            <w:r>
              <w:t>10th &amp; Willow Bar &amp; Grill</w:t>
            </w:r>
          </w:p>
        </w:tc>
        <w:tc>
          <w:tcPr>
            <w:tcW w:type="dxa" w:w="1728"/>
          </w:tcPr>
          <w:p>
            <w:r>
              <w:t>935 Willow Avenue, Hoboken</w:t>
            </w:r>
          </w:p>
        </w:tc>
        <w:tc>
          <w:tcPr>
            <w:tcW w:type="dxa" w:w="1728"/>
          </w:tcPr>
          <w:p>
            <w:r>
              <w:t>935 Willow Avenue, Hoboken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62.73</w:t>
            </w:r>
          </w:p>
        </w:tc>
      </w:tr>
      <w:tr>
        <w:tc>
          <w:tcPr>
            <w:tcW w:type="dxa" w:w="1728"/>
          </w:tcPr>
          <w:p>
            <w:r>
              <w:t>Johnny Rockets</w:t>
            </w:r>
          </w:p>
        </w:tc>
        <w:tc>
          <w:tcPr>
            <w:tcW w:type="dxa" w:w="1728"/>
          </w:tcPr>
          <w:p>
            <w:r>
              <w:t>134 Washington Street, Hoboken</w:t>
            </w:r>
          </w:p>
        </w:tc>
        <w:tc>
          <w:tcPr>
            <w:tcW w:type="dxa" w:w="1728"/>
          </w:tcPr>
          <w:p>
            <w:r>
              <w:t>134 Washington Street, Hoboken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62.04</w:t>
            </w:r>
          </w:p>
        </w:tc>
      </w:tr>
      <w:tr>
        <w:tc>
          <w:tcPr>
            <w:tcW w:type="dxa" w:w="1728"/>
          </w:tcPr>
          <w:p>
            <w:r>
              <w:t>Margherita's</w:t>
            </w:r>
          </w:p>
        </w:tc>
        <w:tc>
          <w:tcPr>
            <w:tcW w:type="dxa" w:w="1728"/>
          </w:tcPr>
          <w:p>
            <w:r>
              <w:t>740 Washington Street, Hoboken</w:t>
            </w:r>
          </w:p>
        </w:tc>
        <w:tc>
          <w:tcPr>
            <w:tcW w:type="dxa" w:w="1728"/>
          </w:tcPr>
          <w:p>
            <w:r>
              <w:t>740 Washington Street, Hoboken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62.55</w:t>
            </w:r>
          </w:p>
        </w:tc>
      </w:tr>
      <w:tr>
        <w:tc>
          <w:tcPr>
            <w:tcW w:type="dxa" w:w="1728"/>
          </w:tcPr>
          <w:p>
            <w:r>
              <w:t>Elysian Cafe</w:t>
            </w:r>
          </w:p>
        </w:tc>
        <w:tc>
          <w:tcPr>
            <w:tcW w:type="dxa" w:w="1728"/>
          </w:tcPr>
          <w:p>
            <w:r>
              <w:t>1001 Washington Street, Hoboken</w:t>
            </w:r>
          </w:p>
        </w:tc>
        <w:tc>
          <w:tcPr>
            <w:tcW w:type="dxa" w:w="1728"/>
          </w:tcPr>
          <w:p>
            <w:r>
              <w:t>1001 Washington Street, Hoboken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62.75</w:t>
            </w:r>
          </w:p>
        </w:tc>
      </w:tr>
      <w:tr>
        <w:tc>
          <w:tcPr>
            <w:tcW w:type="dxa" w:w="1728"/>
          </w:tcPr>
          <w:p>
            <w:r>
              <w:t>Spring Water Delivery - Mountain Fresh H20</w:t>
            </w:r>
          </w:p>
        </w:tc>
        <w:tc>
          <w:tcPr>
            <w:tcW w:type="dxa" w:w="1728"/>
          </w:tcPr>
          <w:p>
            <w:r>
              <w:t>501 9th St APT 414, Hoboken</w:t>
            </w:r>
          </w:p>
        </w:tc>
        <w:tc>
          <w:tcPr>
            <w:tcW w:type="dxa" w:w="1728"/>
          </w:tcPr>
          <w:p>
            <w:r>
              <w:t>501 9th St APT 414, Hoboken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62.64</w:t>
            </w:r>
          </w:p>
        </w:tc>
      </w:tr>
      <w:tr>
        <w:tc>
          <w:tcPr>
            <w:tcW w:type="dxa" w:w="1728"/>
          </w:tcPr>
          <w:p>
            <w:r>
              <w:t>Aqua Spirit</w:t>
            </w:r>
          </w:p>
        </w:tc>
        <w:tc>
          <w:tcPr>
            <w:tcW w:type="dxa" w:w="1728"/>
          </w:tcPr>
          <w:p>
            <w:r>
              <w:t>1115 Summit Ave, Union City</w:t>
            </w:r>
          </w:p>
        </w:tc>
        <w:tc>
          <w:tcPr>
            <w:tcW w:type="dxa" w:w="1728"/>
          </w:tcPr>
          <w:p>
            <w:r>
              <w:t>1115 Summit Ave, Union City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63.46</w:t>
            </w:r>
          </w:p>
        </w:tc>
      </w:tr>
      <w:tr>
        <w:tc>
          <w:tcPr>
            <w:tcW w:type="dxa" w:w="1728"/>
          </w:tcPr>
          <w:p>
            <w:r>
              <w:t>STREET CORNER SMOKE &amp; CONVENIENCE</w:t>
            </w:r>
          </w:p>
        </w:tc>
        <w:tc>
          <w:tcPr>
            <w:tcW w:type="dxa" w:w="1728"/>
          </w:tcPr>
          <w:p>
            <w:r>
              <w:t>Above Cheesecake Factory, 30 Mall Drive West, Jersey City</w:t>
            </w:r>
          </w:p>
        </w:tc>
        <w:tc>
          <w:tcPr>
            <w:tcW w:type="dxa" w:w="1728"/>
          </w:tcPr>
          <w:p>
            <w:r>
              <w:t>Above Cheesecake Factory, 30 Mall Drive West, Jersey City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60.55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111 Town Square Place, Jersey City</w:t>
            </w:r>
          </w:p>
        </w:tc>
        <w:tc>
          <w:tcPr>
            <w:tcW w:type="dxa" w:w="1728"/>
          </w:tcPr>
          <w:p>
            <w:r>
              <w:t>111 Town Square Place, Jersey City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61.82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98 Christopher Columbus Drive, Jersey City</w:t>
            </w:r>
          </w:p>
        </w:tc>
        <w:tc>
          <w:tcPr>
            <w:tcW w:type="dxa" w:w="1728"/>
          </w:tcPr>
          <w:p>
            <w:r>
              <w:t>98 Christopher Columbus Drive, Jersey City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60.18</w:t>
            </w:r>
          </w:p>
        </w:tc>
      </w:tr>
      <w:tr>
        <w:tc>
          <w:tcPr>
            <w:tcW w:type="dxa" w:w="1728"/>
          </w:tcPr>
          <w:p>
            <w:r>
              <w:t>Dames Coffee Espresso Bar</w:t>
            </w:r>
          </w:p>
        </w:tc>
        <w:tc>
          <w:tcPr>
            <w:tcW w:type="dxa" w:w="1728"/>
          </w:tcPr>
          <w:p>
            <w:r>
              <w:t>581 Jersey Avenue, Jersey City</w:t>
            </w:r>
          </w:p>
        </w:tc>
        <w:tc>
          <w:tcPr>
            <w:tcW w:type="dxa" w:w="1728"/>
          </w:tcPr>
          <w:p>
            <w:r>
              <w:t>581 Jersey Avenue, Jersey City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60.27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183 12th Street, Jersey City</w:t>
            </w:r>
          </w:p>
        </w:tc>
        <w:tc>
          <w:tcPr>
            <w:tcW w:type="dxa" w:w="1728"/>
          </w:tcPr>
          <w:p>
            <w:r>
              <w:t>183 12th Street, Jersey City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60.73</w:t>
            </w:r>
          </w:p>
        </w:tc>
      </w:tr>
      <w:tr>
        <w:tc>
          <w:tcPr>
            <w:tcW w:type="dxa" w:w="1728"/>
          </w:tcPr>
          <w:p>
            <w:r>
              <w:t>The Warehouse Cafe</w:t>
            </w:r>
          </w:p>
        </w:tc>
        <w:tc>
          <w:tcPr>
            <w:tcW w:type="dxa" w:w="1728"/>
          </w:tcPr>
          <w:p>
            <w:r>
              <w:t>140 Bay Street Suite 1, Jersey City</w:t>
            </w:r>
          </w:p>
        </w:tc>
        <w:tc>
          <w:tcPr>
            <w:tcW w:type="dxa" w:w="1728"/>
          </w:tcPr>
          <w:p>
            <w:r>
              <w:t>140 Bay Street Suite 1, Jersey City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60.18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854 Jersey Avenue, Jersey City</w:t>
            </w:r>
          </w:p>
        </w:tc>
        <w:tc>
          <w:tcPr>
            <w:tcW w:type="dxa" w:w="1728"/>
          </w:tcPr>
          <w:p>
            <w:r>
              <w:t>854 Jersey Avenue, Jersey City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61.17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147 Palisade Avenue, Jersey City</w:t>
            </w:r>
          </w:p>
        </w:tc>
        <w:tc>
          <w:tcPr>
            <w:tcW w:type="dxa" w:w="1728"/>
          </w:tcPr>
          <w:p>
            <w:r>
              <w:t>147 Palisade Avenue, Jersey City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60.97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197 12th Street, Jersey City</w:t>
            </w:r>
          </w:p>
        </w:tc>
        <w:tc>
          <w:tcPr>
            <w:tcW w:type="dxa" w:w="1728"/>
          </w:tcPr>
          <w:p>
            <w:r>
              <w:t>197 12th Street, Jersey City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60.73</w:t>
            </w:r>
          </w:p>
        </w:tc>
      </w:tr>
      <w:tr>
        <w:tc>
          <w:tcPr>
            <w:tcW w:type="dxa" w:w="1728"/>
          </w:tcPr>
          <w:p>
            <w:r>
              <w:t>Choc O Pain French Bakery and Café - Jersey City Heights</w:t>
            </w:r>
          </w:p>
        </w:tc>
        <w:tc>
          <w:tcPr>
            <w:tcW w:type="dxa" w:w="1728"/>
          </w:tcPr>
          <w:p>
            <w:r>
              <w:t>330-332 Palisade Avenue, Jersey City</w:t>
            </w:r>
          </w:p>
        </w:tc>
        <w:tc>
          <w:tcPr>
            <w:tcW w:type="dxa" w:w="1728"/>
          </w:tcPr>
          <w:p>
            <w:r>
              <w:t>330-332 Palisade Avenue, Jersey City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61.21</w:t>
            </w:r>
          </w:p>
        </w:tc>
      </w:tr>
      <w:tr>
        <w:tc>
          <w:tcPr>
            <w:tcW w:type="dxa" w:w="1728"/>
          </w:tcPr>
          <w:p>
            <w:r>
              <w:t>Health Bar Cafe</w:t>
            </w:r>
          </w:p>
        </w:tc>
        <w:tc>
          <w:tcPr>
            <w:tcW w:type="dxa" w:w="1728"/>
          </w:tcPr>
          <w:p>
            <w:r>
              <w:t>189 Brunswick Street, Jersey City</w:t>
            </w:r>
          </w:p>
        </w:tc>
        <w:tc>
          <w:tcPr>
            <w:tcW w:type="dxa" w:w="1728"/>
          </w:tcPr>
          <w:p>
            <w:r>
              <w:t>189 Brunswick Street, Jersey City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59.97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Newport Center Mall, 30 Mall Drive West, Jersey City</w:t>
            </w:r>
          </w:p>
        </w:tc>
        <w:tc>
          <w:tcPr>
            <w:tcW w:type="dxa" w:w="1728"/>
          </w:tcPr>
          <w:p>
            <w:r>
              <w:t>Newport Center Mall, 30 Mall Drive West, Jersey City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60.52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30 Mall Drive West, Jersey City</w:t>
            </w:r>
          </w:p>
        </w:tc>
        <w:tc>
          <w:tcPr>
            <w:tcW w:type="dxa" w:w="1728"/>
          </w:tcPr>
          <w:p>
            <w:r>
              <w:t>30 Mall Drive West, Jersey City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60.55</w:t>
            </w:r>
          </w:p>
        </w:tc>
      </w:tr>
      <w:tr>
        <w:tc>
          <w:tcPr>
            <w:tcW w:type="dxa" w:w="1728"/>
          </w:tcPr>
          <w:p>
            <w:r>
              <w:t>Panera Bread</w:t>
            </w:r>
          </w:p>
        </w:tc>
        <w:tc>
          <w:tcPr>
            <w:tcW w:type="dxa" w:w="1728"/>
          </w:tcPr>
          <w:p>
            <w:r>
              <w:t>30 Mall Drive West, Jersey City</w:t>
            </w:r>
          </w:p>
        </w:tc>
        <w:tc>
          <w:tcPr>
            <w:tcW w:type="dxa" w:w="1728"/>
          </w:tcPr>
          <w:p>
            <w:r>
              <w:t>30 Mall Drive West, Jersey City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60.55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30 Mall Drive West, Jersey City</w:t>
            </w:r>
          </w:p>
        </w:tc>
        <w:tc>
          <w:tcPr>
            <w:tcW w:type="dxa" w:w="1728"/>
          </w:tcPr>
          <w:p>
            <w:r>
              <w:t>30 Mall Drive West, Jersey City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60.57</w:t>
            </w:r>
          </w:p>
        </w:tc>
      </w:tr>
      <w:tr>
        <w:tc>
          <w:tcPr>
            <w:tcW w:type="dxa" w:w="1728"/>
          </w:tcPr>
          <w:p>
            <w:r>
              <w:t>Max's Restaurant Jersey City, Cuisine of the Philippines</w:t>
            </w:r>
          </w:p>
        </w:tc>
        <w:tc>
          <w:tcPr>
            <w:tcW w:type="dxa" w:w="1728"/>
          </w:tcPr>
          <w:p>
            <w:r>
              <w:t>687 Newark Avenue, Jersey City</w:t>
            </w:r>
          </w:p>
        </w:tc>
        <w:tc>
          <w:tcPr>
            <w:tcW w:type="dxa" w:w="1728"/>
          </w:tcPr>
          <w:p>
            <w:r>
              <w:t>687 Newark Avenue, Jersey City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60.95</w:t>
            </w:r>
          </w:p>
        </w:tc>
      </w:tr>
      <w:tr>
        <w:tc>
          <w:tcPr>
            <w:tcW w:type="dxa" w:w="1728"/>
          </w:tcPr>
          <w:p>
            <w:r>
              <w:t>Deccan Spice</w:t>
            </w:r>
          </w:p>
        </w:tc>
        <w:tc>
          <w:tcPr>
            <w:tcW w:type="dxa" w:w="1728"/>
          </w:tcPr>
          <w:p>
            <w:r>
              <w:t>771 Newark Avenue, Jersey City</w:t>
            </w:r>
          </w:p>
        </w:tc>
        <w:tc>
          <w:tcPr>
            <w:tcW w:type="dxa" w:w="1728"/>
          </w:tcPr>
          <w:p>
            <w:r>
              <w:t>771 Newark Avenue, Jersey City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58.61</w:t>
            </w:r>
          </w:p>
        </w:tc>
      </w:tr>
      <w:tr>
        <w:tc>
          <w:tcPr>
            <w:tcW w:type="dxa" w:w="1728"/>
          </w:tcPr>
          <w:p>
            <w:r>
              <w:t>The Hamilton Inn</w:t>
            </w:r>
          </w:p>
        </w:tc>
        <w:tc>
          <w:tcPr>
            <w:tcW w:type="dxa" w:w="1728"/>
          </w:tcPr>
          <w:p>
            <w:r>
              <w:t>708 Jersey Avenue, Jersey City</w:t>
            </w:r>
          </w:p>
        </w:tc>
        <w:tc>
          <w:tcPr>
            <w:tcW w:type="dxa" w:w="1728"/>
          </w:tcPr>
          <w:p>
            <w:r>
              <w:t>708 Jersey Avenue, Jersey City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60.65</w:t>
            </w:r>
          </w:p>
        </w:tc>
      </w:tr>
      <w:tr>
        <w:tc>
          <w:tcPr>
            <w:tcW w:type="dxa" w:w="1728"/>
          </w:tcPr>
          <w:p>
            <w:r>
              <w:t>Lucky 7 Tavern</w:t>
            </w:r>
          </w:p>
        </w:tc>
        <w:tc>
          <w:tcPr>
            <w:tcW w:type="dxa" w:w="1728"/>
          </w:tcPr>
          <w:p>
            <w:r>
              <w:t>322 2nd Street, Jersey City</w:t>
            </w:r>
          </w:p>
        </w:tc>
        <w:tc>
          <w:tcPr>
            <w:tcW w:type="dxa" w:w="1728"/>
          </w:tcPr>
          <w:p>
            <w:r>
              <w:t>322 2nd Street, Jersey City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60.22</w:t>
            </w:r>
          </w:p>
        </w:tc>
      </w:tr>
      <w:tr>
        <w:tc>
          <w:tcPr>
            <w:tcW w:type="dxa" w:w="1728"/>
          </w:tcPr>
          <w:p>
            <w:r>
              <w:t>White Castle</w:t>
            </w:r>
          </w:p>
        </w:tc>
        <w:tc>
          <w:tcPr>
            <w:tcW w:type="dxa" w:w="1728"/>
          </w:tcPr>
          <w:p>
            <w:r>
              <w:t>2995 John F. Kennedy Boulevard, Jersey City</w:t>
            </w:r>
          </w:p>
        </w:tc>
        <w:tc>
          <w:tcPr>
            <w:tcW w:type="dxa" w:w="1728"/>
          </w:tcPr>
          <w:p>
            <w:r>
              <w:t>2995 John F. Kennedy Boulevard, Jersey City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58.61</w:t>
            </w:r>
          </w:p>
        </w:tc>
      </w:tr>
      <w:tr>
        <w:tc>
          <w:tcPr>
            <w:tcW w:type="dxa" w:w="1728"/>
          </w:tcPr>
          <w:p>
            <w:r>
              <w:t>White Star Bar</w:t>
            </w:r>
          </w:p>
        </w:tc>
        <w:tc>
          <w:tcPr>
            <w:tcW w:type="dxa" w:w="1728"/>
          </w:tcPr>
          <w:p>
            <w:r>
              <w:t>230 Brunswick Street #1518, Jersey City</w:t>
            </w:r>
          </w:p>
        </w:tc>
        <w:tc>
          <w:tcPr>
            <w:tcW w:type="dxa" w:w="1728"/>
          </w:tcPr>
          <w:p>
            <w:r>
              <w:t>230 Brunswick Street #1518, Jersey City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60.55</w:t>
            </w:r>
          </w:p>
        </w:tc>
      </w:tr>
      <w:tr>
        <w:tc>
          <w:tcPr>
            <w:tcW w:type="dxa" w:w="1728"/>
          </w:tcPr>
          <w:p>
            <w:r>
              <w:t>Skinner's Loft</w:t>
            </w:r>
          </w:p>
        </w:tc>
        <w:tc>
          <w:tcPr>
            <w:tcW w:type="dxa" w:w="1728"/>
          </w:tcPr>
          <w:p>
            <w:r>
              <w:t>146 Newark Avenue, Jersey City</w:t>
            </w:r>
          </w:p>
        </w:tc>
        <w:tc>
          <w:tcPr>
            <w:tcW w:type="dxa" w:w="1728"/>
          </w:tcPr>
          <w:p>
            <w:r>
              <w:t>146 Newark Avenue, Jersey City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60.18</w:t>
            </w:r>
          </w:p>
        </w:tc>
      </w:tr>
      <w:tr>
        <w:tc>
          <w:tcPr>
            <w:tcW w:type="dxa" w:w="1728"/>
          </w:tcPr>
          <w:p>
            <w:r>
              <w:t>Panda Express</w:t>
            </w:r>
          </w:p>
        </w:tc>
        <w:tc>
          <w:tcPr>
            <w:tcW w:type="dxa" w:w="1728"/>
          </w:tcPr>
          <w:p>
            <w:r>
              <w:t>30-303 Mall Drive West, Jersey City</w:t>
            </w:r>
          </w:p>
        </w:tc>
        <w:tc>
          <w:tcPr>
            <w:tcW w:type="dxa" w:w="1728"/>
          </w:tcPr>
          <w:p>
            <w:r>
              <w:t>30-303 Mall Drive West, Jersey City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60.57</w:t>
            </w:r>
          </w:p>
        </w:tc>
      </w:tr>
      <w:tr>
        <w:tc>
          <w:tcPr>
            <w:tcW w:type="dxa" w:w="1728"/>
          </w:tcPr>
          <w:p>
            <w:r>
              <w:t>Komegashi</w:t>
            </w:r>
          </w:p>
        </w:tc>
        <w:tc>
          <w:tcPr>
            <w:tcW w:type="dxa" w:w="1728"/>
          </w:tcPr>
          <w:p>
            <w:r>
              <w:t>99 Town Square Place, Jersey City</w:t>
            </w:r>
          </w:p>
        </w:tc>
        <w:tc>
          <w:tcPr>
            <w:tcW w:type="dxa" w:w="1728"/>
          </w:tcPr>
          <w:p>
            <w:r>
              <w:t>99 Town Square Place, Jersey City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61.82</w:t>
            </w:r>
          </w:p>
        </w:tc>
      </w:tr>
      <w:tr>
        <w:tc>
          <w:tcPr>
            <w:tcW w:type="dxa" w:w="1728"/>
          </w:tcPr>
          <w:p>
            <w:r>
              <w:t>Dorrian's Red Hand Jersey City (Commanders Bar)</w:t>
            </w:r>
          </w:p>
        </w:tc>
        <w:tc>
          <w:tcPr>
            <w:tcW w:type="dxa" w:w="1728"/>
          </w:tcPr>
          <w:p>
            <w:r>
              <w:t>555 Washington Boulevard, Jersey City</w:t>
            </w:r>
          </w:p>
        </w:tc>
        <w:tc>
          <w:tcPr>
            <w:tcW w:type="dxa" w:w="1728"/>
          </w:tcPr>
          <w:p>
            <w:r>
              <w:t>555 Washington Boulevard, Jersey City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61.82</w:t>
            </w:r>
          </w:p>
        </w:tc>
      </w:tr>
      <w:tr>
        <w:tc>
          <w:tcPr>
            <w:tcW w:type="dxa" w:w="1728"/>
          </w:tcPr>
          <w:p>
            <w:r>
              <w:t>Carmines Pizza</w:t>
            </w:r>
          </w:p>
        </w:tc>
        <w:tc>
          <w:tcPr>
            <w:tcW w:type="dxa" w:w="1728"/>
          </w:tcPr>
          <w:p>
            <w:r>
              <w:t>366 8th Street, Jersey City</w:t>
            </w:r>
          </w:p>
        </w:tc>
        <w:tc>
          <w:tcPr>
            <w:tcW w:type="dxa" w:w="1728"/>
          </w:tcPr>
          <w:p>
            <w:r>
              <w:t>366 8th Street, Jersey City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60.52</w:t>
            </w:r>
          </w:p>
        </w:tc>
      </w:tr>
      <w:tr>
        <w:tc>
          <w:tcPr>
            <w:tcW w:type="dxa" w:w="1728"/>
          </w:tcPr>
          <w:p>
            <w:r>
              <w:t>Domino's Pizza</w:t>
            </w:r>
          </w:p>
        </w:tc>
        <w:tc>
          <w:tcPr>
            <w:tcW w:type="dxa" w:w="1728"/>
          </w:tcPr>
          <w:p>
            <w:r>
              <w:t>631 Newark Avenue, Jersey City</w:t>
            </w:r>
          </w:p>
        </w:tc>
        <w:tc>
          <w:tcPr>
            <w:tcW w:type="dxa" w:w="1728"/>
          </w:tcPr>
          <w:p>
            <w:r>
              <w:t>631 Newark Avenue, Jersey City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60.87</w:t>
            </w:r>
          </w:p>
        </w:tc>
      </w:tr>
      <w:tr>
        <w:tc>
          <w:tcPr>
            <w:tcW w:type="dxa" w:w="1728"/>
          </w:tcPr>
          <w:p>
            <w:r>
              <w:t>Red Ribbon Bakeshop</w:t>
            </w:r>
          </w:p>
        </w:tc>
        <w:tc>
          <w:tcPr>
            <w:tcW w:type="dxa" w:w="1728"/>
          </w:tcPr>
          <w:p>
            <w:r>
              <w:t>591 Summit Avenue, Jersey City</w:t>
            </w:r>
          </w:p>
        </w:tc>
        <w:tc>
          <w:tcPr>
            <w:tcW w:type="dxa" w:w="1728"/>
          </w:tcPr>
          <w:p>
            <w:r>
              <w:t>591 Summit Avenue, Jersey City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60.96</w:t>
            </w:r>
          </w:p>
        </w:tc>
      </w:tr>
      <w:tr>
        <w:tc>
          <w:tcPr>
            <w:tcW w:type="dxa" w:w="1728"/>
          </w:tcPr>
          <w:p>
            <w:r>
              <w:t>Northern Soul</w:t>
            </w:r>
          </w:p>
        </w:tc>
        <w:tc>
          <w:tcPr>
            <w:tcW w:type="dxa" w:w="1728"/>
          </w:tcPr>
          <w:p>
            <w:r>
              <w:t>700 1st Street, Hoboken</w:t>
            </w:r>
          </w:p>
        </w:tc>
        <w:tc>
          <w:tcPr>
            <w:tcW w:type="dxa" w:w="1728"/>
          </w:tcPr>
          <w:p>
            <w:r>
              <w:t>700 1st Street, Hoboken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61.35</w:t>
            </w:r>
          </w:p>
        </w:tc>
      </w:tr>
      <w:tr>
        <w:tc>
          <w:tcPr>
            <w:tcW w:type="dxa" w:w="1728"/>
          </w:tcPr>
          <w:p>
            <w:r>
              <w:t>Whealth Kitchen</w:t>
            </w:r>
          </w:p>
        </w:tc>
        <w:tc>
          <w:tcPr>
            <w:tcW w:type="dxa" w:w="1728"/>
          </w:tcPr>
          <w:p>
            <w:r>
              <w:t>615 Pavonia Avenue, Jersey City</w:t>
            </w:r>
          </w:p>
        </w:tc>
        <w:tc>
          <w:tcPr>
            <w:tcW w:type="dxa" w:w="1728"/>
          </w:tcPr>
          <w:p>
            <w:r>
              <w:t>615 Pavonia Avenue, Jersey City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58.88</w:t>
            </w:r>
          </w:p>
        </w:tc>
      </w:tr>
      <w:tr>
        <w:tc>
          <w:tcPr>
            <w:tcW w:type="dxa" w:w="1728"/>
          </w:tcPr>
          <w:p>
            <w:r>
              <w:t>modcup coffee co.</w:t>
            </w:r>
          </w:p>
        </w:tc>
        <w:tc>
          <w:tcPr>
            <w:tcW w:type="dxa" w:w="1728"/>
          </w:tcPr>
          <w:p>
            <w:r>
              <w:t>25 Senate Place #3, Jersey City</w:t>
            </w:r>
          </w:p>
        </w:tc>
        <w:tc>
          <w:tcPr>
            <w:tcW w:type="dxa" w:w="1728"/>
          </w:tcPr>
          <w:p>
            <w:r>
              <w:t>25 Senate Place #3, Jersey City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58.36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511 West Side Avenue, Jersey City</w:t>
            </w:r>
          </w:p>
        </w:tc>
        <w:tc>
          <w:tcPr>
            <w:tcW w:type="dxa" w:w="1728"/>
          </w:tcPr>
          <w:p>
            <w:r>
              <w:t>511 West Side Avenue, Jersey City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57.54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2873 John F. Kennedy Boulevard, Jersey City</w:t>
            </w:r>
          </w:p>
        </w:tc>
        <w:tc>
          <w:tcPr>
            <w:tcW w:type="dxa" w:w="1728"/>
          </w:tcPr>
          <w:p>
            <w:r>
              <w:t>2873 John F. Kennedy Boulevard, Jersey City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58.7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739 Bergen Avenue, Jersey City</w:t>
            </w:r>
          </w:p>
        </w:tc>
        <w:tc>
          <w:tcPr>
            <w:tcW w:type="dxa" w:w="1728"/>
          </w:tcPr>
          <w:p>
            <w:r>
              <w:t>739 Bergen Avenue, Jersey City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58.71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507 Summit Avenue, Jersey City</w:t>
            </w:r>
          </w:p>
        </w:tc>
        <w:tc>
          <w:tcPr>
            <w:tcW w:type="dxa" w:w="1728"/>
          </w:tcPr>
          <w:p>
            <w:r>
              <w:t>507 Summit Avenue, Jersey City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58.92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33 Journal Square Plaza, Jersey City</w:t>
            </w:r>
          </w:p>
        </w:tc>
        <w:tc>
          <w:tcPr>
            <w:tcW w:type="dxa" w:w="1728"/>
          </w:tcPr>
          <w:p>
            <w:r>
              <w:t>33 Journal Square Plaza, Jersey City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58.74</w:t>
            </w:r>
          </w:p>
        </w:tc>
      </w:tr>
      <w:tr>
        <w:tc>
          <w:tcPr>
            <w:tcW w:type="dxa" w:w="1728"/>
          </w:tcPr>
          <w:p>
            <w:r>
              <w:t>L'atelier du chocolat</w:t>
            </w:r>
          </w:p>
        </w:tc>
        <w:tc>
          <w:tcPr>
            <w:tcW w:type="dxa" w:w="1728"/>
          </w:tcPr>
          <w:p>
            <w:r>
              <w:t>251 Newark Avenue, Jersey City</w:t>
            </w:r>
          </w:p>
        </w:tc>
        <w:tc>
          <w:tcPr>
            <w:tcW w:type="dxa" w:w="1728"/>
          </w:tcPr>
          <w:p>
            <w:r>
              <w:t>251 Newark Avenue, Jersey City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60.13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31 Broadway, Jersey City</w:t>
            </w:r>
          </w:p>
        </w:tc>
        <w:tc>
          <w:tcPr>
            <w:tcW w:type="dxa" w:w="1728"/>
          </w:tcPr>
          <w:p>
            <w:r>
              <w:t>31 Broadway, Jersey City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58.37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40 Journal Square Plaza, Jersey City</w:t>
            </w:r>
          </w:p>
        </w:tc>
        <w:tc>
          <w:tcPr>
            <w:tcW w:type="dxa" w:w="1728"/>
          </w:tcPr>
          <w:p>
            <w:r>
              <w:t>40 Journal Square Plaza, Jersey City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58.72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428 Grand Street, Jersey City</w:t>
            </w:r>
          </w:p>
        </w:tc>
        <w:tc>
          <w:tcPr>
            <w:tcW w:type="dxa" w:w="1728"/>
          </w:tcPr>
          <w:p>
            <w:r>
              <w:t>428 Grand Street, Jersey City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59.47</w:t>
            </w:r>
          </w:p>
        </w:tc>
      </w:tr>
      <w:tr>
        <w:tc>
          <w:tcPr>
            <w:tcW w:type="dxa" w:w="1728"/>
          </w:tcPr>
          <w:p>
            <w:r>
              <w:t>Casa Victoria</w:t>
            </w:r>
          </w:p>
        </w:tc>
        <w:tc>
          <w:tcPr>
            <w:tcW w:type="dxa" w:w="1728"/>
          </w:tcPr>
          <w:p>
            <w:r>
              <w:t>691 Newark Avenue, Jersey City</w:t>
            </w:r>
          </w:p>
        </w:tc>
        <w:tc>
          <w:tcPr>
            <w:tcW w:type="dxa" w:w="1728"/>
          </w:tcPr>
          <w:p>
            <w:r>
              <w:t>691 Newark Avenue, Jersey City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60.97</w:t>
            </w:r>
          </w:p>
        </w:tc>
      </w:tr>
      <w:tr>
        <w:tc>
          <w:tcPr>
            <w:tcW w:type="dxa" w:w="1728"/>
          </w:tcPr>
          <w:p>
            <w:r>
              <w:t>Light Rail Cafe</w:t>
            </w:r>
          </w:p>
        </w:tc>
        <w:tc>
          <w:tcPr>
            <w:tcW w:type="dxa" w:w="1728"/>
          </w:tcPr>
          <w:p>
            <w:r>
              <w:t>237 Randolph Avenue, Jersey City</w:t>
            </w:r>
          </w:p>
        </w:tc>
        <w:tc>
          <w:tcPr>
            <w:tcW w:type="dxa" w:w="1728"/>
          </w:tcPr>
          <w:p>
            <w:r>
              <w:t>237 Randolph Avenue, Jersey City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58.98</w:t>
            </w:r>
          </w:p>
        </w:tc>
      </w:tr>
      <w:tr>
        <w:tc>
          <w:tcPr>
            <w:tcW w:type="dxa" w:w="1728"/>
          </w:tcPr>
          <w:p>
            <w:r>
              <w:t>Alyce</w:t>
            </w:r>
          </w:p>
        </w:tc>
        <w:tc>
          <w:tcPr>
            <w:tcW w:type="dxa" w:w="1728"/>
          </w:tcPr>
          <w:p>
            <w:r>
              <w:t>641 Montgomery Street, Jersey City</w:t>
            </w:r>
          </w:p>
        </w:tc>
        <w:tc>
          <w:tcPr>
            <w:tcW w:type="dxa" w:w="1728"/>
          </w:tcPr>
          <w:p>
            <w:r>
              <w:t>641 Montgomery Street, Jersey City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58.96</w:t>
            </w:r>
          </w:p>
        </w:tc>
      </w:tr>
      <w:tr>
        <w:tc>
          <w:tcPr>
            <w:tcW w:type="dxa" w:w="1728"/>
          </w:tcPr>
          <w:p>
            <w:r>
              <w:t>Wanderer</w:t>
            </w:r>
          </w:p>
        </w:tc>
        <w:tc>
          <w:tcPr>
            <w:tcW w:type="dxa" w:w="1728"/>
          </w:tcPr>
          <w:p>
            <w:r>
              <w:t>53 Baldwin Avenue, Jersey City</w:t>
            </w:r>
          </w:p>
        </w:tc>
        <w:tc>
          <w:tcPr>
            <w:tcW w:type="dxa" w:w="1728"/>
          </w:tcPr>
          <w:p>
            <w:r>
              <w:t>53 Baldwin Avenue, Jersey City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58.96</w:t>
            </w:r>
          </w:p>
        </w:tc>
      </w:tr>
      <w:tr>
        <w:tc>
          <w:tcPr>
            <w:tcW w:type="dxa" w:w="1728"/>
          </w:tcPr>
          <w:p>
            <w:r>
              <w:t>Crema</w:t>
            </w:r>
          </w:p>
        </w:tc>
        <w:tc>
          <w:tcPr>
            <w:tcW w:type="dxa" w:w="1728"/>
          </w:tcPr>
          <w:p>
            <w:r>
              <w:t>1 Duncan Avenue, Jersey City</w:t>
            </w:r>
          </w:p>
        </w:tc>
        <w:tc>
          <w:tcPr>
            <w:tcW w:type="dxa" w:w="1728"/>
          </w:tcPr>
          <w:p>
            <w:r>
              <w:t>1 Duncan Avenue, Jersey City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58.67</w:t>
            </w:r>
          </w:p>
        </w:tc>
      </w:tr>
      <w:tr>
        <w:tc>
          <w:tcPr>
            <w:tcW w:type="dxa" w:w="1728"/>
          </w:tcPr>
          <w:p>
            <w:r>
              <w:t>Rasoi</w:t>
            </w:r>
          </w:p>
        </w:tc>
        <w:tc>
          <w:tcPr>
            <w:tcW w:type="dxa" w:w="1728"/>
          </w:tcPr>
          <w:p>
            <w:r>
              <w:t>810 Newark Avenue, Jersey City</w:t>
            </w:r>
          </w:p>
        </w:tc>
        <w:tc>
          <w:tcPr>
            <w:tcW w:type="dxa" w:w="1728"/>
          </w:tcPr>
          <w:p>
            <w:r>
              <w:t>810 Newark Avenue, Jersey City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58.52</w:t>
            </w:r>
          </w:p>
        </w:tc>
      </w:tr>
      <w:tr>
        <w:tc>
          <w:tcPr>
            <w:tcW w:type="dxa" w:w="1728"/>
          </w:tcPr>
          <w:p>
            <w:r>
              <w:t>Sapthagiri Taste Of India</w:t>
            </w:r>
          </w:p>
        </w:tc>
        <w:tc>
          <w:tcPr>
            <w:tcW w:type="dxa" w:w="1728"/>
          </w:tcPr>
          <w:p>
            <w:r>
              <w:t>737 Newark Avenue, Jersey City</w:t>
            </w:r>
          </w:p>
        </w:tc>
        <w:tc>
          <w:tcPr>
            <w:tcW w:type="dxa" w:w="1728"/>
          </w:tcPr>
          <w:p>
            <w:r>
              <w:t>737 Newark Avenue, Jersey City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58.7</w:t>
            </w:r>
          </w:p>
        </w:tc>
      </w:tr>
      <w:tr>
        <w:tc>
          <w:tcPr>
            <w:tcW w:type="dxa" w:w="1728"/>
          </w:tcPr>
          <w:p>
            <w:r>
              <w:t>Dosa Hut</w:t>
            </w:r>
          </w:p>
        </w:tc>
        <w:tc>
          <w:tcPr>
            <w:tcW w:type="dxa" w:w="1728"/>
          </w:tcPr>
          <w:p>
            <w:r>
              <w:t>777 Newark Avenue, Jersey City</w:t>
            </w:r>
          </w:p>
        </w:tc>
        <w:tc>
          <w:tcPr>
            <w:tcW w:type="dxa" w:w="1728"/>
          </w:tcPr>
          <w:p>
            <w:r>
              <w:t>777 Newark Avenue, Jersey City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58.6</w:t>
            </w:r>
          </w:p>
        </w:tc>
      </w:tr>
      <w:tr>
        <w:tc>
          <w:tcPr>
            <w:tcW w:type="dxa" w:w="1728"/>
          </w:tcPr>
          <w:p>
            <w:r>
              <w:t>Paratha Junction</w:t>
            </w:r>
          </w:p>
        </w:tc>
        <w:tc>
          <w:tcPr>
            <w:tcW w:type="dxa" w:w="1728"/>
          </w:tcPr>
          <w:p>
            <w:r>
              <w:t>779 Newark Avenue, Jersey City</w:t>
            </w:r>
          </w:p>
        </w:tc>
        <w:tc>
          <w:tcPr>
            <w:tcW w:type="dxa" w:w="1728"/>
          </w:tcPr>
          <w:p>
            <w:r>
              <w:t>779 Newark Avenue, Jersey City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58.59</w:t>
            </w:r>
          </w:p>
        </w:tc>
      </w:tr>
      <w:tr>
        <w:tc>
          <w:tcPr>
            <w:tcW w:type="dxa" w:w="1728"/>
          </w:tcPr>
          <w:p>
            <w:r>
              <w:t>Madame</w:t>
            </w:r>
          </w:p>
        </w:tc>
        <w:tc>
          <w:tcPr>
            <w:tcW w:type="dxa" w:w="1728"/>
          </w:tcPr>
          <w:p>
            <w:r>
              <w:t>390 4th Street, Jersey City</w:t>
            </w:r>
          </w:p>
        </w:tc>
        <w:tc>
          <w:tcPr>
            <w:tcW w:type="dxa" w:w="1728"/>
          </w:tcPr>
          <w:p>
            <w:r>
              <w:t>390 4th Street, Jersey City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59.97</w:t>
            </w:r>
          </w:p>
        </w:tc>
      </w:tr>
      <w:tr>
        <w:tc>
          <w:tcPr>
            <w:tcW w:type="dxa" w:w="1728"/>
          </w:tcPr>
          <w:p>
            <w:r>
              <w:t>VIP Restaurant JSQ - Barshay's</w:t>
            </w:r>
          </w:p>
        </w:tc>
        <w:tc>
          <w:tcPr>
            <w:tcW w:type="dxa" w:w="1728"/>
          </w:tcPr>
          <w:p>
            <w:r>
              <w:t>175 Sip Avenue, Jersey City</w:t>
            </w:r>
          </w:p>
        </w:tc>
        <w:tc>
          <w:tcPr>
            <w:tcW w:type="dxa" w:w="1728"/>
          </w:tcPr>
          <w:p>
            <w:r>
              <w:t>175 Sip Avenue, Jersey City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58.57</w:t>
            </w:r>
          </w:p>
        </w:tc>
      </w:tr>
      <w:tr>
        <w:tc>
          <w:tcPr>
            <w:tcW w:type="dxa" w:w="1728"/>
          </w:tcPr>
          <w:p>
            <w:r>
              <w:t>Sen Hai</w:t>
            </w:r>
          </w:p>
        </w:tc>
        <w:tc>
          <w:tcPr>
            <w:tcW w:type="dxa" w:w="1728"/>
          </w:tcPr>
          <w:p>
            <w:r>
              <w:t>303 Newark Avenue, Jersey City</w:t>
            </w:r>
          </w:p>
        </w:tc>
        <w:tc>
          <w:tcPr>
            <w:tcW w:type="dxa" w:w="1728"/>
          </w:tcPr>
          <w:p>
            <w:r>
              <w:t>303 Newark Avenue, Jersey City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59.95</w:t>
            </w:r>
          </w:p>
        </w:tc>
      </w:tr>
      <w:tr>
        <w:tc>
          <w:tcPr>
            <w:tcW w:type="dxa" w:w="1728"/>
          </w:tcPr>
          <w:p>
            <w:r>
              <w:t>Rajbhog Sweets</w:t>
            </w:r>
          </w:p>
        </w:tc>
        <w:tc>
          <w:tcPr>
            <w:tcW w:type="dxa" w:w="1728"/>
          </w:tcPr>
          <w:p>
            <w:r>
              <w:t>812 Newark Avenue, Jersey City</w:t>
            </w:r>
          </w:p>
        </w:tc>
        <w:tc>
          <w:tcPr>
            <w:tcW w:type="dxa" w:w="1728"/>
          </w:tcPr>
          <w:p>
            <w:r>
              <w:t>812 Newark Avenue, Jersey City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58.52</w:t>
            </w:r>
          </w:p>
        </w:tc>
      </w:tr>
      <w:tr>
        <w:tc>
          <w:tcPr>
            <w:tcW w:type="dxa" w:w="1728"/>
          </w:tcPr>
          <w:p>
            <w:r>
              <w:t>Subway</w:t>
            </w:r>
          </w:p>
        </w:tc>
        <w:tc>
          <w:tcPr>
            <w:tcW w:type="dxa" w:w="1728"/>
          </w:tcPr>
          <w:p>
            <w:r>
              <w:t>700 Montgomery Street, Jersey City</w:t>
            </w:r>
          </w:p>
        </w:tc>
        <w:tc>
          <w:tcPr>
            <w:tcW w:type="dxa" w:w="1728"/>
          </w:tcPr>
          <w:p>
            <w:r>
              <w:t>700 Montgomery Street, Jersey City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58.78</w:t>
            </w:r>
          </w:p>
        </w:tc>
      </w:tr>
      <w:tr>
        <w:tc>
          <w:tcPr>
            <w:tcW w:type="dxa" w:w="1728"/>
          </w:tcPr>
          <w:p>
            <w:r>
              <w:t>China Garden</w:t>
            </w:r>
          </w:p>
        </w:tc>
        <w:tc>
          <w:tcPr>
            <w:tcW w:type="dxa" w:w="1728"/>
          </w:tcPr>
          <w:p>
            <w:r>
              <w:t>553 West Side Avenue, Jersey City</w:t>
            </w:r>
          </w:p>
        </w:tc>
        <w:tc>
          <w:tcPr>
            <w:tcW w:type="dxa" w:w="1728"/>
          </w:tcPr>
          <w:p>
            <w:r>
              <w:t>553 West Side Avenue, Jersey City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57.55</w:t>
            </w:r>
          </w:p>
        </w:tc>
      </w:tr>
      <w:tr>
        <w:tc>
          <w:tcPr>
            <w:tcW w:type="dxa" w:w="1728"/>
          </w:tcPr>
          <w:p>
            <w:r>
              <w:t>The Brightside Tavern</w:t>
            </w:r>
          </w:p>
        </w:tc>
        <w:tc>
          <w:tcPr>
            <w:tcW w:type="dxa" w:w="1728"/>
          </w:tcPr>
          <w:p>
            <w:r>
              <w:t>141 Bright Street, Jersey City</w:t>
            </w:r>
          </w:p>
        </w:tc>
        <w:tc>
          <w:tcPr>
            <w:tcW w:type="dxa" w:w="1728"/>
          </w:tcPr>
          <w:p>
            <w:r>
              <w:t>141 Bright Street, Jersey City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59.8</w:t>
            </w:r>
          </w:p>
        </w:tc>
      </w:tr>
      <w:tr>
        <w:tc>
          <w:tcPr>
            <w:tcW w:type="dxa" w:w="1728"/>
          </w:tcPr>
          <w:p>
            <w:r>
              <w:t>Papa Johns Pizza</w:t>
            </w:r>
          </w:p>
        </w:tc>
        <w:tc>
          <w:tcPr>
            <w:tcW w:type="dxa" w:w="1728"/>
          </w:tcPr>
          <w:p>
            <w:r>
              <w:t>724 Grand Street, Jersey City</w:t>
            </w:r>
          </w:p>
        </w:tc>
        <w:tc>
          <w:tcPr>
            <w:tcW w:type="dxa" w:w="1728"/>
          </w:tcPr>
          <w:p>
            <w:r>
              <w:t>724 Grand Street, Jersey City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58.99</w:t>
            </w:r>
          </w:p>
        </w:tc>
      </w:tr>
      <w:tr>
        <w:tc>
          <w:tcPr>
            <w:tcW w:type="dxa" w:w="1728"/>
          </w:tcPr>
          <w:p>
            <w:r>
              <w:t>Wonder Bagels</w:t>
            </w:r>
          </w:p>
        </w:tc>
        <w:tc>
          <w:tcPr>
            <w:tcW w:type="dxa" w:w="1728"/>
          </w:tcPr>
          <w:p>
            <w:r>
              <w:t>433 Sip Avenue, Jersey City</w:t>
            </w:r>
          </w:p>
        </w:tc>
        <w:tc>
          <w:tcPr>
            <w:tcW w:type="dxa" w:w="1728"/>
          </w:tcPr>
          <w:p>
            <w:r>
              <w:t>433 Sip Avenue, Jersey City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57.79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891 Communipaw Avenue, Jersey City</w:t>
            </w:r>
          </w:p>
        </w:tc>
        <w:tc>
          <w:tcPr>
            <w:tcW w:type="dxa" w:w="1728"/>
          </w:tcPr>
          <w:p>
            <w:r>
              <w:t>891 Communipaw Avenue, Jersey City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57.54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725 New Jersey 440, Jersey City</w:t>
            </w:r>
          </w:p>
        </w:tc>
        <w:tc>
          <w:tcPr>
            <w:tcW w:type="dxa" w:w="1728"/>
          </w:tcPr>
          <w:p>
            <w:r>
              <w:t>725 New Jersey 440, Jersey City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57.06</w:t>
            </w:r>
          </w:p>
        </w:tc>
      </w:tr>
      <w:tr>
        <w:tc>
          <w:tcPr>
            <w:tcW w:type="dxa" w:w="1728"/>
          </w:tcPr>
          <w:p>
            <w:r>
              <w:t>Coffee Beanery</w:t>
            </w:r>
          </w:p>
        </w:tc>
        <w:tc>
          <w:tcPr>
            <w:tcW w:type="dxa" w:w="1728"/>
          </w:tcPr>
          <w:p>
            <w:r>
              <w:t>701 New Jersey 440, Jersey City</w:t>
            </w:r>
          </w:p>
        </w:tc>
        <w:tc>
          <w:tcPr>
            <w:tcW w:type="dxa" w:w="1728"/>
          </w:tcPr>
          <w:p>
            <w:r>
              <w:t>701 New Jersey 440, Jersey City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56.99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3 Bennett Street, Jersey City</w:t>
            </w:r>
          </w:p>
        </w:tc>
        <w:tc>
          <w:tcPr>
            <w:tcW w:type="dxa" w:w="1728"/>
          </w:tcPr>
          <w:p>
            <w:r>
              <w:t>3 Bennett Street, Jersey City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56.99</w:t>
            </w:r>
          </w:p>
        </w:tc>
      </w:tr>
      <w:tr>
        <w:tc>
          <w:tcPr>
            <w:tcW w:type="dxa" w:w="1728"/>
          </w:tcPr>
          <w:p>
            <w:r>
              <w:t>PATIO COFFEE SHOP</w:t>
            </w:r>
          </w:p>
        </w:tc>
        <w:tc>
          <w:tcPr>
            <w:tcW w:type="dxa" w:w="1728"/>
          </w:tcPr>
          <w:p>
            <w:r>
              <w:t>80 Mallory Avenue, Jersey City</w:t>
            </w:r>
          </w:p>
        </w:tc>
        <w:tc>
          <w:tcPr>
            <w:tcW w:type="dxa" w:w="1728"/>
          </w:tcPr>
          <w:p>
            <w:r>
              <w:t>80 Mallory Avenue, Jersey City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57.06</w:t>
            </w:r>
          </w:p>
        </w:tc>
      </w:tr>
      <w:tr>
        <w:tc>
          <w:tcPr>
            <w:tcW w:type="dxa" w:w="1728"/>
          </w:tcPr>
          <w:p>
            <w:r>
              <w:t>Creme Brewtique</w:t>
            </w:r>
          </w:p>
        </w:tc>
        <w:tc>
          <w:tcPr>
            <w:tcW w:type="dxa" w:w="1728"/>
          </w:tcPr>
          <w:p>
            <w:r>
              <w:t>558 West Side Avenue, Jersey City</w:t>
            </w:r>
          </w:p>
        </w:tc>
        <w:tc>
          <w:tcPr>
            <w:tcW w:type="dxa" w:w="1728"/>
          </w:tcPr>
          <w:p>
            <w:r>
              <w:t>558 West Side Avenue, Jersey City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57.55</w:t>
            </w:r>
          </w:p>
        </w:tc>
      </w:tr>
      <w:tr>
        <w:tc>
          <w:tcPr>
            <w:tcW w:type="dxa" w:w="1728"/>
          </w:tcPr>
          <w:p>
            <w:r>
              <w:t>Jersey &amp; Co. Gelato</w:t>
            </w:r>
          </w:p>
        </w:tc>
        <w:tc>
          <w:tcPr>
            <w:tcW w:type="dxa" w:w="1728"/>
          </w:tcPr>
          <w:p>
            <w:r>
              <w:t>55 Mallory Avenue, Jersey City</w:t>
            </w:r>
          </w:p>
        </w:tc>
        <w:tc>
          <w:tcPr>
            <w:tcW w:type="dxa" w:w="1728"/>
          </w:tcPr>
          <w:p>
            <w:r>
              <w:t>55 Mallory Avenue, Jersey City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57.06</w:t>
            </w:r>
          </w:p>
        </w:tc>
      </w:tr>
      <w:tr>
        <w:tc>
          <w:tcPr>
            <w:tcW w:type="dxa" w:w="1728"/>
          </w:tcPr>
          <w:p>
            <w:r>
              <w:t>Treehouse Coffee Shop</w:t>
            </w:r>
          </w:p>
        </w:tc>
        <w:tc>
          <w:tcPr>
            <w:tcW w:type="dxa" w:w="1728"/>
          </w:tcPr>
          <w:p>
            <w:r>
              <w:t>434A West Side Avenue, Jersey City</w:t>
            </w:r>
          </w:p>
        </w:tc>
        <w:tc>
          <w:tcPr>
            <w:tcW w:type="dxa" w:w="1728"/>
          </w:tcPr>
          <w:p>
            <w:r>
              <w:t>434A West Side Avenue, Jersey City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57.06</w:t>
            </w:r>
          </w:p>
        </w:tc>
      </w:tr>
      <w:tr>
        <w:tc>
          <w:tcPr>
            <w:tcW w:type="dxa" w:w="1728"/>
          </w:tcPr>
          <w:p>
            <w:r>
              <w:t>Stormy Cafe</w:t>
            </w:r>
          </w:p>
        </w:tc>
        <w:tc>
          <w:tcPr>
            <w:tcW w:type="dxa" w:w="1728"/>
          </w:tcPr>
          <w:p>
            <w:r>
              <w:t>738 West Side Avenue, Jersey City</w:t>
            </w:r>
          </w:p>
        </w:tc>
        <w:tc>
          <w:tcPr>
            <w:tcW w:type="dxa" w:w="1728"/>
          </w:tcPr>
          <w:p>
            <w:r>
              <w:t>738 West Side Avenue, Jersey City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58.17</w:t>
            </w:r>
          </w:p>
        </w:tc>
      </w:tr>
      <w:tr>
        <w:tc>
          <w:tcPr>
            <w:tcW w:type="dxa" w:w="1728"/>
          </w:tcPr>
          <w:p>
            <w:r>
              <w:t>Cosy Cup Library (Café)</w:t>
            </w:r>
          </w:p>
        </w:tc>
        <w:tc>
          <w:tcPr>
            <w:tcW w:type="dxa" w:w="1728"/>
          </w:tcPr>
          <w:p>
            <w:r>
              <w:t>424 West Side Avenue, Jersey City</w:t>
            </w:r>
          </w:p>
        </w:tc>
        <w:tc>
          <w:tcPr>
            <w:tcW w:type="dxa" w:w="1728"/>
          </w:tcPr>
          <w:p>
            <w:r>
              <w:t>424 West Side Avenue, Jersey City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57.06</w:t>
            </w:r>
          </w:p>
        </w:tc>
      </w:tr>
      <w:tr>
        <w:tc>
          <w:tcPr>
            <w:tcW w:type="dxa" w:w="1728"/>
          </w:tcPr>
          <w:p>
            <w:r>
              <w:t>Lil M Bubble Tea (Jersey City)</w:t>
            </w:r>
          </w:p>
        </w:tc>
        <w:tc>
          <w:tcPr>
            <w:tcW w:type="dxa" w:w="1728"/>
          </w:tcPr>
          <w:p>
            <w:r>
              <w:t>305 West Side Avenue, Jersey City</w:t>
            </w:r>
          </w:p>
        </w:tc>
        <w:tc>
          <w:tcPr>
            <w:tcW w:type="dxa" w:w="1728"/>
          </w:tcPr>
          <w:p>
            <w:r>
              <w:t>305 West Side Avenue, Jersey City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57.06</w:t>
            </w:r>
          </w:p>
        </w:tc>
      </w:tr>
      <w:tr>
        <w:tc>
          <w:tcPr>
            <w:tcW w:type="dxa" w:w="1728"/>
          </w:tcPr>
          <w:p>
            <w:r>
              <w:t>Gold Roast</w:t>
            </w:r>
          </w:p>
        </w:tc>
        <w:tc>
          <w:tcPr>
            <w:tcW w:type="dxa" w:w="1728"/>
          </w:tcPr>
          <w:p>
            <w:r>
              <w:t>78 John Miller Way, Kearny</w:t>
            </w:r>
          </w:p>
        </w:tc>
        <w:tc>
          <w:tcPr>
            <w:tcW w:type="dxa" w:w="1728"/>
          </w:tcPr>
          <w:p>
            <w:r>
              <w:t>78 John Miller Way, Kearny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56.34</w:t>
            </w:r>
          </w:p>
        </w:tc>
      </w:tr>
      <w:tr>
        <w:tc>
          <w:tcPr>
            <w:tcW w:type="dxa" w:w="1728"/>
          </w:tcPr>
          <w:p>
            <w:r>
              <w:t>Bergen Arts Cafe</w:t>
            </w:r>
          </w:p>
        </w:tc>
        <w:tc>
          <w:tcPr>
            <w:tcW w:type="dxa" w:w="1728"/>
          </w:tcPr>
          <w:p>
            <w:r>
              <w:t>475 Bergen Avenue, Jersey City</w:t>
            </w:r>
          </w:p>
        </w:tc>
        <w:tc>
          <w:tcPr>
            <w:tcW w:type="dxa" w:w="1728"/>
          </w:tcPr>
          <w:p>
            <w:r>
              <w:t>475 Bergen Avenue, Jersey City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58.17</w:t>
            </w:r>
          </w:p>
        </w:tc>
      </w:tr>
      <w:tr>
        <w:tc>
          <w:tcPr>
            <w:tcW w:type="dxa" w:w="1728"/>
          </w:tcPr>
          <w:p>
            <w:r>
              <w:t>Taco Bell</w:t>
            </w:r>
          </w:p>
        </w:tc>
        <w:tc>
          <w:tcPr>
            <w:tcW w:type="dxa" w:w="1728"/>
          </w:tcPr>
          <w:p>
            <w:r>
              <w:t>701 New Jersey 440, Jersey City</w:t>
            </w:r>
          </w:p>
        </w:tc>
        <w:tc>
          <w:tcPr>
            <w:tcW w:type="dxa" w:w="1728"/>
          </w:tcPr>
          <w:p>
            <w:r>
              <w:t>701 New Jersey 440, Jersey City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56.99</w:t>
            </w:r>
          </w:p>
        </w:tc>
      </w:tr>
      <w:tr>
        <w:tc>
          <w:tcPr>
            <w:tcW w:type="dxa" w:w="1728"/>
          </w:tcPr>
          <w:p>
            <w:r>
              <w:t>IHOP</w:t>
            </w:r>
          </w:p>
        </w:tc>
        <w:tc>
          <w:tcPr>
            <w:tcW w:type="dxa" w:w="1728"/>
          </w:tcPr>
          <w:p>
            <w:r>
              <w:t>700 Route 440 c/o IHOP #4686, Jersey City</w:t>
            </w:r>
          </w:p>
        </w:tc>
        <w:tc>
          <w:tcPr>
            <w:tcW w:type="dxa" w:w="1728"/>
          </w:tcPr>
          <w:p>
            <w:r>
              <w:t>700 Route 440 c/o IHOP #4686, Jersey City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57.06</w:t>
            </w:r>
          </w:p>
        </w:tc>
      </w:tr>
      <w:tr>
        <w:tc>
          <w:tcPr>
            <w:tcW w:type="dxa" w:w="1728"/>
          </w:tcPr>
          <w:p>
            <w:r>
              <w:t>Blue Ribbon Kitchen</w:t>
            </w:r>
          </w:p>
        </w:tc>
        <w:tc>
          <w:tcPr>
            <w:tcW w:type="dxa" w:w="1728"/>
          </w:tcPr>
          <w:p>
            <w:r>
              <w:t>195 Mallory Avenue, Jersey City</w:t>
            </w:r>
          </w:p>
        </w:tc>
        <w:tc>
          <w:tcPr>
            <w:tcW w:type="dxa" w:w="1728"/>
          </w:tcPr>
          <w:p>
            <w:r>
              <w:t>195 Mallory Avenue, Jersey City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57.06</w:t>
            </w:r>
          </w:p>
        </w:tc>
      </w:tr>
      <w:tr>
        <w:tc>
          <w:tcPr>
            <w:tcW w:type="dxa" w:w="1728"/>
          </w:tcPr>
          <w:p>
            <w:r>
              <w:t>Super Hero Sub Shop</w:t>
            </w:r>
          </w:p>
        </w:tc>
        <w:tc>
          <w:tcPr>
            <w:tcW w:type="dxa" w:w="1728"/>
          </w:tcPr>
          <w:p>
            <w:r>
              <w:t>266 Duncan Avenue, Jersey City</w:t>
            </w:r>
          </w:p>
        </w:tc>
        <w:tc>
          <w:tcPr>
            <w:tcW w:type="dxa" w:w="1728"/>
          </w:tcPr>
          <w:p>
            <w:r>
              <w:t>266 Duncan Avenue, Jersey City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57.92</w:t>
            </w:r>
          </w:p>
        </w:tc>
      </w:tr>
      <w:tr>
        <w:tc>
          <w:tcPr>
            <w:tcW w:type="dxa" w:w="1728"/>
          </w:tcPr>
          <w:p>
            <w:r>
              <w:t>Chuck E. Cheese</w:t>
            </w:r>
          </w:p>
        </w:tc>
        <w:tc>
          <w:tcPr>
            <w:tcW w:type="dxa" w:w="1728"/>
          </w:tcPr>
          <w:p>
            <w:r>
              <w:t>701 New Jersey 440 #383, Jersey City</w:t>
            </w:r>
          </w:p>
        </w:tc>
        <w:tc>
          <w:tcPr>
            <w:tcW w:type="dxa" w:w="1728"/>
          </w:tcPr>
          <w:p>
            <w:r>
              <w:t>701 New Jersey 440 #383, Jersey City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56.99</w:t>
            </w:r>
          </w:p>
        </w:tc>
      </w:tr>
      <w:tr>
        <w:tc>
          <w:tcPr>
            <w:tcW w:type="dxa" w:w="1728"/>
          </w:tcPr>
          <w:p>
            <w:r>
              <w:t>Hibachi Grill &amp; Supreme Buffet</w:t>
            </w:r>
          </w:p>
        </w:tc>
        <w:tc>
          <w:tcPr>
            <w:tcW w:type="dxa" w:w="1728"/>
          </w:tcPr>
          <w:p>
            <w:r>
              <w:t>701 New Jersey 440, Jersey City</w:t>
            </w:r>
          </w:p>
        </w:tc>
        <w:tc>
          <w:tcPr>
            <w:tcW w:type="dxa" w:w="1728"/>
          </w:tcPr>
          <w:p>
            <w:r>
              <w:t>701 New Jersey 440, Jersey City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56.98</w:t>
            </w:r>
          </w:p>
        </w:tc>
      </w:tr>
      <w:tr>
        <w:tc>
          <w:tcPr>
            <w:tcW w:type="dxa" w:w="1728"/>
          </w:tcPr>
          <w:p>
            <w:r>
              <w:t>Applebee's Grill + Bar</w:t>
            </w:r>
          </w:p>
        </w:tc>
        <w:tc>
          <w:tcPr>
            <w:tcW w:type="dxa" w:w="1728"/>
          </w:tcPr>
          <w:p>
            <w:r>
              <w:t>Hudson Mall, 701 New Jersey 440, Jersey City</w:t>
            </w:r>
          </w:p>
        </w:tc>
        <w:tc>
          <w:tcPr>
            <w:tcW w:type="dxa" w:w="1728"/>
          </w:tcPr>
          <w:p>
            <w:r>
              <w:t>Hudson Mall, 701 New Jersey 440, Jersey City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56.99</w:t>
            </w:r>
          </w:p>
        </w:tc>
      </w:tr>
      <w:tr>
        <w:tc>
          <w:tcPr>
            <w:tcW w:type="dxa" w:w="1728"/>
          </w:tcPr>
          <w:p>
            <w:r>
              <w:t>Gusto Latino</w:t>
            </w:r>
          </w:p>
        </w:tc>
        <w:tc>
          <w:tcPr>
            <w:tcW w:type="dxa" w:w="1728"/>
          </w:tcPr>
          <w:p>
            <w:r>
              <w:t>745 West Side Avenue, Jersey City</w:t>
            </w:r>
          </w:p>
        </w:tc>
        <w:tc>
          <w:tcPr>
            <w:tcW w:type="dxa" w:w="1728"/>
          </w:tcPr>
          <w:p>
            <w:r>
              <w:t>745 West Side Avenue, Jersey City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58.17</w:t>
            </w:r>
          </w:p>
        </w:tc>
      </w:tr>
      <w:tr>
        <w:tc>
          <w:tcPr>
            <w:tcW w:type="dxa" w:w="1728"/>
          </w:tcPr>
          <w:p>
            <w:r>
              <w:t>Romano's Pizzeria</w:t>
            </w:r>
          </w:p>
        </w:tc>
        <w:tc>
          <w:tcPr>
            <w:tcW w:type="dxa" w:w="1728"/>
          </w:tcPr>
          <w:p>
            <w:r>
              <w:t>508 West Side Avenue, Jersey City</w:t>
            </w:r>
          </w:p>
        </w:tc>
        <w:tc>
          <w:tcPr>
            <w:tcW w:type="dxa" w:w="1728"/>
          </w:tcPr>
          <w:p>
            <w:r>
              <w:t>508 West Side Avenue, Jersey City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57.54</w:t>
            </w:r>
          </w:p>
        </w:tc>
      </w:tr>
      <w:tr>
        <w:tc>
          <w:tcPr>
            <w:tcW w:type="dxa" w:w="1728"/>
          </w:tcPr>
          <w:p>
            <w:r>
              <w:t>Samakmak</w:t>
            </w:r>
          </w:p>
        </w:tc>
        <w:tc>
          <w:tcPr>
            <w:tcW w:type="dxa" w:w="1728"/>
          </w:tcPr>
          <w:p>
            <w:r>
              <w:t>772 West Side Avenue, Jersey City</w:t>
            </w:r>
          </w:p>
        </w:tc>
        <w:tc>
          <w:tcPr>
            <w:tcW w:type="dxa" w:w="1728"/>
          </w:tcPr>
          <w:p>
            <w:r>
              <w:t>772 West Side Avenue, Jersey City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58.18</w:t>
            </w:r>
          </w:p>
        </w:tc>
      </w:tr>
      <w:tr>
        <w:tc>
          <w:tcPr>
            <w:tcW w:type="dxa" w:w="1728"/>
          </w:tcPr>
          <w:p>
            <w:r>
              <w:t>Subway</w:t>
            </w:r>
          </w:p>
        </w:tc>
        <w:tc>
          <w:tcPr>
            <w:tcW w:type="dxa" w:w="1728"/>
          </w:tcPr>
          <w:p>
            <w:r>
              <w:t>366 West Side Avenue, Jersey City</w:t>
            </w:r>
          </w:p>
        </w:tc>
        <w:tc>
          <w:tcPr>
            <w:tcW w:type="dxa" w:w="1728"/>
          </w:tcPr>
          <w:p>
            <w:r>
              <w:t>366 West Side Avenue, Jersey City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57.06</w:t>
            </w:r>
          </w:p>
        </w:tc>
      </w:tr>
      <w:tr>
        <w:tc>
          <w:tcPr>
            <w:tcW w:type="dxa" w:w="1728"/>
          </w:tcPr>
          <w:p>
            <w:r>
              <w:t>Henry Wok</w:t>
            </w:r>
          </w:p>
        </w:tc>
        <w:tc>
          <w:tcPr>
            <w:tcW w:type="dxa" w:w="1728"/>
          </w:tcPr>
          <w:p>
            <w:r>
              <w:t>354 West Side Avenue, Jersey City</w:t>
            </w:r>
          </w:p>
        </w:tc>
        <w:tc>
          <w:tcPr>
            <w:tcW w:type="dxa" w:w="1728"/>
          </w:tcPr>
          <w:p>
            <w:r>
              <w:t>354 West Side Avenue, Jersey City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57.06</w:t>
            </w:r>
          </w:p>
        </w:tc>
      </w:tr>
      <w:tr>
        <w:tc>
          <w:tcPr>
            <w:tcW w:type="dxa" w:w="1728"/>
          </w:tcPr>
          <w:p>
            <w:r>
              <w:t>Popeyes Louisiana Kitchen</w:t>
            </w:r>
          </w:p>
        </w:tc>
        <w:tc>
          <w:tcPr>
            <w:tcW w:type="dxa" w:w="1728"/>
          </w:tcPr>
          <w:p>
            <w:r>
              <w:t>Hudson Mall, 701 New Jersey 440, Jersey City</w:t>
            </w:r>
          </w:p>
        </w:tc>
        <w:tc>
          <w:tcPr>
            <w:tcW w:type="dxa" w:w="1728"/>
          </w:tcPr>
          <w:p>
            <w:r>
              <w:t>Hudson Mall, 701 New Jersey 440, Jersey City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56.99</w:t>
            </w:r>
          </w:p>
        </w:tc>
      </w:tr>
      <w:tr>
        <w:tc>
          <w:tcPr>
            <w:tcW w:type="dxa" w:w="1728"/>
          </w:tcPr>
          <w:p>
            <w:r>
              <w:t>Domino's Pizza</w:t>
            </w:r>
          </w:p>
        </w:tc>
        <w:tc>
          <w:tcPr>
            <w:tcW w:type="dxa" w:w="1728"/>
          </w:tcPr>
          <w:p>
            <w:r>
              <w:t>741A Communipaw Avenue A, Jersey City</w:t>
            </w:r>
          </w:p>
        </w:tc>
        <w:tc>
          <w:tcPr>
            <w:tcW w:type="dxa" w:w="1728"/>
          </w:tcPr>
          <w:p>
            <w:r>
              <w:t>741A Communipaw Avenue A, Jersey City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58.17</w:t>
            </w:r>
          </w:p>
        </w:tc>
      </w:tr>
      <w:tr>
        <w:tc>
          <w:tcPr>
            <w:tcW w:type="dxa" w:w="1728"/>
          </w:tcPr>
          <w:p>
            <w:r>
              <w:t>Palm Court</w:t>
            </w:r>
          </w:p>
        </w:tc>
        <w:tc>
          <w:tcPr>
            <w:tcW w:type="dxa" w:w="1728"/>
          </w:tcPr>
          <w:p>
            <w:r>
              <w:t>412 West Side Avenue, Jersey City</w:t>
            </w:r>
          </w:p>
        </w:tc>
        <w:tc>
          <w:tcPr>
            <w:tcW w:type="dxa" w:w="1728"/>
          </w:tcPr>
          <w:p>
            <w:r>
              <w:t>412 West Side Avenue, Jersey City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57.06</w:t>
            </w:r>
          </w:p>
        </w:tc>
      </w:tr>
      <w:tr>
        <w:tc>
          <w:tcPr>
            <w:tcW w:type="dxa" w:w="1728"/>
          </w:tcPr>
          <w:p>
            <w:r>
              <w:t>Checkers</w:t>
            </w:r>
          </w:p>
        </w:tc>
        <w:tc>
          <w:tcPr>
            <w:tcW w:type="dxa" w:w="1728"/>
          </w:tcPr>
          <w:p>
            <w:r>
              <w:t>823 Communipaw Avenue, Jersey City</w:t>
            </w:r>
          </w:p>
        </w:tc>
        <w:tc>
          <w:tcPr>
            <w:tcW w:type="dxa" w:w="1728"/>
          </w:tcPr>
          <w:p>
            <w:r>
              <w:t>823 Communipaw Avenue, Jersey City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57.55</w:t>
            </w:r>
          </w:p>
        </w:tc>
      </w:tr>
      <w:tr>
        <w:tc>
          <w:tcPr>
            <w:tcW w:type="dxa" w:w="1728"/>
          </w:tcPr>
          <w:p>
            <w:r>
              <w:t>Victory Chicken House</w:t>
            </w:r>
          </w:p>
        </w:tc>
        <w:tc>
          <w:tcPr>
            <w:tcW w:type="dxa" w:w="1728"/>
          </w:tcPr>
          <w:p>
            <w:r>
              <w:t>537A West Side Avenue, Jersey City</w:t>
            </w:r>
          </w:p>
        </w:tc>
        <w:tc>
          <w:tcPr>
            <w:tcW w:type="dxa" w:w="1728"/>
          </w:tcPr>
          <w:p>
            <w:r>
              <w:t>537A West Side Avenue, Jersey City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57.54</w:t>
            </w:r>
          </w:p>
        </w:tc>
      </w:tr>
      <w:tr>
        <w:tc>
          <w:tcPr>
            <w:tcW w:type="dxa" w:w="1728"/>
          </w:tcPr>
          <w:p>
            <w:r>
              <w:t>Subway</w:t>
            </w:r>
          </w:p>
        </w:tc>
        <w:tc>
          <w:tcPr>
            <w:tcW w:type="dxa" w:w="1728"/>
          </w:tcPr>
          <w:p>
            <w:r>
              <w:t>61 Lincoln Hwy, South Suite 6, Kearny</w:t>
            </w:r>
          </w:p>
        </w:tc>
        <w:tc>
          <w:tcPr>
            <w:tcW w:type="dxa" w:w="1728"/>
          </w:tcPr>
          <w:p>
            <w:r>
              <w:t>61 Lincoln Hwy, South Suite 6, Kearny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55.53</w:t>
            </w:r>
          </w:p>
        </w:tc>
      </w:tr>
      <w:tr>
        <w:tc>
          <w:tcPr>
            <w:tcW w:type="dxa" w:w="1728"/>
          </w:tcPr>
          <w:p>
            <w:r>
              <w:t>Mana Spanish Food</w:t>
            </w:r>
          </w:p>
        </w:tc>
        <w:tc>
          <w:tcPr>
            <w:tcW w:type="dxa" w:w="1728"/>
          </w:tcPr>
          <w:p>
            <w:r>
              <w:t>61 Lincoln Highway suite 5, Kearny</w:t>
            </w:r>
          </w:p>
        </w:tc>
        <w:tc>
          <w:tcPr>
            <w:tcW w:type="dxa" w:w="1728"/>
          </w:tcPr>
          <w:p>
            <w:r>
              <w:t>61 Lincoln Highway suite 5, Kearny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55.53</w:t>
            </w:r>
          </w:p>
        </w:tc>
      </w:tr>
      <w:tr>
        <w:tc>
          <w:tcPr>
            <w:tcW w:type="dxa" w:w="1728"/>
          </w:tcPr>
          <w:p>
            <w:r>
              <w:t>Hi Five Flavor Food</w:t>
            </w:r>
          </w:p>
        </w:tc>
        <w:tc>
          <w:tcPr>
            <w:tcW w:type="dxa" w:w="1728"/>
          </w:tcPr>
          <w:p>
            <w:r>
              <w:t>40 Jacobus Avenue, Kearny</w:t>
            </w:r>
          </w:p>
        </w:tc>
        <w:tc>
          <w:tcPr>
            <w:tcW w:type="dxa" w:w="1728"/>
          </w:tcPr>
          <w:p>
            <w:r>
              <w:t>40 Jacobus Avenue, Kearny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55.28</w:t>
            </w:r>
          </w:p>
        </w:tc>
      </w:tr>
      <w:tr>
        <w:tc>
          <w:tcPr>
            <w:tcW w:type="dxa" w:w="1728"/>
          </w:tcPr>
          <w:p>
            <w:r>
              <w:t>Pikeview Diner</w:t>
            </w:r>
          </w:p>
        </w:tc>
        <w:tc>
          <w:tcPr>
            <w:tcW w:type="dxa" w:w="1728"/>
          </w:tcPr>
          <w:p>
            <w:r>
              <w:t>1 Hackensack Avenue, Kearny</w:t>
            </w:r>
          </w:p>
        </w:tc>
        <w:tc>
          <w:tcPr>
            <w:tcW w:type="dxa" w:w="1728"/>
          </w:tcPr>
          <w:p>
            <w:r>
              <w:t>1 Hackensack Avenue, Kearny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56.24</w:t>
            </w:r>
          </w:p>
        </w:tc>
      </w:tr>
      <w:tr>
        <w:tc>
          <w:tcPr>
            <w:tcW w:type="dxa" w:w="1728"/>
          </w:tcPr>
          <w:p>
            <w:r>
              <w:t>Mexican Taqueria "El Paso"</w:t>
            </w:r>
          </w:p>
        </w:tc>
        <w:tc>
          <w:tcPr>
            <w:tcW w:type="dxa" w:w="1728"/>
          </w:tcPr>
          <w:p>
            <w:r>
              <w:t>1 Hackensack Avenue suite 2, Kearny</w:t>
            </w:r>
          </w:p>
        </w:tc>
        <w:tc>
          <w:tcPr>
            <w:tcW w:type="dxa" w:w="1728"/>
          </w:tcPr>
          <w:p>
            <w:r>
              <w:t>1 Hackensack Avenue suite 2, Kearny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56.23</w:t>
            </w:r>
          </w:p>
        </w:tc>
      </w:tr>
      <w:tr>
        <w:tc>
          <w:tcPr>
            <w:tcW w:type="dxa" w:w="1728"/>
          </w:tcPr>
          <w:p>
            <w:r>
              <w:t>Gus Food Truck</w:t>
            </w:r>
          </w:p>
        </w:tc>
        <w:tc>
          <w:tcPr>
            <w:tcW w:type="dxa" w:w="1728"/>
          </w:tcPr>
          <w:p>
            <w:r>
              <w:t>55 Hackensack Avenue, Kearny</w:t>
            </w:r>
          </w:p>
        </w:tc>
        <w:tc>
          <w:tcPr>
            <w:tcW w:type="dxa" w:w="1728"/>
          </w:tcPr>
          <w:p>
            <w:r>
              <w:t>55 Hackensack Avenue, Kearny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56.03</w:t>
            </w:r>
          </w:p>
        </w:tc>
      </w:tr>
      <w:tr>
        <w:tc>
          <w:tcPr>
            <w:tcW w:type="dxa" w:w="1728"/>
          </w:tcPr>
          <w:p>
            <w:r>
              <w:t>Gramps Kitchen</w:t>
            </w:r>
          </w:p>
        </w:tc>
        <w:tc>
          <w:tcPr>
            <w:tcW w:type="dxa" w:w="1728"/>
          </w:tcPr>
          <w:p>
            <w:r>
              <w:t>78 John Miller Way, Kearny</w:t>
            </w:r>
          </w:p>
        </w:tc>
        <w:tc>
          <w:tcPr>
            <w:tcW w:type="dxa" w:w="1728"/>
          </w:tcPr>
          <w:p>
            <w:r>
              <w:t>78 John Miller Way, Kearny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56.34</w:t>
            </w:r>
          </w:p>
        </w:tc>
      </w:tr>
      <w:tr>
        <w:tc>
          <w:tcPr>
            <w:tcW w:type="dxa" w:w="1728"/>
          </w:tcPr>
          <w:p>
            <w:r>
              <w:t>Dry Dock Bistro</w:t>
            </w:r>
          </w:p>
        </w:tc>
        <w:tc>
          <w:tcPr>
            <w:tcW w:type="dxa" w:w="1728"/>
          </w:tcPr>
          <w:p>
            <w:r>
              <w:t>78 John Miller Way, Kearny</w:t>
            </w:r>
          </w:p>
        </w:tc>
        <w:tc>
          <w:tcPr>
            <w:tcW w:type="dxa" w:w="1728"/>
          </w:tcPr>
          <w:p>
            <w:r>
              <w:t>78 John Miller Way, Kearny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56.34</w:t>
            </w:r>
          </w:p>
        </w:tc>
      </w:tr>
      <w:tr>
        <w:tc>
          <w:tcPr>
            <w:tcW w:type="dxa" w:w="1728"/>
          </w:tcPr>
          <w:p>
            <w:r>
              <w:t>Sprig Market</w:t>
            </w:r>
          </w:p>
        </w:tc>
        <w:tc>
          <w:tcPr>
            <w:tcW w:type="dxa" w:w="1728"/>
          </w:tcPr>
          <w:p>
            <w:r>
              <w:t>78 John Miller Way, Kearny</w:t>
            </w:r>
          </w:p>
        </w:tc>
        <w:tc>
          <w:tcPr>
            <w:tcW w:type="dxa" w:w="1728"/>
          </w:tcPr>
          <w:p>
            <w:r>
              <w:t>78 John Miller Way, Kearny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56.34</w:t>
            </w:r>
          </w:p>
        </w:tc>
      </w:tr>
      <w:tr>
        <w:tc>
          <w:tcPr>
            <w:tcW w:type="dxa" w:w="1728"/>
          </w:tcPr>
          <w:p>
            <w:r>
              <w:t>Farmer's Fridge</w:t>
            </w:r>
          </w:p>
        </w:tc>
        <w:tc>
          <w:tcPr>
            <w:tcW w:type="dxa" w:w="1728"/>
          </w:tcPr>
          <w:p>
            <w:r>
              <w:t>Located in the vending bank, 173 Doremus Avenue, Newark</w:t>
            </w:r>
          </w:p>
        </w:tc>
        <w:tc>
          <w:tcPr>
            <w:tcW w:type="dxa" w:w="1728"/>
          </w:tcPr>
          <w:p>
            <w:r>
              <w:t>Located in the vending bank, 173 Doremus Avenue, Newark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54.92</w:t>
            </w:r>
          </w:p>
        </w:tc>
      </w:tr>
      <w:tr>
        <w:tc>
          <w:tcPr>
            <w:tcW w:type="dxa" w:w="1728"/>
          </w:tcPr>
          <w:p>
            <w:r>
              <w:t>luna Bella MEDITERRANEAN FOOD ( HALAL )</w:t>
            </w:r>
          </w:p>
        </w:tc>
        <w:tc>
          <w:tcPr>
            <w:tcW w:type="dxa" w:w="1728"/>
          </w:tcPr>
          <w:p>
            <w:r>
              <w:t>254 Doremus Avenue, Newark</w:t>
            </w:r>
          </w:p>
        </w:tc>
        <w:tc>
          <w:tcPr>
            <w:tcW w:type="dxa" w:w="1728"/>
          </w:tcPr>
          <w:p>
            <w:r>
              <w:t>254 Doremus Avenue, Newark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54.95</w:t>
            </w:r>
          </w:p>
        </w:tc>
      </w:tr>
      <w:tr>
        <w:tc>
          <w:tcPr>
            <w:tcW w:type="dxa" w:w="1728"/>
          </w:tcPr>
          <w:p>
            <w:r>
              <w:t>Luna Bella mediterranean food ( HALAL)</w:t>
            </w:r>
          </w:p>
        </w:tc>
        <w:tc>
          <w:tcPr>
            <w:tcW w:type="dxa" w:w="1728"/>
          </w:tcPr>
          <w:p>
            <w:r>
              <w:t>254 Doremus Avenue, Newark</w:t>
            </w:r>
          </w:p>
        </w:tc>
        <w:tc>
          <w:tcPr>
            <w:tcW w:type="dxa" w:w="1728"/>
          </w:tcPr>
          <w:p>
            <w:r>
              <w:t>254 Doremus Avenue, Newark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54.95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3 Penn Plz E, Newark</w:t>
            </w:r>
          </w:p>
        </w:tc>
        <w:tc>
          <w:tcPr>
            <w:tcW w:type="dxa" w:w="1728"/>
          </w:tcPr>
          <w:p>
            <w:r>
              <w:t>3 Penn Plz E, Newark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52.67</w:t>
            </w:r>
          </w:p>
        </w:tc>
      </w:tr>
      <w:tr>
        <w:tc>
          <w:tcPr>
            <w:tcW w:type="dxa" w:w="1728"/>
          </w:tcPr>
          <w:p>
            <w:r>
              <w:t>Wilson Restaurant and Cafe</w:t>
            </w:r>
          </w:p>
        </w:tc>
        <w:tc>
          <w:tcPr>
            <w:tcW w:type="dxa" w:w="1728"/>
          </w:tcPr>
          <w:p>
            <w:r>
              <w:t>147 Wilson Avenue, Newark</w:t>
            </w:r>
          </w:p>
        </w:tc>
        <w:tc>
          <w:tcPr>
            <w:tcW w:type="dxa" w:w="1728"/>
          </w:tcPr>
          <w:p>
            <w:r>
              <w:t>147 Wilson Avenue, Newark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53.2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148 Ferry Street, Newark</w:t>
            </w:r>
          </w:p>
        </w:tc>
        <w:tc>
          <w:tcPr>
            <w:tcW w:type="dxa" w:w="1728"/>
          </w:tcPr>
          <w:p>
            <w:r>
              <w:t>148 Ferry Street, Newark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52.85</w:t>
            </w:r>
          </w:p>
        </w:tc>
      </w:tr>
      <w:tr>
        <w:tc>
          <w:tcPr>
            <w:tcW w:type="dxa" w:w="1728"/>
          </w:tcPr>
          <w:p>
            <w:r>
              <w:t>Taqueria Morelos</w:t>
            </w:r>
          </w:p>
        </w:tc>
        <w:tc>
          <w:tcPr>
            <w:tcW w:type="dxa" w:w="1728"/>
          </w:tcPr>
          <w:p>
            <w:r>
              <w:t>309 Lafayette Street, Newark</w:t>
            </w:r>
          </w:p>
        </w:tc>
        <w:tc>
          <w:tcPr>
            <w:tcW w:type="dxa" w:w="1728"/>
          </w:tcPr>
          <w:p>
            <w:r>
              <w:t>309 Lafayette Street, Newark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52.87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192 Wilson Avenue, Newark</w:t>
            </w:r>
          </w:p>
        </w:tc>
        <w:tc>
          <w:tcPr>
            <w:tcW w:type="dxa" w:w="1728"/>
          </w:tcPr>
          <w:p>
            <w:r>
              <w:t>192 Wilson Avenue, Newark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53.3</w:t>
            </w:r>
          </w:p>
        </w:tc>
      </w:tr>
      <w:tr>
        <w:tc>
          <w:tcPr>
            <w:tcW w:type="dxa" w:w="1728"/>
          </w:tcPr>
          <w:p>
            <w:r>
              <w:t>Altas Horas Lanches</w:t>
            </w:r>
          </w:p>
        </w:tc>
        <w:tc>
          <w:tcPr>
            <w:tcW w:type="dxa" w:w="1728"/>
          </w:tcPr>
          <w:p>
            <w:r>
              <w:t>266 Ferry Street, Newark</w:t>
            </w:r>
          </w:p>
        </w:tc>
        <w:tc>
          <w:tcPr>
            <w:tcW w:type="dxa" w:w="1728"/>
          </w:tcPr>
          <w:p>
            <w:r>
              <w:t>266 Ferry Street, Newark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53.2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139 1/2 Ferry Street, Newark</w:t>
            </w:r>
          </w:p>
        </w:tc>
        <w:tc>
          <w:tcPr>
            <w:tcW w:type="dxa" w:w="1728"/>
          </w:tcPr>
          <w:p>
            <w:r>
              <w:t>139 1/2 Ferry Street, Newark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52.83</w:t>
            </w:r>
          </w:p>
        </w:tc>
      </w:tr>
      <w:tr>
        <w:tc>
          <w:tcPr>
            <w:tcW w:type="dxa" w:w="1728"/>
          </w:tcPr>
          <w:p>
            <w:r>
              <w:t>Gio Docinhos</w:t>
            </w:r>
          </w:p>
        </w:tc>
        <w:tc>
          <w:tcPr>
            <w:tcW w:type="dxa" w:w="1728"/>
          </w:tcPr>
          <w:p>
            <w:r>
              <w:t>111 Frank E Rodgers Boulevard South, Harrison</w:t>
            </w:r>
          </w:p>
        </w:tc>
        <w:tc>
          <w:tcPr>
            <w:tcW w:type="dxa" w:w="1728"/>
          </w:tcPr>
          <w:p>
            <w:r>
              <w:t>111 Frank E Rodgers Boulevard South, Harrison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52.48</w:t>
            </w:r>
          </w:p>
        </w:tc>
      </w:tr>
      <w:tr>
        <w:tc>
          <w:tcPr>
            <w:tcW w:type="dxa" w:w="1728"/>
          </w:tcPr>
          <w:p>
            <w:r>
              <w:t>QuickChek</w:t>
            </w:r>
          </w:p>
        </w:tc>
        <w:tc>
          <w:tcPr>
            <w:tcW w:type="dxa" w:w="1728"/>
          </w:tcPr>
          <w:p>
            <w:r>
              <w:t>400 Bergen Street, Harrison</w:t>
            </w:r>
          </w:p>
        </w:tc>
        <w:tc>
          <w:tcPr>
            <w:tcW w:type="dxa" w:w="1728"/>
          </w:tcPr>
          <w:p>
            <w:r>
              <w:t>400 Bergen Street, Harrison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52.48</w:t>
            </w:r>
          </w:p>
        </w:tc>
      </w:tr>
      <w:tr>
        <w:tc>
          <w:tcPr>
            <w:tcW w:type="dxa" w:w="1728"/>
          </w:tcPr>
          <w:p>
            <w:r>
              <w:t>Pao Da Terra LLC</w:t>
            </w:r>
          </w:p>
        </w:tc>
        <w:tc>
          <w:tcPr>
            <w:tcW w:type="dxa" w:w="1728"/>
          </w:tcPr>
          <w:p>
            <w:r>
              <w:t>135 Ferry Street, Newark</w:t>
            </w:r>
          </w:p>
        </w:tc>
        <w:tc>
          <w:tcPr>
            <w:tcW w:type="dxa" w:w="1728"/>
          </w:tcPr>
          <w:p>
            <w:r>
              <w:t>135 Ferry Street, Newark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52.83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596 Market Street, Newark</w:t>
            </w:r>
          </w:p>
        </w:tc>
        <w:tc>
          <w:tcPr>
            <w:tcW w:type="dxa" w:w="1728"/>
          </w:tcPr>
          <w:p>
            <w:r>
              <w:t>596 Market Street, Newark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53.21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420 Bergen Street, Harrison</w:t>
            </w:r>
          </w:p>
        </w:tc>
        <w:tc>
          <w:tcPr>
            <w:tcW w:type="dxa" w:w="1728"/>
          </w:tcPr>
          <w:p>
            <w:r>
              <w:t>420 Bergen Street, Harrison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52.49</w:t>
            </w:r>
          </w:p>
        </w:tc>
      </w:tr>
      <w:tr>
        <w:tc>
          <w:tcPr>
            <w:tcW w:type="dxa" w:w="1728"/>
          </w:tcPr>
          <w:p>
            <w:r>
              <w:t>Dunkin' Donuts</w:t>
            </w:r>
          </w:p>
        </w:tc>
        <w:tc>
          <w:tcPr>
            <w:tcW w:type="dxa" w:w="1728"/>
          </w:tcPr>
          <w:p>
            <w:r>
              <w:t>1 Raymond Plaza West, Newark</w:t>
            </w:r>
          </w:p>
        </w:tc>
        <w:tc>
          <w:tcPr>
            <w:tcW w:type="dxa" w:w="1728"/>
          </w:tcPr>
          <w:p>
            <w:r>
              <w:t>1 Raymond Plaza West, Newark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52.55</w:t>
            </w:r>
          </w:p>
        </w:tc>
      </w:tr>
      <w:tr>
        <w:tc>
          <w:tcPr>
            <w:tcW w:type="dxa" w:w="1728"/>
          </w:tcPr>
          <w:p>
            <w:r>
              <w:t>Vic's Cafe</w:t>
            </w:r>
          </w:p>
        </w:tc>
        <w:tc>
          <w:tcPr>
            <w:tcW w:type="dxa" w:w="1728"/>
          </w:tcPr>
          <w:p>
            <w:r>
              <w:t>478 Ferry Street, Newark</w:t>
            </w:r>
          </w:p>
        </w:tc>
        <w:tc>
          <w:tcPr>
            <w:tcW w:type="dxa" w:w="1728"/>
          </w:tcPr>
          <w:p>
            <w:r>
              <w:t>478 Ferry Street, Newark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53.77</w:t>
            </w:r>
          </w:p>
        </w:tc>
      </w:tr>
      <w:tr>
        <w:tc>
          <w:tcPr>
            <w:tcW w:type="dxa" w:w="1728"/>
          </w:tcPr>
          <w:p>
            <w:r>
              <w:t>Keepers</w:t>
            </w:r>
          </w:p>
        </w:tc>
        <w:tc>
          <w:tcPr>
            <w:tcW w:type="dxa" w:w="1728"/>
          </w:tcPr>
          <w:p>
            <w:r>
              <w:t>1100 South 5th Street, Harrison</w:t>
            </w:r>
          </w:p>
        </w:tc>
        <w:tc>
          <w:tcPr>
            <w:tcW w:type="dxa" w:w="1728"/>
          </w:tcPr>
          <w:p>
            <w:r>
              <w:t>1100 South 5th Street, Harrison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53.19</w:t>
            </w:r>
          </w:p>
        </w:tc>
      </w:tr>
      <w:tr>
        <w:tc>
          <w:tcPr>
            <w:tcW w:type="dxa" w:w="1728"/>
          </w:tcPr>
          <w:p>
            <w:r>
              <w:t>Hamburguesas brasileñas</w:t>
            </w:r>
          </w:p>
        </w:tc>
        <w:tc>
          <w:tcPr>
            <w:tcW w:type="dxa" w:w="1728"/>
          </w:tcPr>
          <w:p>
            <w:r>
              <w:t>Ferry St At, Niagara Street, Newark</w:t>
            </w:r>
          </w:p>
        </w:tc>
        <w:tc>
          <w:tcPr>
            <w:tcW w:type="dxa" w:w="1728"/>
          </w:tcPr>
          <w:p>
            <w:r>
              <w:t>Ferry St At, Niagara Street, Newark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53.2</w:t>
            </w:r>
          </w:p>
        </w:tc>
      </w:tr>
      <w:tr>
        <w:tc>
          <w:tcPr>
            <w:tcW w:type="dxa" w:w="1728"/>
          </w:tcPr>
          <w:p>
            <w:r>
              <w:t>Delta Cafés</w:t>
            </w:r>
          </w:p>
        </w:tc>
        <w:tc>
          <w:tcPr>
            <w:tcW w:type="dxa" w:w="1728"/>
          </w:tcPr>
          <w:p>
            <w:r>
              <w:t>574 Ferry Street, Newark</w:t>
            </w:r>
          </w:p>
        </w:tc>
        <w:tc>
          <w:tcPr>
            <w:tcW w:type="dxa" w:w="1728"/>
          </w:tcPr>
          <w:p>
            <w:r>
              <w:t>574 Ferry Street, Newark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54.07</w:t>
            </w:r>
          </w:p>
        </w:tc>
      </w:tr>
      <w:tr>
        <w:tc>
          <w:tcPr>
            <w:tcW w:type="dxa" w:w="1728"/>
          </w:tcPr>
          <w:p>
            <w:r>
              <w:t>Fornos of Spain</w:t>
            </w:r>
          </w:p>
        </w:tc>
        <w:tc>
          <w:tcPr>
            <w:tcW w:type="dxa" w:w="1728"/>
          </w:tcPr>
          <w:p>
            <w:r>
              <w:t>47 Ferry Street, Newark</w:t>
            </w:r>
          </w:p>
        </w:tc>
        <w:tc>
          <w:tcPr>
            <w:tcW w:type="dxa" w:w="1728"/>
          </w:tcPr>
          <w:p>
            <w:r>
              <w:t>47 Ferry Street, Newark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52.66</w:t>
            </w:r>
          </w:p>
        </w:tc>
      </w:tr>
      <w:tr>
        <w:tc>
          <w:tcPr>
            <w:tcW w:type="dxa" w:w="1728"/>
          </w:tcPr>
          <w:p>
            <w:r>
              <w:t>Adega Grill</w:t>
            </w:r>
          </w:p>
        </w:tc>
        <w:tc>
          <w:tcPr>
            <w:tcW w:type="dxa" w:w="1728"/>
          </w:tcPr>
          <w:p>
            <w:r>
              <w:t>130 Ferry Street, Newark</w:t>
            </w:r>
          </w:p>
        </w:tc>
        <w:tc>
          <w:tcPr>
            <w:tcW w:type="dxa" w:w="1728"/>
          </w:tcPr>
          <w:p>
            <w:r>
              <w:t>130 Ferry Street, Newark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52.82</w:t>
            </w:r>
          </w:p>
        </w:tc>
      </w:tr>
      <w:tr>
        <w:tc>
          <w:tcPr>
            <w:tcW w:type="dxa" w:w="1728"/>
          </w:tcPr>
          <w:p>
            <w:r>
              <w:t>Brasilia Grill</w:t>
            </w:r>
          </w:p>
        </w:tc>
        <w:tc>
          <w:tcPr>
            <w:tcW w:type="dxa" w:w="1728"/>
          </w:tcPr>
          <w:p>
            <w:r>
              <w:t>99 Monroe Street, Newark</w:t>
            </w:r>
          </w:p>
        </w:tc>
        <w:tc>
          <w:tcPr>
            <w:tcW w:type="dxa" w:w="1728"/>
          </w:tcPr>
          <w:p>
            <w:r>
              <w:t>99 Monroe Street, Newark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52.83</w:t>
            </w:r>
          </w:p>
        </w:tc>
      </w:tr>
      <w:tr>
        <w:tc>
          <w:tcPr>
            <w:tcW w:type="dxa" w:w="1728"/>
          </w:tcPr>
          <w:p>
            <w:r>
              <w:t>Subway</w:t>
            </w:r>
          </w:p>
        </w:tc>
        <w:tc>
          <w:tcPr>
            <w:tcW w:type="dxa" w:w="1728"/>
          </w:tcPr>
          <w:p>
            <w:r>
              <w:t>285 Ferry Street, Newark</w:t>
            </w:r>
          </w:p>
        </w:tc>
        <w:tc>
          <w:tcPr>
            <w:tcW w:type="dxa" w:w="1728"/>
          </w:tcPr>
          <w:p>
            <w:r>
              <w:t>285 Ferry Street, Newark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53.27</w:t>
            </w:r>
          </w:p>
        </w:tc>
      </w:tr>
      <w:tr>
        <w:tc>
          <w:tcPr>
            <w:tcW w:type="dxa" w:w="1728"/>
          </w:tcPr>
          <w:p>
            <w:r>
              <w:t>Mompou Tapas Bar &amp; Restaurant</w:t>
            </w:r>
          </w:p>
        </w:tc>
        <w:tc>
          <w:tcPr>
            <w:tcW w:type="dxa" w:w="1728"/>
          </w:tcPr>
          <w:p>
            <w:r>
              <w:t>77 Ferry Street, Newark</w:t>
            </w:r>
          </w:p>
        </w:tc>
        <w:tc>
          <w:tcPr>
            <w:tcW w:type="dxa" w:w="1728"/>
          </w:tcPr>
          <w:p>
            <w:r>
              <w:t>77 Ferry Street, Newark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52.71</w:t>
            </w:r>
          </w:p>
        </w:tc>
      </w:tr>
      <w:tr>
        <w:tc>
          <w:tcPr>
            <w:tcW w:type="dxa" w:w="1728"/>
          </w:tcPr>
          <w:p>
            <w:r>
              <w:t>Seabra's Marisqueira</w:t>
            </w:r>
          </w:p>
        </w:tc>
        <w:tc>
          <w:tcPr>
            <w:tcW w:type="dxa" w:w="1728"/>
          </w:tcPr>
          <w:p>
            <w:r>
              <w:t>87 Madison Street, Newark</w:t>
            </w:r>
          </w:p>
        </w:tc>
        <w:tc>
          <w:tcPr>
            <w:tcW w:type="dxa" w:w="1728"/>
          </w:tcPr>
          <w:p>
            <w:r>
              <w:t>87 Madison Street, Newark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52.79</w:t>
            </w:r>
          </w:p>
        </w:tc>
      </w:tr>
      <w:tr>
        <w:tc>
          <w:tcPr>
            <w:tcW w:type="dxa" w:w="1728"/>
          </w:tcPr>
          <w:p>
            <w:r>
              <w:t>Sol-Mar Restaurant</w:t>
            </w:r>
          </w:p>
        </w:tc>
        <w:tc>
          <w:tcPr>
            <w:tcW w:type="dxa" w:w="1728"/>
          </w:tcPr>
          <w:p>
            <w:r>
              <w:t>267 Ferry Street, Newark</w:t>
            </w:r>
          </w:p>
        </w:tc>
        <w:tc>
          <w:tcPr>
            <w:tcW w:type="dxa" w:w="1728"/>
          </w:tcPr>
          <w:p>
            <w:r>
              <w:t>267 Ferry Street, Newark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53.2</w:t>
            </w:r>
          </w:p>
        </w:tc>
      </w:tr>
      <w:tr>
        <w:tc>
          <w:tcPr>
            <w:tcW w:type="dxa" w:w="1728"/>
          </w:tcPr>
          <w:p>
            <w:r>
              <w:t>Campino Restaurant</w:t>
            </w:r>
          </w:p>
        </w:tc>
        <w:tc>
          <w:tcPr>
            <w:tcW w:type="dxa" w:w="1728"/>
          </w:tcPr>
          <w:p>
            <w:r>
              <w:t>70 Jabez Street, Newark</w:t>
            </w:r>
          </w:p>
        </w:tc>
        <w:tc>
          <w:tcPr>
            <w:tcW w:type="dxa" w:w="1728"/>
          </w:tcPr>
          <w:p>
            <w:r>
              <w:t>70 Jabez Street, Newark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53.2</w:t>
            </w:r>
          </w:p>
        </w:tc>
      </w:tr>
      <w:tr>
        <w:tc>
          <w:tcPr>
            <w:tcW w:type="dxa" w:w="1728"/>
          </w:tcPr>
          <w:p>
            <w:r>
              <w:t>Picnic BBQ</w:t>
            </w:r>
          </w:p>
        </w:tc>
        <w:tc>
          <w:tcPr>
            <w:tcW w:type="dxa" w:w="1728"/>
          </w:tcPr>
          <w:p>
            <w:r>
              <w:t>233 Ferry Street, Newark</w:t>
            </w:r>
          </w:p>
        </w:tc>
        <w:tc>
          <w:tcPr>
            <w:tcW w:type="dxa" w:w="1728"/>
          </w:tcPr>
          <w:p>
            <w:r>
              <w:t>233 Ferry Street, Newark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53.09</w:t>
            </w:r>
          </w:p>
        </w:tc>
      </w:tr>
      <w:tr>
        <w:tc>
          <w:tcPr>
            <w:tcW w:type="dxa" w:w="1728"/>
          </w:tcPr>
          <w:p>
            <w:r>
              <w:t>Market Street Bar &amp; Grill</w:t>
            </w:r>
          </w:p>
        </w:tc>
        <w:tc>
          <w:tcPr>
            <w:tcW w:type="dxa" w:w="1728"/>
          </w:tcPr>
          <w:p>
            <w:r>
              <w:t>1048 Raymond Boulevard, Newark</w:t>
            </w:r>
          </w:p>
        </w:tc>
        <w:tc>
          <w:tcPr>
            <w:tcW w:type="dxa" w:w="1728"/>
          </w:tcPr>
          <w:p>
            <w:r>
              <w:t>1048 Raymond Boulevard, Newark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52.42</w:t>
            </w:r>
          </w:p>
        </w:tc>
      </w:tr>
      <w:tr>
        <w:tc>
          <w:tcPr>
            <w:tcW w:type="dxa" w:w="1728"/>
          </w:tcPr>
          <w:p>
            <w:r>
              <w:t>Krug's Tavern</w:t>
            </w:r>
          </w:p>
        </w:tc>
        <w:tc>
          <w:tcPr>
            <w:tcW w:type="dxa" w:w="1728"/>
          </w:tcPr>
          <w:p>
            <w:r>
              <w:t>118 Wilson Avenue, Newark</w:t>
            </w:r>
          </w:p>
        </w:tc>
        <w:tc>
          <w:tcPr>
            <w:tcW w:type="dxa" w:w="1728"/>
          </w:tcPr>
          <w:p>
            <w:r>
              <w:t>118 Wilson Avenue, Newark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53.21</w:t>
            </w:r>
          </w:p>
        </w:tc>
      </w:tr>
      <w:tr>
        <w:tc>
          <w:tcPr>
            <w:tcW w:type="dxa" w:w="1728"/>
          </w:tcPr>
          <w:p>
            <w:r>
              <w:t>Five Guys</w:t>
            </w:r>
          </w:p>
        </w:tc>
        <w:tc>
          <w:tcPr>
            <w:tcW w:type="dxa" w:w="1728"/>
          </w:tcPr>
          <w:p>
            <w:r>
              <w:t>701 Frank E Rodgers Boulevard South, Harrison</w:t>
            </w:r>
          </w:p>
        </w:tc>
        <w:tc>
          <w:tcPr>
            <w:tcW w:type="dxa" w:w="1728"/>
          </w:tcPr>
          <w:p>
            <w:r>
              <w:t>701 Frank E Rodgers Boulevard South, Harrison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53.0</w:t>
            </w:r>
          </w:p>
        </w:tc>
      </w:tr>
      <w:tr>
        <w:tc>
          <w:tcPr>
            <w:tcW w:type="dxa" w:w="1728"/>
          </w:tcPr>
          <w:p>
            <w:r>
              <w:t>Domino's Pizza</w:t>
            </w:r>
          </w:p>
        </w:tc>
        <w:tc>
          <w:tcPr>
            <w:tcW w:type="dxa" w:w="1728"/>
          </w:tcPr>
          <w:p>
            <w:r>
              <w:t>121 Wilson Avenue, Newark</w:t>
            </w:r>
          </w:p>
        </w:tc>
        <w:tc>
          <w:tcPr>
            <w:tcW w:type="dxa" w:w="1728"/>
          </w:tcPr>
          <w:p>
            <w:r>
              <w:t>121 Wilson Avenue, Newark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53.23</w:t>
            </w:r>
          </w:p>
        </w:tc>
      </w:tr>
      <w:tr>
        <w:tc>
          <w:tcPr>
            <w:tcW w:type="dxa" w:w="1728"/>
          </w:tcPr>
          <w:p>
            <w:r>
              <w:t>Mega Pizza</w:t>
            </w:r>
          </w:p>
        </w:tc>
        <w:tc>
          <w:tcPr>
            <w:tcW w:type="dxa" w:w="1728"/>
          </w:tcPr>
          <w:p>
            <w:r>
              <w:t>596 Market Street Suite D, Newark</w:t>
            </w:r>
          </w:p>
        </w:tc>
        <w:tc>
          <w:tcPr>
            <w:tcW w:type="dxa" w:w="1728"/>
          </w:tcPr>
          <w:p>
            <w:r>
              <w:t>596 Market Street Suite D, Newark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53.2</w:t>
            </w:r>
          </w:p>
        </w:tc>
      </w:tr>
      <w:tr>
        <w:tc>
          <w:tcPr>
            <w:tcW w:type="dxa" w:w="1728"/>
          </w:tcPr>
          <w:p>
            <w:r>
              <w:t>SAGRES BAR AND GRILL</w:t>
            </w:r>
          </w:p>
        </w:tc>
        <w:tc>
          <w:tcPr>
            <w:tcW w:type="dxa" w:w="1728"/>
          </w:tcPr>
          <w:p>
            <w:r>
              <w:t>Corner of Ferry and Prospect, 44 - 50 Prospect Street, Newark</w:t>
            </w:r>
          </w:p>
        </w:tc>
        <w:tc>
          <w:tcPr>
            <w:tcW w:type="dxa" w:w="1728"/>
          </w:tcPr>
          <w:p>
            <w:r>
              <w:t>Corner of Ferry and Prospect, 44 - 50 Prospect Street, Newark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52.7</w:t>
            </w:r>
          </w:p>
        </w:tc>
      </w:tr>
      <w:tr>
        <w:tc>
          <w:tcPr>
            <w:tcW w:type="dxa" w:w="1728"/>
          </w:tcPr>
          <w:p>
            <w:r>
              <w:t>Hamburgao - Newark NJ</w:t>
            </w:r>
          </w:p>
        </w:tc>
        <w:tc>
          <w:tcPr>
            <w:tcW w:type="dxa" w:w="1728"/>
          </w:tcPr>
          <w:p>
            <w:r>
              <w:t>288 Lafayette Street, Newark</w:t>
            </w:r>
          </w:p>
        </w:tc>
        <w:tc>
          <w:tcPr>
            <w:tcW w:type="dxa" w:w="1728"/>
          </w:tcPr>
          <w:p>
            <w:r>
              <w:t>288 Lafayette Street, Newark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52.83</w:t>
            </w:r>
          </w:p>
        </w:tc>
      </w:tr>
      <w:tr>
        <w:tc>
          <w:tcPr>
            <w:tcW w:type="dxa" w:w="1728"/>
          </w:tcPr>
          <w:p>
            <w:r>
              <w:t>Spanish Sangria</w:t>
            </w:r>
          </w:p>
        </w:tc>
        <w:tc>
          <w:tcPr>
            <w:tcW w:type="dxa" w:w="1728"/>
          </w:tcPr>
          <w:p>
            <w:r>
              <w:t>157 Magazine Street, Newark</w:t>
            </w:r>
          </w:p>
        </w:tc>
        <w:tc>
          <w:tcPr>
            <w:tcW w:type="dxa" w:w="1728"/>
          </w:tcPr>
          <w:p>
            <w:r>
              <w:t>157 Magazine Street, Newark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53.38</w:t>
            </w:r>
          </w:p>
        </w:tc>
      </w:tr>
      <w:tr>
        <w:tc>
          <w:tcPr>
            <w:tcW w:type="dxa" w:w="1728"/>
          </w:tcPr>
          <w:p>
            <w:r>
              <w:t>Bello's Pub and Grill, Newark's First Gastropub</w:t>
            </w:r>
          </w:p>
        </w:tc>
        <w:tc>
          <w:tcPr>
            <w:tcW w:type="dxa" w:w="1728"/>
          </w:tcPr>
          <w:p>
            <w:r>
              <w:t>376 Market Street, Newark</w:t>
            </w:r>
          </w:p>
        </w:tc>
        <w:tc>
          <w:tcPr>
            <w:tcW w:type="dxa" w:w="1728"/>
          </w:tcPr>
          <w:p>
            <w:r>
              <w:t>376 Market Street, Newark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52.61</w:t>
            </w:r>
          </w:p>
        </w:tc>
      </w:tr>
      <w:tr>
        <w:tc>
          <w:tcPr>
            <w:tcW w:type="dxa" w:w="1728"/>
          </w:tcPr>
          <w:p>
            <w:r>
              <w:t>Casa Nova Grill (Brazilian Rodízio)</w:t>
            </w:r>
          </w:p>
        </w:tc>
        <w:tc>
          <w:tcPr>
            <w:tcW w:type="dxa" w:w="1728"/>
          </w:tcPr>
          <w:p>
            <w:r>
              <w:t>264 Ferry Street, Newark</w:t>
            </w:r>
          </w:p>
        </w:tc>
        <w:tc>
          <w:tcPr>
            <w:tcW w:type="dxa" w:w="1728"/>
          </w:tcPr>
          <w:p>
            <w:r>
              <w:t>264 Ferry Street, Newark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53.2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350 Doctor Martin Luther King Junior Boulevard, Newark</w:t>
            </w:r>
          </w:p>
        </w:tc>
        <w:tc>
          <w:tcPr>
            <w:tcW w:type="dxa" w:w="1728"/>
          </w:tcPr>
          <w:p>
            <w:r>
              <w:t>350 Doctor Martin Luther King Junior Boulevard, Newark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52.08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772 Broad Street, Newark</w:t>
            </w:r>
          </w:p>
        </w:tc>
        <w:tc>
          <w:tcPr>
            <w:tcW w:type="dxa" w:w="1728"/>
          </w:tcPr>
          <w:p>
            <w:r>
              <w:t>772 Broad Street, Newark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51.97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150 Halsey St Prudential Plaza Mall, 1st Flr, Newark</w:t>
            </w:r>
          </w:p>
        </w:tc>
        <w:tc>
          <w:tcPr>
            <w:tcW w:type="dxa" w:w="1728"/>
          </w:tcPr>
          <w:p>
            <w:r>
              <w:t>150 Halsey St Prudential Plaza Mall, 1st Flr, Newark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52.03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561 McCarter Highway, Newark</w:t>
            </w:r>
          </w:p>
        </w:tc>
        <w:tc>
          <w:tcPr>
            <w:tcW w:type="dxa" w:w="1728"/>
          </w:tcPr>
          <w:p>
            <w:r>
              <w:t>561 McCarter Highway, Newark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51.35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188 Market Street, Newark</w:t>
            </w:r>
          </w:p>
        </w:tc>
        <w:tc>
          <w:tcPr>
            <w:tcW w:type="dxa" w:w="1728"/>
          </w:tcPr>
          <w:p>
            <w:r>
              <w:t>188 Market Street, Newark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51.92</w:t>
            </w:r>
          </w:p>
        </w:tc>
      </w:tr>
      <w:tr>
        <w:tc>
          <w:tcPr>
            <w:tcW w:type="dxa" w:w="1728"/>
          </w:tcPr>
          <w:p>
            <w:r>
              <w:t>Mrs. Fields Prudential Center</w:t>
            </w:r>
          </w:p>
        </w:tc>
        <w:tc>
          <w:tcPr>
            <w:tcW w:type="dxa" w:w="1728"/>
          </w:tcPr>
          <w:p>
            <w:r>
              <w:t>146 Mulberry Street, Newark</w:t>
            </w:r>
          </w:p>
        </w:tc>
        <w:tc>
          <w:tcPr>
            <w:tcW w:type="dxa" w:w="1728"/>
          </w:tcPr>
          <w:p>
            <w:r>
              <w:t>146 Mulberry Street, Newark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51.86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3 Gateway Center, Newark</w:t>
            </w:r>
          </w:p>
        </w:tc>
        <w:tc>
          <w:tcPr>
            <w:tcW w:type="dxa" w:w="1728"/>
          </w:tcPr>
          <w:p>
            <w:r>
              <w:t>3 Gateway Center, Newark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52.31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707 Broad Street, Newark</w:t>
            </w:r>
          </w:p>
        </w:tc>
        <w:tc>
          <w:tcPr>
            <w:tcW w:type="dxa" w:w="1728"/>
          </w:tcPr>
          <w:p>
            <w:r>
              <w:t>707 Broad Street, Newark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52.08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687 Broad Street, Newark</w:t>
            </w:r>
          </w:p>
        </w:tc>
        <w:tc>
          <w:tcPr>
            <w:tcW w:type="dxa" w:w="1728"/>
          </w:tcPr>
          <w:p>
            <w:r>
              <w:t>687 Broad Street, Newark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52.1</w:t>
            </w:r>
          </w:p>
        </w:tc>
      </w:tr>
      <w:tr>
        <w:tc>
          <w:tcPr>
            <w:tcW w:type="dxa" w:w="1728"/>
          </w:tcPr>
          <w:p>
            <w:r>
              <w:t>Black Swan Espresso - Specialty Coffee and Tea</w:t>
            </w:r>
          </w:p>
        </w:tc>
        <w:tc>
          <w:tcPr>
            <w:tcW w:type="dxa" w:w="1728"/>
          </w:tcPr>
          <w:p>
            <w:r>
              <w:t>93 Halsey Street, Newark</w:t>
            </w:r>
          </w:p>
        </w:tc>
        <w:tc>
          <w:tcPr>
            <w:tcW w:type="dxa" w:w="1728"/>
          </w:tcPr>
          <w:p>
            <w:r>
              <w:t>93 Halsey Street, Newark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52.08</w:t>
            </w:r>
          </w:p>
        </w:tc>
      </w:tr>
      <w:tr>
        <w:tc>
          <w:tcPr>
            <w:tcW w:type="dxa" w:w="1728"/>
          </w:tcPr>
          <w:p>
            <w:r>
              <w:t>Deluxe Diner</w:t>
            </w:r>
          </w:p>
        </w:tc>
        <w:tc>
          <w:tcPr>
            <w:tcW w:type="dxa" w:w="1728"/>
          </w:tcPr>
          <w:p>
            <w:r>
              <w:t>561 Broad Street, Newark</w:t>
            </w:r>
          </w:p>
        </w:tc>
        <w:tc>
          <w:tcPr>
            <w:tcW w:type="dxa" w:w="1728"/>
          </w:tcPr>
          <w:p>
            <w:r>
              <w:t>561 Broad Street, Newark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52.1</w:t>
            </w:r>
          </w:p>
        </w:tc>
      </w:tr>
      <w:tr>
        <w:tc>
          <w:tcPr>
            <w:tcW w:type="dxa" w:w="1728"/>
          </w:tcPr>
          <w:p>
            <w:r>
              <w:t>Nasto's Ice Cream Co. — Old World Desserts</w:t>
            </w:r>
          </w:p>
        </w:tc>
        <w:tc>
          <w:tcPr>
            <w:tcW w:type="dxa" w:w="1728"/>
          </w:tcPr>
          <w:p>
            <w:r>
              <w:t>236 Jefferson Street, Newark</w:t>
            </w:r>
          </w:p>
        </w:tc>
        <w:tc>
          <w:tcPr>
            <w:tcW w:type="dxa" w:w="1728"/>
          </w:tcPr>
          <w:p>
            <w:r>
              <w:t>236 Jefferson Street, Newark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52.72</w:t>
            </w:r>
          </w:p>
        </w:tc>
      </w:tr>
      <w:tr>
        <w:tc>
          <w:tcPr>
            <w:tcW w:type="dxa" w:w="1728"/>
          </w:tcPr>
          <w:p>
            <w:r>
              <w:t>Meal Prep Mania</w:t>
            </w:r>
          </w:p>
        </w:tc>
        <w:tc>
          <w:tcPr>
            <w:tcW w:type="dxa" w:w="1728"/>
          </w:tcPr>
          <w:p>
            <w:r>
              <w:t>149 Oliver Street, Newark</w:t>
            </w:r>
          </w:p>
        </w:tc>
        <w:tc>
          <w:tcPr>
            <w:tcW w:type="dxa" w:w="1728"/>
          </w:tcPr>
          <w:p>
            <w:r>
              <w:t>149 Oliver Street, Newark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51.35</w:t>
            </w:r>
          </w:p>
        </w:tc>
      </w:tr>
      <w:tr>
        <w:tc>
          <w:tcPr>
            <w:tcW w:type="dxa" w:w="1728"/>
          </w:tcPr>
          <w:p>
            <w:r>
              <w:t>Suissa Bakery &amp; Coffee Shop</w:t>
            </w:r>
          </w:p>
        </w:tc>
        <w:tc>
          <w:tcPr>
            <w:tcW w:type="dxa" w:w="1728"/>
          </w:tcPr>
          <w:p>
            <w:r>
              <w:t>57 Pacific Street, Newark</w:t>
            </w:r>
          </w:p>
        </w:tc>
        <w:tc>
          <w:tcPr>
            <w:tcW w:type="dxa" w:w="1728"/>
          </w:tcPr>
          <w:p>
            <w:r>
              <w:t>57 Pacific Street, Newark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51.45</w:t>
            </w:r>
          </w:p>
        </w:tc>
      </w:tr>
      <w:tr>
        <w:tc>
          <w:tcPr>
            <w:tcW w:type="dxa" w:w="1728"/>
          </w:tcPr>
          <w:p>
            <w:r>
              <w:t>Don Pepe Restaurant</w:t>
            </w:r>
          </w:p>
        </w:tc>
        <w:tc>
          <w:tcPr>
            <w:tcW w:type="dxa" w:w="1728"/>
          </w:tcPr>
          <w:p>
            <w:r>
              <w:t>844 McCarter Highway, Newark</w:t>
            </w:r>
          </w:p>
        </w:tc>
        <w:tc>
          <w:tcPr>
            <w:tcW w:type="dxa" w:w="1728"/>
          </w:tcPr>
          <w:p>
            <w:r>
              <w:t>844 McCarter Highway, Newark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52.38</w:t>
            </w:r>
          </w:p>
        </w:tc>
      </w:tr>
      <w:tr>
        <w:tc>
          <w:tcPr>
            <w:tcW w:type="dxa" w:w="1728"/>
          </w:tcPr>
          <w:p>
            <w:r>
              <w:t>Gateway Bistro</w:t>
            </w:r>
          </w:p>
        </w:tc>
        <w:tc>
          <w:tcPr>
            <w:tcW w:type="dxa" w:w="1728"/>
          </w:tcPr>
          <w:p>
            <w:r>
              <w:t>1 Gateway, Center Street, Newark</w:t>
            </w:r>
          </w:p>
        </w:tc>
        <w:tc>
          <w:tcPr>
            <w:tcW w:type="dxa" w:w="1728"/>
          </w:tcPr>
          <w:p>
            <w:r>
              <w:t>1 Gateway, Center Street, Newark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52.42</w:t>
            </w:r>
          </w:p>
        </w:tc>
      </w:tr>
      <w:tr>
        <w:tc>
          <w:tcPr>
            <w:tcW w:type="dxa" w:w="1728"/>
          </w:tcPr>
          <w:p>
            <w:r>
              <w:t>Spanish Tavern</w:t>
            </w:r>
          </w:p>
        </w:tc>
        <w:tc>
          <w:tcPr>
            <w:tcW w:type="dxa" w:w="1728"/>
          </w:tcPr>
          <w:p>
            <w:r>
              <w:t>103 McWhorter Street A, Newark</w:t>
            </w:r>
          </w:p>
        </w:tc>
        <w:tc>
          <w:tcPr>
            <w:tcW w:type="dxa" w:w="1728"/>
          </w:tcPr>
          <w:p>
            <w:r>
              <w:t>103 McWhorter Street A, Newark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52.68</w:t>
            </w:r>
          </w:p>
        </w:tc>
      </w:tr>
      <w:tr>
        <w:tc>
          <w:tcPr>
            <w:tcW w:type="dxa" w:w="1728"/>
          </w:tcPr>
          <w:p>
            <w:r>
              <w:t>Casa Vasca</w:t>
            </w:r>
          </w:p>
        </w:tc>
        <w:tc>
          <w:tcPr>
            <w:tcW w:type="dxa" w:w="1728"/>
          </w:tcPr>
          <w:p>
            <w:r>
              <w:t>141 Elm Street, Newark</w:t>
            </w:r>
          </w:p>
        </w:tc>
        <w:tc>
          <w:tcPr>
            <w:tcW w:type="dxa" w:w="1728"/>
          </w:tcPr>
          <w:p>
            <w:r>
              <w:t>141 Elm Street, Newark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52.69</w:t>
            </w:r>
          </w:p>
        </w:tc>
      </w:tr>
      <w:tr>
        <w:tc>
          <w:tcPr>
            <w:tcW w:type="dxa" w:w="1728"/>
          </w:tcPr>
          <w:p>
            <w:r>
              <w:t>Hobby's Delicatessen &amp; Restaurant</w:t>
            </w:r>
          </w:p>
        </w:tc>
        <w:tc>
          <w:tcPr>
            <w:tcW w:type="dxa" w:w="1728"/>
          </w:tcPr>
          <w:p>
            <w:r>
              <w:t>32 Branford Place #2723, Newark</w:t>
            </w:r>
          </w:p>
        </w:tc>
        <w:tc>
          <w:tcPr>
            <w:tcW w:type="dxa" w:w="1728"/>
          </w:tcPr>
          <w:p>
            <w:r>
              <w:t>32 Branford Place #2723, Newark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51.85</w:t>
            </w:r>
          </w:p>
        </w:tc>
      </w:tr>
      <w:tr>
        <w:tc>
          <w:tcPr>
            <w:tcW w:type="dxa" w:w="1728"/>
          </w:tcPr>
          <w:p>
            <w:r>
              <w:t>Papa Johns Pizza</w:t>
            </w:r>
          </w:p>
        </w:tc>
        <w:tc>
          <w:tcPr>
            <w:tcW w:type="dxa" w:w="1728"/>
          </w:tcPr>
          <w:p>
            <w:r>
              <w:t>1013 Broad Street, Newark</w:t>
            </w:r>
          </w:p>
        </w:tc>
        <w:tc>
          <w:tcPr>
            <w:tcW w:type="dxa" w:w="1728"/>
          </w:tcPr>
          <w:p>
            <w:r>
              <w:t>1013 Broad Street, Newark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51.39</w:t>
            </w:r>
          </w:p>
        </w:tc>
      </w:tr>
      <w:tr>
        <w:tc>
          <w:tcPr>
            <w:tcW w:type="dxa" w:w="1728"/>
          </w:tcPr>
          <w:p>
            <w:r>
              <w:t>Spanish Pavillion Restaurant</w:t>
            </w:r>
          </w:p>
        </w:tc>
        <w:tc>
          <w:tcPr>
            <w:tcW w:type="dxa" w:w="1728"/>
          </w:tcPr>
          <w:p>
            <w:r>
              <w:t>31 Harrison Avenue, Harrison</w:t>
            </w:r>
          </w:p>
        </w:tc>
        <w:tc>
          <w:tcPr>
            <w:tcW w:type="dxa" w:w="1728"/>
          </w:tcPr>
          <w:p>
            <w:r>
              <w:t>31 Harrison Avenue, Harrison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52.26</w:t>
            </w:r>
          </w:p>
        </w:tc>
      </w:tr>
      <w:tr>
        <w:tc>
          <w:tcPr>
            <w:tcW w:type="dxa" w:w="1728"/>
          </w:tcPr>
          <w:p>
            <w:r>
              <w:t>Domino's Pizza</w:t>
            </w:r>
          </w:p>
        </w:tc>
        <w:tc>
          <w:tcPr>
            <w:tcW w:type="dxa" w:w="1728"/>
          </w:tcPr>
          <w:p>
            <w:r>
              <w:t>98 Market Street, Newark</w:t>
            </w:r>
          </w:p>
        </w:tc>
        <w:tc>
          <w:tcPr>
            <w:tcW w:type="dxa" w:w="1728"/>
          </w:tcPr>
          <w:p>
            <w:r>
              <w:t>98 Market Street, Newark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51.88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101-115 Clinton Avenue, Newark</w:t>
            </w:r>
          </w:p>
        </w:tc>
        <w:tc>
          <w:tcPr>
            <w:tcW w:type="dxa" w:w="1728"/>
          </w:tcPr>
          <w:p>
            <w:r>
              <w:t>101-115 Clinton Avenue, Newark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51.0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Newark Int'L Airport Newark Airport Rail Station, Newark</w:t>
            </w:r>
          </w:p>
        </w:tc>
        <w:tc>
          <w:tcPr>
            <w:tcW w:type="dxa" w:w="1728"/>
          </w:tcPr>
          <w:p>
            <w:r>
              <w:t>Newark Int'L Airport Newark Airport Rail Station, Newark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49.88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In Lukoil, 335 McCarter Highway, Newark</w:t>
            </w:r>
          </w:p>
        </w:tc>
        <w:tc>
          <w:tcPr>
            <w:tcW w:type="dxa" w:w="1728"/>
          </w:tcPr>
          <w:p>
            <w:r>
              <w:t>In Lukoil, 335 McCarter Highway, Newark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50.84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226 Elizabeth Avenue #232, Newark</w:t>
            </w:r>
          </w:p>
        </w:tc>
        <w:tc>
          <w:tcPr>
            <w:tcW w:type="dxa" w:w="1728"/>
          </w:tcPr>
          <w:p>
            <w:r>
              <w:t>226 Elizabeth Avenue #232, Newark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50.09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1118 Broad Street, Newark</w:t>
            </w:r>
          </w:p>
        </w:tc>
        <w:tc>
          <w:tcPr>
            <w:tcW w:type="dxa" w:w="1728"/>
          </w:tcPr>
          <w:p>
            <w:r>
              <w:t>1118 Broad Street, Newark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51.07</w:t>
            </w:r>
          </w:p>
        </w:tc>
      </w:tr>
      <w:tr>
        <w:tc>
          <w:tcPr>
            <w:tcW w:type="dxa" w:w="1728"/>
          </w:tcPr>
          <w:p>
            <w:r>
              <w:t>Vincent's Bar &amp; Restaurant</w:t>
            </w:r>
          </w:p>
        </w:tc>
        <w:tc>
          <w:tcPr>
            <w:tcW w:type="dxa" w:w="1728"/>
          </w:tcPr>
          <w:p>
            <w:r>
              <w:t>37-39 South Street, Newark</w:t>
            </w:r>
          </w:p>
        </w:tc>
        <w:tc>
          <w:tcPr>
            <w:tcW w:type="dxa" w:w="1728"/>
          </w:tcPr>
          <w:p>
            <w:r>
              <w:t>37-39 South Street, Newark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51.13</w:t>
            </w:r>
          </w:p>
        </w:tc>
      </w:tr>
      <w:tr>
        <w:tc>
          <w:tcPr>
            <w:tcW w:type="dxa" w:w="1728"/>
          </w:tcPr>
          <w:p>
            <w:r>
              <w:t>Breakfast Boli</w:t>
            </w:r>
          </w:p>
        </w:tc>
        <w:tc>
          <w:tcPr>
            <w:tcW w:type="dxa" w:w="1728"/>
          </w:tcPr>
          <w:p>
            <w:r>
              <w:t>26 International Airport St C Terminal, Newark</w:t>
            </w:r>
          </w:p>
        </w:tc>
        <w:tc>
          <w:tcPr>
            <w:tcW w:type="dxa" w:w="1728"/>
          </w:tcPr>
          <w:p>
            <w:r>
              <w:t>26 International Airport St C Terminal, Newark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49.09</w:t>
            </w:r>
          </w:p>
        </w:tc>
      </w:tr>
      <w:tr>
        <w:tc>
          <w:tcPr>
            <w:tcW w:type="dxa" w:w="1728"/>
          </w:tcPr>
          <w:p>
            <w:r>
              <w:t>Espetos Café</w:t>
            </w:r>
          </w:p>
        </w:tc>
        <w:tc>
          <w:tcPr>
            <w:tcW w:type="dxa" w:w="1728"/>
          </w:tcPr>
          <w:p>
            <w:r>
              <w:t>438 Mulberry Street, Newark</w:t>
            </w:r>
          </w:p>
        </w:tc>
        <w:tc>
          <w:tcPr>
            <w:tcW w:type="dxa" w:w="1728"/>
          </w:tcPr>
          <w:p>
            <w:r>
              <w:t>438 Mulberry Street, Newark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51.32</w:t>
            </w:r>
          </w:p>
        </w:tc>
      </w:tr>
      <w:tr>
        <w:tc>
          <w:tcPr>
            <w:tcW w:type="dxa" w:w="1728"/>
          </w:tcPr>
          <w:p>
            <w:r>
              <w:t>Kings Family Restaurant &amp; Catering</w:t>
            </w:r>
          </w:p>
        </w:tc>
        <w:tc>
          <w:tcPr>
            <w:tcW w:type="dxa" w:w="1728"/>
          </w:tcPr>
          <w:p>
            <w:r>
              <w:t>557 Clinton Avenue, Newark</w:t>
            </w:r>
          </w:p>
        </w:tc>
        <w:tc>
          <w:tcPr>
            <w:tcW w:type="dxa" w:w="1728"/>
          </w:tcPr>
          <w:p>
            <w:r>
              <w:t>557 Clinton Avenue, Newark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50.32</w:t>
            </w:r>
          </w:p>
        </w:tc>
      </w:tr>
      <w:tr>
        <w:tc>
          <w:tcPr>
            <w:tcW w:type="dxa" w:w="1728"/>
          </w:tcPr>
          <w:p>
            <w:r>
              <w:t>Hot Spot Diner</w:t>
            </w:r>
          </w:p>
        </w:tc>
        <w:tc>
          <w:tcPr>
            <w:tcW w:type="dxa" w:w="1728"/>
          </w:tcPr>
          <w:p>
            <w:r>
              <w:t>17 Avenue A, Newark</w:t>
            </w:r>
          </w:p>
        </w:tc>
        <w:tc>
          <w:tcPr>
            <w:tcW w:type="dxa" w:w="1728"/>
          </w:tcPr>
          <w:p>
            <w:r>
              <w:t>17 Avenue A, Newark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50.92</w:t>
            </w:r>
          </w:p>
        </w:tc>
      </w:tr>
      <w:tr>
        <w:tc>
          <w:tcPr>
            <w:tcW w:type="dxa" w:w="1728"/>
          </w:tcPr>
          <w:p>
            <w:r>
              <w:t>White Castle</w:t>
            </w:r>
          </w:p>
        </w:tc>
        <w:tc>
          <w:tcPr>
            <w:tcW w:type="dxa" w:w="1728"/>
          </w:tcPr>
          <w:p>
            <w:r>
              <w:t>307 Elizabeth Avenue, Newark</w:t>
            </w:r>
          </w:p>
        </w:tc>
        <w:tc>
          <w:tcPr>
            <w:tcW w:type="dxa" w:w="1728"/>
          </w:tcPr>
          <w:p>
            <w:r>
              <w:t>307 Elizabeth Avenue, Newark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49.88</w:t>
            </w:r>
          </w:p>
        </w:tc>
      </w:tr>
      <w:tr>
        <w:tc>
          <w:tcPr>
            <w:tcW w:type="dxa" w:w="1728"/>
          </w:tcPr>
          <w:p>
            <w:r>
              <w:t>Roberto's Pizza</w:t>
            </w:r>
          </w:p>
        </w:tc>
        <w:tc>
          <w:tcPr>
            <w:tcW w:type="dxa" w:w="1728"/>
          </w:tcPr>
          <w:p>
            <w:r>
              <w:t>125 Avon Avenue, Newark</w:t>
            </w:r>
          </w:p>
        </w:tc>
        <w:tc>
          <w:tcPr>
            <w:tcW w:type="dxa" w:w="1728"/>
          </w:tcPr>
          <w:p>
            <w:r>
              <w:t>125 Avon Avenue, Newark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50.66</w:t>
            </w:r>
          </w:p>
        </w:tc>
      </w:tr>
      <w:tr>
        <w:tc>
          <w:tcPr>
            <w:tcW w:type="dxa" w:w="1728"/>
          </w:tcPr>
          <w:p>
            <w:r>
              <w:t>E &amp; S Original Steak-N-Take</w:t>
            </w:r>
          </w:p>
        </w:tc>
        <w:tc>
          <w:tcPr>
            <w:tcW w:type="dxa" w:w="1728"/>
          </w:tcPr>
          <w:p>
            <w:r>
              <w:t>213 Elizabeth Avenue, Newark</w:t>
            </w:r>
          </w:p>
        </w:tc>
        <w:tc>
          <w:tcPr>
            <w:tcW w:type="dxa" w:w="1728"/>
          </w:tcPr>
          <w:p>
            <w:r>
              <w:t>213 Elizabeth Avenue, Newark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50.15</w:t>
            </w:r>
          </w:p>
        </w:tc>
      </w:tr>
      <w:tr>
        <w:tc>
          <w:tcPr>
            <w:tcW w:type="dxa" w:w="1728"/>
          </w:tcPr>
          <w:p>
            <w:r>
              <w:t>Burger King</w:t>
            </w:r>
          </w:p>
        </w:tc>
        <w:tc>
          <w:tcPr>
            <w:tcW w:type="dxa" w:w="1728"/>
          </w:tcPr>
          <w:p>
            <w:r>
              <w:t>308 Elizabeth Avenue, Newark</w:t>
            </w:r>
          </w:p>
        </w:tc>
        <w:tc>
          <w:tcPr>
            <w:tcW w:type="dxa" w:w="1728"/>
          </w:tcPr>
          <w:p>
            <w:r>
              <w:t>308 Elizabeth Avenue, Newark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49.88</w:t>
            </w:r>
          </w:p>
        </w:tc>
      </w:tr>
      <w:tr>
        <w:tc>
          <w:tcPr>
            <w:tcW w:type="dxa" w:w="1728"/>
          </w:tcPr>
          <w:p>
            <w:r>
              <w:t>Popeyes Louisiana Kitchen</w:t>
            </w:r>
          </w:p>
        </w:tc>
        <w:tc>
          <w:tcPr>
            <w:tcW w:type="dxa" w:w="1728"/>
          </w:tcPr>
          <w:p>
            <w:r>
              <w:t>306 Elizabeth Avenue, Newark</w:t>
            </w:r>
          </w:p>
        </w:tc>
        <w:tc>
          <w:tcPr>
            <w:tcW w:type="dxa" w:w="1728"/>
          </w:tcPr>
          <w:p>
            <w:r>
              <w:t>306 Elizabeth Avenue, Newark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49.88</w:t>
            </w:r>
          </w:p>
        </w:tc>
      </w:tr>
      <w:tr>
        <w:tc>
          <w:tcPr>
            <w:tcW w:type="dxa" w:w="1728"/>
          </w:tcPr>
          <w:p>
            <w:r>
              <w:t>Tropical Brick Oven Pizza</w:t>
            </w:r>
          </w:p>
        </w:tc>
        <w:tc>
          <w:tcPr>
            <w:tcW w:type="dxa" w:w="1728"/>
          </w:tcPr>
          <w:p>
            <w:r>
              <w:t>108 Avon Avenue, Newark</w:t>
            </w:r>
          </w:p>
        </w:tc>
        <w:tc>
          <w:tcPr>
            <w:tcW w:type="dxa" w:w="1728"/>
          </w:tcPr>
          <w:p>
            <w:r>
              <w:t>108 Avon Avenue, Newark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50.61</w:t>
            </w:r>
          </w:p>
        </w:tc>
      </w:tr>
      <w:tr>
        <w:tc>
          <w:tcPr>
            <w:tcW w:type="dxa" w:w="1728"/>
          </w:tcPr>
          <w:p>
            <w:r>
              <w:t>Ambassador Fish and Chicken</w:t>
            </w:r>
          </w:p>
        </w:tc>
        <w:tc>
          <w:tcPr>
            <w:tcW w:type="dxa" w:w="1728"/>
          </w:tcPr>
          <w:p>
            <w:r>
              <w:t>139 Clinton Avenue, Newark</w:t>
            </w:r>
          </w:p>
        </w:tc>
        <w:tc>
          <w:tcPr>
            <w:tcW w:type="dxa" w:w="1728"/>
          </w:tcPr>
          <w:p>
            <w:r>
              <w:t>139 Clinton Avenue, Newark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50.94</w:t>
            </w:r>
          </w:p>
        </w:tc>
      </w:tr>
      <w:tr>
        <w:tc>
          <w:tcPr>
            <w:tcW w:type="dxa" w:w="1728"/>
          </w:tcPr>
          <w:p>
            <w:r>
              <w:t>Jersey Fried Chicken</w:t>
            </w:r>
          </w:p>
        </w:tc>
        <w:tc>
          <w:tcPr>
            <w:tcW w:type="dxa" w:w="1728"/>
          </w:tcPr>
          <w:p>
            <w:r>
              <w:t>289 Elizabeth Avenue, Newark</w:t>
            </w:r>
          </w:p>
        </w:tc>
        <w:tc>
          <w:tcPr>
            <w:tcW w:type="dxa" w:w="1728"/>
          </w:tcPr>
          <w:p>
            <w:r>
              <w:t>289 Elizabeth Avenue, Newark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49.9</w:t>
            </w:r>
          </w:p>
        </w:tc>
      </w:tr>
      <w:tr>
        <w:tc>
          <w:tcPr>
            <w:tcW w:type="dxa" w:w="1728"/>
          </w:tcPr>
          <w:p>
            <w:r>
              <w:t>The Village Bar &amp; Restaurant</w:t>
            </w:r>
          </w:p>
        </w:tc>
        <w:tc>
          <w:tcPr>
            <w:tcW w:type="dxa" w:w="1728"/>
          </w:tcPr>
          <w:p>
            <w:r>
              <w:t>454 Mulberry Street, Newark</w:t>
            </w:r>
          </w:p>
        </w:tc>
        <w:tc>
          <w:tcPr>
            <w:tcW w:type="dxa" w:w="1728"/>
          </w:tcPr>
          <w:p>
            <w:r>
              <w:t>454 Mulberry Street, Newark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51.27</w:t>
            </w:r>
          </w:p>
        </w:tc>
      </w:tr>
      <w:tr>
        <w:tc>
          <w:tcPr>
            <w:tcW w:type="dxa" w:w="1728"/>
          </w:tcPr>
          <w:p>
            <w:r>
              <w:t>Ideal</w:t>
            </w:r>
          </w:p>
        </w:tc>
        <w:tc>
          <w:tcPr>
            <w:tcW w:type="dxa" w:w="1728"/>
          </w:tcPr>
          <w:p>
            <w:r>
              <w:t>219 Frelinghuysen Avenue suite#872, Newark</w:t>
            </w:r>
          </w:p>
        </w:tc>
        <w:tc>
          <w:tcPr>
            <w:tcW w:type="dxa" w:w="1728"/>
          </w:tcPr>
          <w:p>
            <w:r>
              <w:t>219 Frelinghuysen Avenue suite#872, Newark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50.1</w:t>
            </w:r>
          </w:p>
        </w:tc>
      </w:tr>
      <w:tr>
        <w:tc>
          <w:tcPr>
            <w:tcW w:type="dxa" w:w="1728"/>
          </w:tcPr>
          <w:p>
            <w:r>
              <w:t>146 MILFORD AVE LLC</w:t>
            </w:r>
          </w:p>
        </w:tc>
        <w:tc>
          <w:tcPr>
            <w:tcW w:type="dxa" w:w="1728"/>
          </w:tcPr>
          <w:p>
            <w:r>
              <w:t>40 Sherman Avenue, Newark</w:t>
            </w:r>
          </w:p>
        </w:tc>
        <w:tc>
          <w:tcPr>
            <w:tcW w:type="dxa" w:w="1728"/>
          </w:tcPr>
          <w:p>
            <w:r>
              <w:t>40 Sherman Avenue, Newark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50.88</w:t>
            </w:r>
          </w:p>
        </w:tc>
      </w:tr>
      <w:tr>
        <w:tc>
          <w:tcPr>
            <w:tcW w:type="dxa" w:w="1728"/>
          </w:tcPr>
          <w:p>
            <w:r>
              <w:t>New York Fried Chicken &amp; Pizza</w:t>
            </w:r>
          </w:p>
        </w:tc>
        <w:tc>
          <w:tcPr>
            <w:tcW w:type="dxa" w:w="1728"/>
          </w:tcPr>
          <w:p>
            <w:r>
              <w:t>514 Clinton Avenue, Newark</w:t>
            </w:r>
          </w:p>
        </w:tc>
        <w:tc>
          <w:tcPr>
            <w:tcW w:type="dxa" w:w="1728"/>
          </w:tcPr>
          <w:p>
            <w:r>
              <w:t>514 Clinton Avenue, Newark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50.31</w:t>
            </w:r>
          </w:p>
        </w:tc>
      </w:tr>
      <w:tr>
        <w:tc>
          <w:tcPr>
            <w:tcW w:type="dxa" w:w="1728"/>
          </w:tcPr>
          <w:p>
            <w:r>
              <w:t>Heaven's Delite</w:t>
            </w:r>
          </w:p>
        </w:tc>
        <w:tc>
          <w:tcPr>
            <w:tcW w:type="dxa" w:w="1728"/>
          </w:tcPr>
          <w:p>
            <w:r>
              <w:t>184 Elizabeth Avenue #2719, Newark</w:t>
            </w:r>
          </w:p>
        </w:tc>
        <w:tc>
          <w:tcPr>
            <w:tcW w:type="dxa" w:w="1728"/>
          </w:tcPr>
          <w:p>
            <w:r>
              <w:t>184 Elizabeth Avenue #2719, Newark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50.21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872-934 Frelinghuysen Avenue, Newark</w:t>
            </w:r>
          </w:p>
        </w:tc>
        <w:tc>
          <w:tcPr>
            <w:tcW w:type="dxa" w:w="1728"/>
          </w:tcPr>
          <w:p>
            <w:r>
              <w:t>872-934 Frelinghuysen Avenue, Newark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48.13</w:t>
            </w:r>
          </w:p>
        </w:tc>
      </w:tr>
      <w:tr>
        <w:tc>
          <w:tcPr>
            <w:tcW w:type="dxa" w:w="1728"/>
          </w:tcPr>
          <w:p>
            <w:r>
              <w:t>MyOffice</w:t>
            </w:r>
          </w:p>
        </w:tc>
        <w:tc>
          <w:tcPr>
            <w:tcW w:type="dxa" w:w="1728"/>
          </w:tcPr>
          <w:p>
            <w:r>
              <w:t>39 McClellan Street, Newark</w:t>
            </w:r>
          </w:p>
        </w:tc>
        <w:tc>
          <w:tcPr>
            <w:tcW w:type="dxa" w:w="1728"/>
          </w:tcPr>
          <w:p>
            <w:r>
              <w:t>39 McClellan Street, Newark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48.07</w:t>
            </w:r>
          </w:p>
        </w:tc>
      </w:tr>
      <w:tr>
        <w:tc>
          <w:tcPr>
            <w:tcW w:type="dxa" w:w="1728"/>
          </w:tcPr>
          <w:p>
            <w:r>
              <w:t>Wawa</w:t>
            </w:r>
          </w:p>
        </w:tc>
        <w:tc>
          <w:tcPr>
            <w:tcW w:type="dxa" w:w="1728"/>
          </w:tcPr>
          <w:p>
            <w:r>
              <w:t>595 Spring Street, Elizabeth</w:t>
            </w:r>
          </w:p>
        </w:tc>
        <w:tc>
          <w:tcPr>
            <w:tcW w:type="dxa" w:w="1728"/>
          </w:tcPr>
          <w:p>
            <w:r>
              <w:t>595 Spring Street, Elizabeth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47.17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920 Newark Avenue, Elizabeth</w:t>
            </w:r>
          </w:p>
        </w:tc>
        <w:tc>
          <w:tcPr>
            <w:tcW w:type="dxa" w:w="1728"/>
          </w:tcPr>
          <w:p>
            <w:r>
              <w:t>920 Newark Avenue, Elizabeth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47.7</w:t>
            </w:r>
          </w:p>
        </w:tc>
      </w:tr>
      <w:tr>
        <w:tc>
          <w:tcPr>
            <w:tcW w:type="dxa" w:w="1728"/>
          </w:tcPr>
          <w:p>
            <w:r>
              <w:t>Herbalife MLM FEEL GREAT NUTRITION CENTER</w:t>
            </w:r>
          </w:p>
        </w:tc>
        <w:tc>
          <w:tcPr>
            <w:tcW w:type="dxa" w:w="1728"/>
          </w:tcPr>
          <w:p>
            <w:r>
              <w:t>1087 Louisa Street, Elizabeth</w:t>
            </w:r>
          </w:p>
        </w:tc>
        <w:tc>
          <w:tcPr>
            <w:tcW w:type="dxa" w:w="1728"/>
          </w:tcPr>
          <w:p>
            <w:r>
              <w:t>1087 Louisa Street, Elizabeth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47.34</w:t>
            </w:r>
          </w:p>
        </w:tc>
      </w:tr>
      <w:tr>
        <w:tc>
          <w:tcPr>
            <w:tcW w:type="dxa" w:w="1728"/>
          </w:tcPr>
          <w:p>
            <w:r>
              <w:t>Dreams Restaurant American Ecuadorian &amp; Colombian Food</w:t>
            </w:r>
          </w:p>
        </w:tc>
        <w:tc>
          <w:tcPr>
            <w:tcW w:type="dxa" w:w="1728"/>
          </w:tcPr>
          <w:p>
            <w:r>
              <w:t>1036 North Avenue, Elizabeth</w:t>
            </w:r>
          </w:p>
        </w:tc>
        <w:tc>
          <w:tcPr>
            <w:tcW w:type="dxa" w:w="1728"/>
          </w:tcPr>
          <w:p>
            <w:r>
              <w:t>1036 North Avenue, Elizabeth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47.48</w:t>
            </w:r>
          </w:p>
        </w:tc>
      </w:tr>
      <w:tr>
        <w:tc>
          <w:tcPr>
            <w:tcW w:type="dxa" w:w="1728"/>
          </w:tcPr>
          <w:p>
            <w:r>
              <w:t>Roc's Café</w:t>
            </w:r>
          </w:p>
        </w:tc>
        <w:tc>
          <w:tcPr>
            <w:tcW w:type="dxa" w:w="1728"/>
          </w:tcPr>
          <w:p>
            <w:r>
              <w:t>1020 North Avenue, Elizabeth</w:t>
            </w:r>
          </w:p>
        </w:tc>
        <w:tc>
          <w:tcPr>
            <w:tcW w:type="dxa" w:w="1728"/>
          </w:tcPr>
          <w:p>
            <w:r>
              <w:t>1020 North Avenue, Elizabeth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47.48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701 Spring Street, Elizabeth</w:t>
            </w:r>
          </w:p>
        </w:tc>
        <w:tc>
          <w:tcPr>
            <w:tcW w:type="dxa" w:w="1728"/>
          </w:tcPr>
          <w:p>
            <w:r>
              <w:t>701 Spring Street, Elizabeth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47.36</w:t>
            </w:r>
          </w:p>
        </w:tc>
      </w:tr>
      <w:tr>
        <w:tc>
          <w:tcPr>
            <w:tcW w:type="dxa" w:w="1728"/>
          </w:tcPr>
          <w:p>
            <w:r>
              <w:t>Garden State Market</w:t>
            </w:r>
          </w:p>
        </w:tc>
        <w:tc>
          <w:tcPr>
            <w:tcW w:type="dxa" w:w="1728"/>
          </w:tcPr>
          <w:p>
            <w:r>
              <w:t>3 Brewster Road, Newark</w:t>
            </w:r>
          </w:p>
        </w:tc>
        <w:tc>
          <w:tcPr>
            <w:tcW w:type="dxa" w:w="1728"/>
          </w:tcPr>
          <w:p>
            <w:r>
              <w:t>3 Brewster Road, Newark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47.98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819 North Avenue East, Elizabeth</w:t>
            </w:r>
          </w:p>
        </w:tc>
        <w:tc>
          <w:tcPr>
            <w:tcW w:type="dxa" w:w="1728"/>
          </w:tcPr>
          <w:p>
            <w:r>
              <w:t>819 North Avenue East, Elizabeth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47.52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3 Brewster Road, Newark</w:t>
            </w:r>
          </w:p>
        </w:tc>
        <w:tc>
          <w:tcPr>
            <w:tcW w:type="dxa" w:w="1728"/>
          </w:tcPr>
          <w:p>
            <w:r>
              <w:t>3 Brewster Road, Newark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48.05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Pre Security, 6 Earhart Drive, Newark</w:t>
            </w:r>
          </w:p>
        </w:tc>
        <w:tc>
          <w:tcPr>
            <w:tcW w:type="dxa" w:w="1728"/>
          </w:tcPr>
          <w:p>
            <w:r>
              <w:t>Pre Security, 6 Earhart Drive, Newark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48.05</w:t>
            </w:r>
          </w:p>
        </w:tc>
      </w:tr>
      <w:tr>
        <w:tc>
          <w:tcPr>
            <w:tcW w:type="dxa" w:w="1728"/>
          </w:tcPr>
          <w:p>
            <w:r>
              <w:t>W.B. LAW COFFEE CO.</w:t>
            </w:r>
          </w:p>
        </w:tc>
        <w:tc>
          <w:tcPr>
            <w:tcW w:type="dxa" w:w="1728"/>
          </w:tcPr>
          <w:p>
            <w:r>
              <w:t>3 Brewster Road, Newark</w:t>
            </w:r>
          </w:p>
        </w:tc>
        <w:tc>
          <w:tcPr>
            <w:tcW w:type="dxa" w:w="1728"/>
          </w:tcPr>
          <w:p>
            <w:r>
              <w:t>3 Brewster Road, Newark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48.17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6 Earhart Drive, Newark</w:t>
            </w:r>
          </w:p>
        </w:tc>
        <w:tc>
          <w:tcPr>
            <w:tcW w:type="dxa" w:w="1728"/>
          </w:tcPr>
          <w:p>
            <w:r>
              <w:t>6 Earhart Drive, Newark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48.08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3 Brewster Road, Newark</w:t>
            </w:r>
          </w:p>
        </w:tc>
        <w:tc>
          <w:tcPr>
            <w:tcW w:type="dxa" w:w="1728"/>
          </w:tcPr>
          <w:p>
            <w:r>
              <w:t>3 Brewster Road, Newark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48.08</w:t>
            </w:r>
          </w:p>
        </w:tc>
      </w:tr>
      <w:tr>
        <w:tc>
          <w:tcPr>
            <w:tcW w:type="dxa" w:w="1728"/>
          </w:tcPr>
          <w:p>
            <w:r>
              <w:t>Tori's Tasty Treat Café</w:t>
            </w:r>
          </w:p>
        </w:tc>
        <w:tc>
          <w:tcPr>
            <w:tcW w:type="dxa" w:w="1728"/>
          </w:tcPr>
          <w:p>
            <w:r>
              <w:t>236 Hollywood Avenue, Hillside</w:t>
            </w:r>
          </w:p>
        </w:tc>
        <w:tc>
          <w:tcPr>
            <w:tcW w:type="dxa" w:w="1728"/>
          </w:tcPr>
          <w:p>
            <w:r>
              <w:t>236 Hollywood Avenue, Hillside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47.86</w:t>
            </w:r>
          </w:p>
        </w:tc>
      </w:tr>
      <w:tr>
        <w:tc>
          <w:tcPr>
            <w:tcW w:type="dxa" w:w="1728"/>
          </w:tcPr>
          <w:p>
            <w:r>
              <w:t>Valenca Restaurant</w:t>
            </w:r>
          </w:p>
        </w:tc>
        <w:tc>
          <w:tcPr>
            <w:tcW w:type="dxa" w:w="1728"/>
          </w:tcPr>
          <w:p>
            <w:r>
              <w:t>665 Monroe Avenue, Elizabeth</w:t>
            </w:r>
          </w:p>
        </w:tc>
        <w:tc>
          <w:tcPr>
            <w:tcW w:type="dxa" w:w="1728"/>
          </w:tcPr>
          <w:p>
            <w:r>
              <w:t>665 Monroe Avenue, Elizabeth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47.31</w:t>
            </w:r>
          </w:p>
        </w:tc>
      </w:tr>
      <w:tr>
        <w:tc>
          <w:tcPr>
            <w:tcW w:type="dxa" w:w="1728"/>
          </w:tcPr>
          <w:p>
            <w:r>
              <w:t>Algarve Restaurant</w:t>
            </w:r>
          </w:p>
        </w:tc>
        <w:tc>
          <w:tcPr>
            <w:tcW w:type="dxa" w:w="1728"/>
          </w:tcPr>
          <w:p>
            <w:r>
              <w:t>658 Van Buren Avenue, Elizabeth</w:t>
            </w:r>
          </w:p>
        </w:tc>
        <w:tc>
          <w:tcPr>
            <w:tcW w:type="dxa" w:w="1728"/>
          </w:tcPr>
          <w:p>
            <w:r>
              <w:t>658 Van Buren Avenue, Elizabeth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47.32</w:t>
            </w:r>
          </w:p>
        </w:tc>
      </w:tr>
      <w:tr>
        <w:tc>
          <w:tcPr>
            <w:tcW w:type="dxa" w:w="1728"/>
          </w:tcPr>
          <w:p>
            <w:r>
              <w:t>Pizza Hut</w:t>
            </w:r>
          </w:p>
        </w:tc>
        <w:tc>
          <w:tcPr>
            <w:tcW w:type="dxa" w:w="1728"/>
          </w:tcPr>
          <w:p>
            <w:r>
              <w:t>655 Newark Avenue, Elizabeth</w:t>
            </w:r>
          </w:p>
        </w:tc>
        <w:tc>
          <w:tcPr>
            <w:tcW w:type="dxa" w:w="1728"/>
          </w:tcPr>
          <w:p>
            <w:r>
              <w:t>655 Newark Avenue, Elizabeth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47.23</w:t>
            </w:r>
          </w:p>
        </w:tc>
      </w:tr>
      <w:tr>
        <w:tc>
          <w:tcPr>
            <w:tcW w:type="dxa" w:w="1728"/>
          </w:tcPr>
          <w:p>
            <w:r>
              <w:t>IHOP</w:t>
            </w:r>
          </w:p>
        </w:tc>
        <w:tc>
          <w:tcPr>
            <w:tcW w:type="dxa" w:w="1728"/>
          </w:tcPr>
          <w:p>
            <w:r>
              <w:t>465 North Broad Street, Elizabeth</w:t>
            </w:r>
          </w:p>
        </w:tc>
        <w:tc>
          <w:tcPr>
            <w:tcW w:type="dxa" w:w="1728"/>
          </w:tcPr>
          <w:p>
            <w:r>
              <w:t>465 North Broad Street, Elizabeth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46.84</w:t>
            </w:r>
          </w:p>
        </w:tc>
      </w:tr>
      <w:tr>
        <w:tc>
          <w:tcPr>
            <w:tcW w:type="dxa" w:w="1728"/>
          </w:tcPr>
          <w:p>
            <w:r>
              <w:t>Sonic Drive-In</w:t>
            </w:r>
          </w:p>
        </w:tc>
        <w:tc>
          <w:tcPr>
            <w:tcW w:type="dxa" w:w="1728"/>
          </w:tcPr>
          <w:p>
            <w:r>
              <w:t>573 Spring Street, Elizabeth</w:t>
            </w:r>
          </w:p>
        </w:tc>
        <w:tc>
          <w:tcPr>
            <w:tcW w:type="dxa" w:w="1728"/>
          </w:tcPr>
          <w:p>
            <w:r>
              <w:t>573 Spring Street, Elizabeth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47.1</w:t>
            </w:r>
          </w:p>
        </w:tc>
      </w:tr>
      <w:tr>
        <w:tc>
          <w:tcPr>
            <w:tcW w:type="dxa" w:w="1728"/>
          </w:tcPr>
          <w:p>
            <w:r>
              <w:t>Snack Mania Brazilian Delights</w:t>
            </w:r>
          </w:p>
        </w:tc>
        <w:tc>
          <w:tcPr>
            <w:tcW w:type="dxa" w:w="1728"/>
          </w:tcPr>
          <w:p>
            <w:r>
              <w:t>1091 Alina Street, Elizabeth</w:t>
            </w:r>
          </w:p>
        </w:tc>
        <w:tc>
          <w:tcPr>
            <w:tcW w:type="dxa" w:w="1728"/>
          </w:tcPr>
          <w:p>
            <w:r>
              <w:t>1091 Alina Street, Elizabeth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47.79</w:t>
            </w:r>
          </w:p>
        </w:tc>
      </w:tr>
      <w:tr>
        <w:tc>
          <w:tcPr>
            <w:tcW w:type="dxa" w:w="1728"/>
          </w:tcPr>
          <w:p>
            <w:r>
              <w:t>Golden Garden Restaurant</w:t>
            </w:r>
          </w:p>
        </w:tc>
        <w:tc>
          <w:tcPr>
            <w:tcW w:type="dxa" w:w="1728"/>
          </w:tcPr>
          <w:p>
            <w:r>
              <w:t>1033 North Broad Street, Elizabeth</w:t>
            </w:r>
          </w:p>
        </w:tc>
        <w:tc>
          <w:tcPr>
            <w:tcW w:type="dxa" w:w="1728"/>
          </w:tcPr>
          <w:p>
            <w:r>
              <w:t>1033 North Broad Street, Elizabeth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47.68</w:t>
            </w:r>
          </w:p>
        </w:tc>
      </w:tr>
      <w:tr>
        <w:tc>
          <w:tcPr>
            <w:tcW w:type="dxa" w:w="1728"/>
          </w:tcPr>
          <w:p>
            <w:r>
              <w:t>Popeyes Louisiana Kitchen</w:t>
            </w:r>
          </w:p>
        </w:tc>
        <w:tc>
          <w:tcPr>
            <w:tcW w:type="dxa" w:w="1728"/>
          </w:tcPr>
          <w:p>
            <w:r>
              <w:t>867 Frelinghuysen Avenue, Newark</w:t>
            </w:r>
          </w:p>
        </w:tc>
        <w:tc>
          <w:tcPr>
            <w:tcW w:type="dxa" w:w="1728"/>
          </w:tcPr>
          <w:p>
            <w:r>
              <w:t>867 Frelinghuysen Avenue, Newark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48.28</w:t>
            </w:r>
          </w:p>
        </w:tc>
      </w:tr>
      <w:tr>
        <w:tc>
          <w:tcPr>
            <w:tcW w:type="dxa" w:w="1728"/>
          </w:tcPr>
          <w:p>
            <w:r>
              <w:t>The Lobby NJ</w:t>
            </w:r>
          </w:p>
        </w:tc>
        <w:tc>
          <w:tcPr>
            <w:tcW w:type="dxa" w:w="1728"/>
          </w:tcPr>
          <w:p>
            <w:r>
              <w:t>821 Spring Street, Elizabeth</w:t>
            </w:r>
          </w:p>
        </w:tc>
        <w:tc>
          <w:tcPr>
            <w:tcW w:type="dxa" w:w="1728"/>
          </w:tcPr>
          <w:p>
            <w:r>
              <w:t>821 Spring Street, Elizabeth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47.57</w:t>
            </w:r>
          </w:p>
        </w:tc>
      </w:tr>
      <w:tr>
        <w:tc>
          <w:tcPr>
            <w:tcW w:type="dxa" w:w="1728"/>
          </w:tcPr>
          <w:p>
            <w:r>
              <w:t>Taqueria Los Güeros</w:t>
            </w:r>
          </w:p>
        </w:tc>
        <w:tc>
          <w:tcPr>
            <w:tcW w:type="dxa" w:w="1728"/>
          </w:tcPr>
          <w:p>
            <w:r>
              <w:t>705 Spring Street, Elizabeth</w:t>
            </w:r>
          </w:p>
        </w:tc>
        <w:tc>
          <w:tcPr>
            <w:tcW w:type="dxa" w:w="1728"/>
          </w:tcPr>
          <w:p>
            <w:r>
              <w:t>705 Spring Street, Elizabeth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47.38</w:t>
            </w:r>
          </w:p>
        </w:tc>
      </w:tr>
      <w:tr>
        <w:tc>
          <w:tcPr>
            <w:tcW w:type="dxa" w:w="1728"/>
          </w:tcPr>
          <w:p>
            <w:r>
              <w:t>Jersey Mike's Subs</w:t>
            </w:r>
          </w:p>
        </w:tc>
        <w:tc>
          <w:tcPr>
            <w:tcW w:type="dxa" w:w="1728"/>
          </w:tcPr>
          <w:p>
            <w:r>
              <w:t>505 North Broad Street, Elizabeth</w:t>
            </w:r>
          </w:p>
        </w:tc>
        <w:tc>
          <w:tcPr>
            <w:tcW w:type="dxa" w:w="1728"/>
          </w:tcPr>
          <w:p>
            <w:r>
              <w:t>505 North Broad Street, Elizabeth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46.87</w:t>
            </w:r>
          </w:p>
        </w:tc>
      </w:tr>
      <w:tr>
        <w:tc>
          <w:tcPr>
            <w:tcW w:type="dxa" w:w="1728"/>
          </w:tcPr>
          <w:p>
            <w:r>
              <w:t>Taco Bell</w:t>
            </w:r>
          </w:p>
        </w:tc>
        <w:tc>
          <w:tcPr>
            <w:tcW w:type="dxa" w:w="1728"/>
          </w:tcPr>
          <w:p>
            <w:r>
              <w:t>512 North Broad Street, Elizabeth</w:t>
            </w:r>
          </w:p>
        </w:tc>
        <w:tc>
          <w:tcPr>
            <w:tcW w:type="dxa" w:w="1728"/>
          </w:tcPr>
          <w:p>
            <w:r>
              <w:t>512 North Broad Street, Elizabeth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46.85</w:t>
            </w:r>
          </w:p>
        </w:tc>
      </w:tr>
      <w:tr>
        <w:tc>
          <w:tcPr>
            <w:tcW w:type="dxa" w:w="1728"/>
          </w:tcPr>
          <w:p>
            <w:r>
              <w:t>Jade Garden restaurant</w:t>
            </w:r>
          </w:p>
        </w:tc>
        <w:tc>
          <w:tcPr>
            <w:tcW w:type="dxa" w:w="1728"/>
          </w:tcPr>
          <w:p>
            <w:r>
              <w:t>1041 North Avenue, Elizabeth</w:t>
            </w:r>
          </w:p>
        </w:tc>
        <w:tc>
          <w:tcPr>
            <w:tcW w:type="dxa" w:w="1728"/>
          </w:tcPr>
          <w:p>
            <w:r>
              <w:t>1041 North Avenue, Elizabeth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47.51</w:t>
            </w:r>
          </w:p>
        </w:tc>
      </w:tr>
      <w:tr>
        <w:tc>
          <w:tcPr>
            <w:tcW w:type="dxa" w:w="1728"/>
          </w:tcPr>
          <w:p>
            <w:r>
              <w:t>Great Wall Chinese Restaurant</w:t>
            </w:r>
          </w:p>
        </w:tc>
        <w:tc>
          <w:tcPr>
            <w:tcW w:type="dxa" w:w="1728"/>
          </w:tcPr>
          <w:p>
            <w:r>
              <w:t>655 Newark Avenue #3, Elizabeth</w:t>
            </w:r>
          </w:p>
        </w:tc>
        <w:tc>
          <w:tcPr>
            <w:tcW w:type="dxa" w:w="1728"/>
          </w:tcPr>
          <w:p>
            <w:r>
              <w:t>655 Newark Avenue #3, Elizabeth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47.23</w:t>
            </w:r>
          </w:p>
        </w:tc>
      </w:tr>
      <w:tr>
        <w:tc>
          <w:tcPr>
            <w:tcW w:type="dxa" w:w="1728"/>
          </w:tcPr>
          <w:p>
            <w:r>
              <w:t>Taberna Grill</w:t>
            </w:r>
          </w:p>
        </w:tc>
        <w:tc>
          <w:tcPr>
            <w:tcW w:type="dxa" w:w="1728"/>
          </w:tcPr>
          <w:p>
            <w:r>
              <w:t>1060 Sheridan Avenue, Elizabeth</w:t>
            </w:r>
          </w:p>
        </w:tc>
        <w:tc>
          <w:tcPr>
            <w:tcW w:type="dxa" w:w="1728"/>
          </w:tcPr>
          <w:p>
            <w:r>
              <w:t>1060 Sheridan Avenue, Elizabeth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47.91</w:t>
            </w:r>
          </w:p>
        </w:tc>
      </w:tr>
      <w:tr>
        <w:tc>
          <w:tcPr>
            <w:tcW w:type="dxa" w:w="1728"/>
          </w:tcPr>
          <w:p>
            <w:r>
              <w:t>Burger King</w:t>
            </w:r>
          </w:p>
        </w:tc>
        <w:tc>
          <w:tcPr>
            <w:tcW w:type="dxa" w:w="1728"/>
          </w:tcPr>
          <w:p>
            <w:r>
              <w:t>669 Spring Street, Elizabeth</w:t>
            </w:r>
          </w:p>
        </w:tc>
        <w:tc>
          <w:tcPr>
            <w:tcW w:type="dxa" w:w="1728"/>
          </w:tcPr>
          <w:p>
            <w:r>
              <w:t>669 Spring Street, Elizabeth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47.33</w:t>
            </w:r>
          </w:p>
        </w:tc>
      </w:tr>
      <w:tr>
        <w:tc>
          <w:tcPr>
            <w:tcW w:type="dxa" w:w="1728"/>
          </w:tcPr>
          <w:p>
            <w:r>
              <w:t>Algarve Barbeque</w:t>
            </w:r>
          </w:p>
        </w:tc>
        <w:tc>
          <w:tcPr>
            <w:tcW w:type="dxa" w:w="1728"/>
          </w:tcPr>
          <w:p>
            <w:r>
              <w:t>756 Jackson Avenue, Elizabeth</w:t>
            </w:r>
          </w:p>
        </w:tc>
        <w:tc>
          <w:tcPr>
            <w:tcW w:type="dxa" w:w="1728"/>
          </w:tcPr>
          <w:p>
            <w:r>
              <w:t>756 Jackson Avenue, Elizabeth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47.48</w:t>
            </w:r>
          </w:p>
        </w:tc>
      </w:tr>
      <w:tr>
        <w:tc>
          <w:tcPr>
            <w:tcW w:type="dxa" w:w="1728"/>
          </w:tcPr>
          <w:p>
            <w:r>
              <w:t>New China kitchen</w:t>
            </w:r>
          </w:p>
        </w:tc>
        <w:tc>
          <w:tcPr>
            <w:tcW w:type="dxa" w:w="1728"/>
          </w:tcPr>
          <w:p>
            <w:r>
              <w:t>701 Spring Street # 7, Elizabeth</w:t>
            </w:r>
          </w:p>
        </w:tc>
        <w:tc>
          <w:tcPr>
            <w:tcW w:type="dxa" w:w="1728"/>
          </w:tcPr>
          <w:p>
            <w:r>
              <w:t>701 Spring Street # 7, Elizabeth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47.38</w:t>
            </w:r>
          </w:p>
        </w:tc>
      </w:tr>
      <w:tr>
        <w:tc>
          <w:tcPr>
            <w:tcW w:type="dxa" w:w="1728"/>
          </w:tcPr>
          <w:p>
            <w:r>
              <w:t>Brisas Bakery &amp; Restaurant</w:t>
            </w:r>
          </w:p>
        </w:tc>
        <w:tc>
          <w:tcPr>
            <w:tcW w:type="dxa" w:w="1728"/>
          </w:tcPr>
          <w:p>
            <w:r>
              <w:t>262 Morris Avenue, Elizabeth</w:t>
            </w:r>
          </w:p>
        </w:tc>
        <w:tc>
          <w:tcPr>
            <w:tcW w:type="dxa" w:w="1728"/>
          </w:tcPr>
          <w:p>
            <w:r>
              <w:t>262 Morris Avenue, Elizabeth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46.43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420-34 U.S. Route 1, Elizabeth</w:t>
            </w:r>
          </w:p>
        </w:tc>
        <w:tc>
          <w:tcPr>
            <w:tcW w:type="dxa" w:w="1728"/>
          </w:tcPr>
          <w:p>
            <w:r>
              <w:t>420-34 U.S. Route 1, Elizabeth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45.99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33 Broad Street, Elizabeth</w:t>
            </w:r>
          </w:p>
        </w:tc>
        <w:tc>
          <w:tcPr>
            <w:tcW w:type="dxa" w:w="1728"/>
          </w:tcPr>
          <w:p>
            <w:r>
              <w:t>33 Broad Street, Elizabeth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46.08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370 Morris Avenue, Elizabeth</w:t>
            </w:r>
          </w:p>
        </w:tc>
        <w:tc>
          <w:tcPr>
            <w:tcW w:type="dxa" w:w="1728"/>
          </w:tcPr>
          <w:p>
            <w:r>
              <w:t>370 Morris Avenue, Elizabeth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46.55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186 Elmora Avenue, Elizabeth</w:t>
            </w:r>
          </w:p>
        </w:tc>
        <w:tc>
          <w:tcPr>
            <w:tcW w:type="dxa" w:w="1728"/>
          </w:tcPr>
          <w:p>
            <w:r>
              <w:t>186 Elmora Avenue, Elizabeth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45.2</w:t>
            </w:r>
          </w:p>
        </w:tc>
      </w:tr>
      <w:tr>
        <w:tc>
          <w:tcPr>
            <w:tcW w:type="dxa" w:w="1728"/>
          </w:tcPr>
          <w:p>
            <w:r>
              <w:t>Mac's Place II</w:t>
            </w:r>
          </w:p>
        </w:tc>
        <w:tc>
          <w:tcPr>
            <w:tcW w:type="dxa" w:w="1728"/>
          </w:tcPr>
          <w:p>
            <w:r>
              <w:t>1073 South Elmora Avenue, Elizabeth</w:t>
            </w:r>
          </w:p>
        </w:tc>
        <w:tc>
          <w:tcPr>
            <w:tcW w:type="dxa" w:w="1728"/>
          </w:tcPr>
          <w:p>
            <w:r>
              <w:t>1073 South Elmora Avenue, Elizabeth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45.18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454 Spring Street, Elizabeth</w:t>
            </w:r>
          </w:p>
        </w:tc>
        <w:tc>
          <w:tcPr>
            <w:tcW w:type="dxa" w:w="1728"/>
          </w:tcPr>
          <w:p>
            <w:r>
              <w:t>454 Spring Street, Elizabeth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46.75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2309 East Edgar Road, Linden</w:t>
            </w:r>
          </w:p>
        </w:tc>
        <w:tc>
          <w:tcPr>
            <w:tcW w:type="dxa" w:w="1728"/>
          </w:tcPr>
          <w:p>
            <w:r>
              <w:t>2309 East Edgar Road, Linden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44.99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236 Rahway Avenue, Elizabeth</w:t>
            </w:r>
          </w:p>
        </w:tc>
        <w:tc>
          <w:tcPr>
            <w:tcW w:type="dxa" w:w="1728"/>
          </w:tcPr>
          <w:p>
            <w:r>
              <w:t>236 Rahway Avenue, Elizabeth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45.54</w:t>
            </w:r>
          </w:p>
        </w:tc>
      </w:tr>
      <w:tr>
        <w:tc>
          <w:tcPr>
            <w:tcW w:type="dxa" w:w="1728"/>
          </w:tcPr>
          <w:p>
            <w:r>
              <w:t>Coffee House</w:t>
            </w:r>
          </w:p>
        </w:tc>
        <w:tc>
          <w:tcPr>
            <w:tcW w:type="dxa" w:w="1728"/>
          </w:tcPr>
          <w:p>
            <w:r>
              <w:t>1089 Elizabeth Avenue, Elizabeth</w:t>
            </w:r>
          </w:p>
        </w:tc>
        <w:tc>
          <w:tcPr>
            <w:tcW w:type="dxa" w:w="1728"/>
          </w:tcPr>
          <w:p>
            <w:r>
              <w:t>1089 Elizabeth Avenue, Elizabeth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46.01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954 South Elmora Avenue, Elizabeth</w:t>
            </w:r>
          </w:p>
        </w:tc>
        <w:tc>
          <w:tcPr>
            <w:tcW w:type="dxa" w:w="1728"/>
          </w:tcPr>
          <w:p>
            <w:r>
              <w:t>954 South Elmora Avenue, Elizabeth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45.22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211 South Broad Street, Elizabeth</w:t>
            </w:r>
          </w:p>
        </w:tc>
        <w:tc>
          <w:tcPr>
            <w:tcW w:type="dxa" w:w="1728"/>
          </w:tcPr>
          <w:p>
            <w:r>
              <w:t>211 South Broad Street, Elizabeth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45.92</w:t>
            </w:r>
          </w:p>
        </w:tc>
      </w:tr>
      <w:tr>
        <w:tc>
          <w:tcPr>
            <w:tcW w:type="dxa" w:w="1728"/>
          </w:tcPr>
          <w:p>
            <w:r>
              <w:t>Latinos Coffee Shop</w:t>
            </w:r>
          </w:p>
        </w:tc>
        <w:tc>
          <w:tcPr>
            <w:tcW w:type="dxa" w:w="1728"/>
          </w:tcPr>
          <w:p>
            <w:r>
              <w:t>1172 East Jersey Street, Elizabeth</w:t>
            </w:r>
          </w:p>
        </w:tc>
        <w:tc>
          <w:tcPr>
            <w:tcW w:type="dxa" w:w="1728"/>
          </w:tcPr>
          <w:p>
            <w:r>
              <w:t>1172 East Jersey Street, Elizabeth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46.21</w:t>
            </w:r>
          </w:p>
        </w:tc>
      </w:tr>
      <w:tr>
        <w:tc>
          <w:tcPr>
            <w:tcW w:type="dxa" w:w="1728"/>
          </w:tcPr>
          <w:p>
            <w:r>
              <w:t>El RinconcitoColombian Restaurante Cafeteria</w:t>
            </w:r>
          </w:p>
        </w:tc>
        <w:tc>
          <w:tcPr>
            <w:tcW w:type="dxa" w:w="1728"/>
          </w:tcPr>
          <w:p>
            <w:r>
              <w:t>45-47 Westfield Avenue, Elizabeth</w:t>
            </w:r>
          </w:p>
        </w:tc>
        <w:tc>
          <w:tcPr>
            <w:tcW w:type="dxa" w:w="1728"/>
          </w:tcPr>
          <w:p>
            <w:r>
              <w:t>45-47 Westfield Avenue, Elizabeth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46.49</w:t>
            </w:r>
          </w:p>
        </w:tc>
      </w:tr>
      <w:tr>
        <w:tc>
          <w:tcPr>
            <w:tcW w:type="dxa" w:w="1728"/>
          </w:tcPr>
          <w:p>
            <w:r>
              <w:t>Colombian Coffee Shop</w:t>
            </w:r>
          </w:p>
        </w:tc>
        <w:tc>
          <w:tcPr>
            <w:tcW w:type="dxa" w:w="1728"/>
          </w:tcPr>
          <w:p>
            <w:r>
              <w:t>505 1/2 Rahway Avenue, Elizabeth</w:t>
            </w:r>
          </w:p>
        </w:tc>
        <w:tc>
          <w:tcPr>
            <w:tcW w:type="dxa" w:w="1728"/>
          </w:tcPr>
          <w:p>
            <w:r>
              <w:t>505 1/2 Rahway Avenue, Elizabeth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45.24</w:t>
            </w:r>
          </w:p>
        </w:tc>
      </w:tr>
      <w:tr>
        <w:tc>
          <w:tcPr>
            <w:tcW w:type="dxa" w:w="1728"/>
          </w:tcPr>
          <w:p>
            <w:r>
              <w:t>Brisas Elmora - Bakery &amp; Restaurant</w:t>
            </w:r>
          </w:p>
        </w:tc>
        <w:tc>
          <w:tcPr>
            <w:tcW w:type="dxa" w:w="1728"/>
          </w:tcPr>
          <w:p>
            <w:r>
              <w:t>985 South Elmora Avenue, Elizabeth</w:t>
            </w:r>
          </w:p>
        </w:tc>
        <w:tc>
          <w:tcPr>
            <w:tcW w:type="dxa" w:w="1728"/>
          </w:tcPr>
          <w:p>
            <w:r>
              <w:t>985 South Elmora Avenue, Elizabeth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45.23</w:t>
            </w:r>
          </w:p>
        </w:tc>
      </w:tr>
      <w:tr>
        <w:tc>
          <w:tcPr>
            <w:tcW w:type="dxa" w:w="1728"/>
          </w:tcPr>
          <w:p>
            <w:r>
              <w:t>Subway</w:t>
            </w:r>
          </w:p>
        </w:tc>
        <w:tc>
          <w:tcPr>
            <w:tcW w:type="dxa" w:w="1728"/>
          </w:tcPr>
          <w:p>
            <w:r>
              <w:t>1000 South Elmora Avenue Unit B, Elizabeth</w:t>
            </w:r>
          </w:p>
        </w:tc>
        <w:tc>
          <w:tcPr>
            <w:tcW w:type="dxa" w:w="1728"/>
          </w:tcPr>
          <w:p>
            <w:r>
              <w:t>1000 South Elmora Avenue Unit B, Elizabeth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45.26</w:t>
            </w:r>
          </w:p>
        </w:tc>
      </w:tr>
      <w:tr>
        <w:tc>
          <w:tcPr>
            <w:tcW w:type="dxa" w:w="1728"/>
          </w:tcPr>
          <w:p>
            <w:r>
              <w:t>Subway</w:t>
            </w:r>
          </w:p>
        </w:tc>
        <w:tc>
          <w:tcPr>
            <w:tcW w:type="dxa" w:w="1728"/>
          </w:tcPr>
          <w:p>
            <w:r>
              <w:t>176B Elmora Avenue, Elizabeth</w:t>
            </w:r>
          </w:p>
        </w:tc>
        <w:tc>
          <w:tcPr>
            <w:tcW w:type="dxa" w:w="1728"/>
          </w:tcPr>
          <w:p>
            <w:r>
              <w:t>176B Elmora Avenue, Elizabeth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45.18</w:t>
            </w:r>
          </w:p>
        </w:tc>
      </w:tr>
      <w:tr>
        <w:tc>
          <w:tcPr>
            <w:tcW w:type="dxa" w:w="1728"/>
          </w:tcPr>
          <w:p>
            <w:r>
              <w:t>Tropicana Diner and Bakery</w:t>
            </w:r>
          </w:p>
        </w:tc>
        <w:tc>
          <w:tcPr>
            <w:tcW w:type="dxa" w:w="1728"/>
          </w:tcPr>
          <w:p>
            <w:r>
              <w:t>545 Morris Avenue, Elizabeth</w:t>
            </w:r>
          </w:p>
        </w:tc>
        <w:tc>
          <w:tcPr>
            <w:tcW w:type="dxa" w:w="1728"/>
          </w:tcPr>
          <w:p>
            <w:r>
              <w:t>545 Morris Avenue, Elizabeth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46.6</w:t>
            </w:r>
          </w:p>
        </w:tc>
      </w:tr>
      <w:tr>
        <w:tc>
          <w:tcPr>
            <w:tcW w:type="dxa" w:w="1728"/>
          </w:tcPr>
          <w:p>
            <w:r>
              <w:t>Santillo's Brick Oven Pizza</w:t>
            </w:r>
          </w:p>
        </w:tc>
        <w:tc>
          <w:tcPr>
            <w:tcW w:type="dxa" w:w="1728"/>
          </w:tcPr>
          <w:p>
            <w:r>
              <w:t>639 South Broad Street, Elizabeth</w:t>
            </w:r>
          </w:p>
        </w:tc>
        <w:tc>
          <w:tcPr>
            <w:tcW w:type="dxa" w:w="1728"/>
          </w:tcPr>
          <w:p>
            <w:r>
              <w:t>639 South Broad Street, Elizabeth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45.46</w:t>
            </w:r>
          </w:p>
        </w:tc>
      </w:tr>
      <w:tr>
        <w:tc>
          <w:tcPr>
            <w:tcW w:type="dxa" w:w="1728"/>
          </w:tcPr>
          <w:p>
            <w:r>
              <w:t>Domino's Pizza</w:t>
            </w:r>
          </w:p>
        </w:tc>
        <w:tc>
          <w:tcPr>
            <w:tcW w:type="dxa" w:w="1728"/>
          </w:tcPr>
          <w:p>
            <w:r>
              <w:t>1090 Elizabeth Avenue, Elizabeth</w:t>
            </w:r>
          </w:p>
        </w:tc>
        <w:tc>
          <w:tcPr>
            <w:tcW w:type="dxa" w:w="1728"/>
          </w:tcPr>
          <w:p>
            <w:r>
              <w:t>1090 Elizabeth Avenue, Elizabeth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45.99</w:t>
            </w:r>
          </w:p>
        </w:tc>
      </w:tr>
      <w:tr>
        <w:tc>
          <w:tcPr>
            <w:tcW w:type="dxa" w:w="1728"/>
          </w:tcPr>
          <w:p>
            <w:r>
              <w:t>Papa Johns Pizza</w:t>
            </w:r>
          </w:p>
        </w:tc>
        <w:tc>
          <w:tcPr>
            <w:tcW w:type="dxa" w:w="1728"/>
          </w:tcPr>
          <w:p>
            <w:r>
              <w:t>312 Rahway Avenue, Elizabeth</w:t>
            </w:r>
          </w:p>
        </w:tc>
        <w:tc>
          <w:tcPr>
            <w:tcW w:type="dxa" w:w="1728"/>
          </w:tcPr>
          <w:p>
            <w:r>
              <w:t>312 Rahway Avenue, Elizabeth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45.48</w:t>
            </w:r>
          </w:p>
        </w:tc>
      </w:tr>
      <w:tr>
        <w:tc>
          <w:tcPr>
            <w:tcW w:type="dxa" w:w="1728"/>
          </w:tcPr>
          <w:p>
            <w:r>
              <w:t>Michelinos</w:t>
            </w:r>
          </w:p>
        </w:tc>
        <w:tc>
          <w:tcPr>
            <w:tcW w:type="dxa" w:w="1728"/>
          </w:tcPr>
          <w:p>
            <w:r>
              <w:t>169 Washington Avenue, Elizabeth</w:t>
            </w:r>
          </w:p>
        </w:tc>
        <w:tc>
          <w:tcPr>
            <w:tcW w:type="dxa" w:w="1728"/>
          </w:tcPr>
          <w:p>
            <w:r>
              <w:t>169 Washington Avenue, Elizabeth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45.64</w:t>
            </w:r>
          </w:p>
        </w:tc>
      </w:tr>
      <w:tr>
        <w:tc>
          <w:tcPr>
            <w:tcW w:type="dxa" w:w="1728"/>
          </w:tcPr>
          <w:p>
            <w:r>
              <w:t>Domino's Pizza</w:t>
            </w:r>
          </w:p>
        </w:tc>
        <w:tc>
          <w:tcPr>
            <w:tcW w:type="dxa" w:w="1728"/>
          </w:tcPr>
          <w:p>
            <w:r>
              <w:t>609 Westfield Avenue, Elizabeth</w:t>
            </w:r>
          </w:p>
        </w:tc>
        <w:tc>
          <w:tcPr>
            <w:tcW w:type="dxa" w:w="1728"/>
          </w:tcPr>
          <w:p>
            <w:r>
              <w:t>609 Westfield Avenue, Elizabeth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45.25</w:t>
            </w:r>
          </w:p>
        </w:tc>
      </w:tr>
      <w:tr>
        <w:tc>
          <w:tcPr>
            <w:tcW w:type="dxa" w:w="1728"/>
          </w:tcPr>
          <w:p>
            <w:r>
              <w:t>La Fogata Restaurant</w:t>
            </w:r>
          </w:p>
        </w:tc>
        <w:tc>
          <w:tcPr>
            <w:tcW w:type="dxa" w:w="1728"/>
          </w:tcPr>
          <w:p>
            <w:r>
              <w:t>336 Morris Avenue, Elizabeth</w:t>
            </w:r>
          </w:p>
        </w:tc>
        <w:tc>
          <w:tcPr>
            <w:tcW w:type="dxa" w:w="1728"/>
          </w:tcPr>
          <w:p>
            <w:r>
              <w:t>336 Morris Avenue, Elizabeth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46.52</w:t>
            </w:r>
          </w:p>
        </w:tc>
      </w:tr>
      <w:tr>
        <w:tc>
          <w:tcPr>
            <w:tcW w:type="dxa" w:w="1728"/>
          </w:tcPr>
          <w:p>
            <w:r>
              <w:t>Portugal Express</w:t>
            </w:r>
          </w:p>
        </w:tc>
        <w:tc>
          <w:tcPr>
            <w:tcW w:type="dxa" w:w="1728"/>
          </w:tcPr>
          <w:p>
            <w:r>
              <w:t>460 South Broad Street, Elizabeth</w:t>
            </w:r>
          </w:p>
        </w:tc>
        <w:tc>
          <w:tcPr>
            <w:tcW w:type="dxa" w:w="1728"/>
          </w:tcPr>
          <w:p>
            <w:r>
              <w:t>460 South Broad Street, Elizabeth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45.64</w:t>
            </w:r>
          </w:p>
        </w:tc>
      </w:tr>
      <w:tr>
        <w:tc>
          <w:tcPr>
            <w:tcW w:type="dxa" w:w="1728"/>
          </w:tcPr>
          <w:p>
            <w:r>
              <w:t>Pizza Express</w:t>
            </w:r>
          </w:p>
        </w:tc>
        <w:tc>
          <w:tcPr>
            <w:tcW w:type="dxa" w:w="1728"/>
          </w:tcPr>
          <w:p>
            <w:r>
              <w:t>281 Westfield Avenue, Elizabeth</w:t>
            </w:r>
          </w:p>
        </w:tc>
        <w:tc>
          <w:tcPr>
            <w:tcW w:type="dxa" w:w="1728"/>
          </w:tcPr>
          <w:p>
            <w:r>
              <w:t>281 Westfield Avenue, Elizabeth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45.55</w:t>
            </w:r>
          </w:p>
        </w:tc>
      </w:tr>
      <w:tr>
        <w:tc>
          <w:tcPr>
            <w:tcW w:type="dxa" w:w="1728"/>
          </w:tcPr>
          <w:p>
            <w:r>
              <w:t>First Republic Lounge &amp; Restaurant</w:t>
            </w:r>
          </w:p>
        </w:tc>
        <w:tc>
          <w:tcPr>
            <w:tcW w:type="dxa" w:w="1728"/>
          </w:tcPr>
          <w:p>
            <w:r>
              <w:t>1204 East Grand Street, Elizabeth</w:t>
            </w:r>
          </w:p>
        </w:tc>
        <w:tc>
          <w:tcPr>
            <w:tcW w:type="dxa" w:w="1728"/>
          </w:tcPr>
          <w:p>
            <w:r>
              <w:t>1204 East Grand Street, Elizabeth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46.29</w:t>
            </w:r>
          </w:p>
        </w:tc>
      </w:tr>
      <w:tr>
        <w:tc>
          <w:tcPr>
            <w:tcW w:type="dxa" w:w="1728"/>
          </w:tcPr>
          <w:p>
            <w:r>
              <w:t>Panda Kitchen</w:t>
            </w:r>
          </w:p>
        </w:tc>
        <w:tc>
          <w:tcPr>
            <w:tcW w:type="dxa" w:w="1728"/>
          </w:tcPr>
          <w:p>
            <w:r>
              <w:t>1094 Elizabeth Avenue, Elizabeth</w:t>
            </w:r>
          </w:p>
        </w:tc>
        <w:tc>
          <w:tcPr>
            <w:tcW w:type="dxa" w:w="1728"/>
          </w:tcPr>
          <w:p>
            <w:r>
              <w:t>1094 Elizabeth Avenue, Elizabeth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45.99</w:t>
            </w:r>
          </w:p>
        </w:tc>
      </w:tr>
      <w:tr>
        <w:tc>
          <w:tcPr>
            <w:tcW w:type="dxa" w:w="1728"/>
          </w:tcPr>
          <w:p>
            <w:r>
              <w:t>Halal Central Diner</w:t>
            </w:r>
          </w:p>
        </w:tc>
        <w:tc>
          <w:tcPr>
            <w:tcW w:type="dxa" w:w="1728"/>
          </w:tcPr>
          <w:p>
            <w:r>
              <w:t>14 Jefferson Avenue, Elizabeth</w:t>
            </w:r>
          </w:p>
        </w:tc>
        <w:tc>
          <w:tcPr>
            <w:tcW w:type="dxa" w:w="1728"/>
          </w:tcPr>
          <w:p>
            <w:r>
              <w:t>14 Jefferson Avenue, Elizabeth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46.04</w:t>
            </w:r>
          </w:p>
        </w:tc>
      </w:tr>
      <w:tr>
        <w:tc>
          <w:tcPr>
            <w:tcW w:type="dxa" w:w="1728"/>
          </w:tcPr>
          <w:p>
            <w:r>
              <w:t>L'AREPA</w:t>
            </w:r>
          </w:p>
        </w:tc>
        <w:tc>
          <w:tcPr>
            <w:tcW w:type="dxa" w:w="1728"/>
          </w:tcPr>
          <w:p>
            <w:r>
              <w:t>1176 Elizabeth Avenue, Elizabeth</w:t>
            </w:r>
          </w:p>
        </w:tc>
        <w:tc>
          <w:tcPr>
            <w:tcW w:type="dxa" w:w="1728"/>
          </w:tcPr>
          <w:p>
            <w:r>
              <w:t>1176 Elizabeth Avenue, Elizabeth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45.99</w:t>
            </w:r>
          </w:p>
        </w:tc>
      </w:tr>
      <w:tr>
        <w:tc>
          <w:tcPr>
            <w:tcW w:type="dxa" w:w="1728"/>
          </w:tcPr>
          <w:p>
            <w:r>
              <w:t>Dolce</w:t>
            </w:r>
          </w:p>
        </w:tc>
        <w:tc>
          <w:tcPr>
            <w:tcW w:type="dxa" w:w="1728"/>
          </w:tcPr>
          <w:p>
            <w:r>
              <w:t>17 Broad Street, Elizabeth</w:t>
            </w:r>
          </w:p>
        </w:tc>
        <w:tc>
          <w:tcPr>
            <w:tcW w:type="dxa" w:w="1728"/>
          </w:tcPr>
          <w:p>
            <w:r>
              <w:t>17 Broad Street, Elizabeth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46.04</w:t>
            </w:r>
          </w:p>
        </w:tc>
      </w:tr>
      <w:tr>
        <w:tc>
          <w:tcPr>
            <w:tcW w:type="dxa" w:w="1728"/>
          </w:tcPr>
          <w:p>
            <w:r>
              <w:t>Little Caesars Pizza</w:t>
            </w:r>
          </w:p>
        </w:tc>
        <w:tc>
          <w:tcPr>
            <w:tcW w:type="dxa" w:w="1728"/>
          </w:tcPr>
          <w:p>
            <w:r>
              <w:t>1114 Elizabeth Avenue, Elizabeth</w:t>
            </w:r>
          </w:p>
        </w:tc>
        <w:tc>
          <w:tcPr>
            <w:tcW w:type="dxa" w:w="1728"/>
          </w:tcPr>
          <w:p>
            <w:r>
              <w:t>1114 Elizabeth Avenue, Elizabeth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45.99</w:t>
            </w:r>
          </w:p>
        </w:tc>
      </w:tr>
      <w:tr>
        <w:tc>
          <w:tcPr>
            <w:tcW w:type="dxa" w:w="1728"/>
          </w:tcPr>
          <w:p>
            <w:r>
              <w:t>PieZano's Pizza Kitchen</w:t>
            </w:r>
          </w:p>
        </w:tc>
        <w:tc>
          <w:tcPr>
            <w:tcW w:type="dxa" w:w="1728"/>
          </w:tcPr>
          <w:p>
            <w:r>
              <w:t>837 Grove Street, Elizabeth</w:t>
            </w:r>
          </w:p>
        </w:tc>
        <w:tc>
          <w:tcPr>
            <w:tcW w:type="dxa" w:w="1728"/>
          </w:tcPr>
          <w:p>
            <w:r>
              <w:t>837 Grove Street, Elizabeth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45.57</w:t>
            </w:r>
          </w:p>
        </w:tc>
      </w:tr>
      <w:tr>
        <w:tc>
          <w:tcPr>
            <w:tcW w:type="dxa" w:w="1728"/>
          </w:tcPr>
          <w:p>
            <w:r>
              <w:t>Antojitos y más Express</w:t>
            </w:r>
          </w:p>
        </w:tc>
        <w:tc>
          <w:tcPr>
            <w:tcW w:type="dxa" w:w="1728"/>
          </w:tcPr>
          <w:p>
            <w:r>
              <w:t>98 Westfield Avenue, Elizabeth</w:t>
            </w:r>
          </w:p>
        </w:tc>
        <w:tc>
          <w:tcPr>
            <w:tcW w:type="dxa" w:w="1728"/>
          </w:tcPr>
          <w:p>
            <w:r>
              <w:t>98 Westfield Avenue, Elizabeth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46.43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531 North Wood Avenue, Linden</w:t>
            </w:r>
          </w:p>
        </w:tc>
        <w:tc>
          <w:tcPr>
            <w:tcW w:type="dxa" w:w="1728"/>
          </w:tcPr>
          <w:p>
            <w:r>
              <w:t>531 North Wood Avenue, Linden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42.76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843 East Saint Georges Avenue, Roselle</w:t>
            </w:r>
          </w:p>
        </w:tc>
        <w:tc>
          <w:tcPr>
            <w:tcW w:type="dxa" w:w="1728"/>
          </w:tcPr>
          <w:p>
            <w:r>
              <w:t>843 East Saint Georges Avenue, Roselle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43.61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1832 East Saint Georges Avenue, Linden</w:t>
            </w:r>
          </w:p>
        </w:tc>
        <w:tc>
          <w:tcPr>
            <w:tcW w:type="dxa" w:w="1728"/>
          </w:tcPr>
          <w:p>
            <w:r>
              <w:t>1832 East Saint Georges Avenue, Linden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44.58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251 East Saint Georges Avenue, Roselle</w:t>
            </w:r>
          </w:p>
        </w:tc>
        <w:tc>
          <w:tcPr>
            <w:tcW w:type="dxa" w:w="1728"/>
          </w:tcPr>
          <w:p>
            <w:r>
              <w:t>251 East Saint Georges Avenue, Roselle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43.13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1275 Chestnut Street, Roselle</w:t>
            </w:r>
          </w:p>
        </w:tc>
        <w:tc>
          <w:tcPr>
            <w:tcW w:type="dxa" w:w="1728"/>
          </w:tcPr>
          <w:p>
            <w:r>
              <w:t>1275 Chestnut Street, Roselle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43.31</w:t>
            </w:r>
          </w:p>
        </w:tc>
      </w:tr>
      <w:tr>
        <w:tc>
          <w:tcPr>
            <w:tcW w:type="dxa" w:w="1728"/>
          </w:tcPr>
          <w:p>
            <w:r>
              <w:t>Wawa</w:t>
            </w:r>
          </w:p>
        </w:tc>
        <w:tc>
          <w:tcPr>
            <w:tcW w:type="dxa" w:w="1728"/>
          </w:tcPr>
          <w:p>
            <w:r>
              <w:t>1187 East Saint Georges Avenue, Roselle</w:t>
            </w:r>
          </w:p>
        </w:tc>
        <w:tc>
          <w:tcPr>
            <w:tcW w:type="dxa" w:w="1728"/>
          </w:tcPr>
          <w:p>
            <w:r>
              <w:t>1187 East Saint Georges Avenue, Roselle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43.89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528 North Wood Avenue, Linden</w:t>
            </w:r>
          </w:p>
        </w:tc>
        <w:tc>
          <w:tcPr>
            <w:tcW w:type="dxa" w:w="1728"/>
          </w:tcPr>
          <w:p>
            <w:r>
              <w:t>528 North Wood Avenue, Linden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42.8</w:t>
            </w:r>
          </w:p>
        </w:tc>
      </w:tr>
      <w:tr>
        <w:tc>
          <w:tcPr>
            <w:tcW w:type="dxa" w:w="1728"/>
          </w:tcPr>
          <w:p>
            <w:r>
              <w:t>Central Park NJ : Sports Bar - Restaurant - Banquet Hall</w:t>
            </w:r>
          </w:p>
        </w:tc>
        <w:tc>
          <w:tcPr>
            <w:tcW w:type="dxa" w:w="1728"/>
          </w:tcPr>
          <w:p>
            <w:r>
              <w:t>2401 North Wood Avenue, Roselle</w:t>
            </w:r>
          </w:p>
        </w:tc>
        <w:tc>
          <w:tcPr>
            <w:tcW w:type="dxa" w:w="1728"/>
          </w:tcPr>
          <w:p>
            <w:r>
              <w:t>2401 North Wood Avenue, Roselle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42.84</w:t>
            </w:r>
          </w:p>
        </w:tc>
      </w:tr>
      <w:tr>
        <w:tc>
          <w:tcPr>
            <w:tcW w:type="dxa" w:w="1728"/>
          </w:tcPr>
          <w:p>
            <w:r>
              <w:t>Phở Minh's</w:t>
            </w:r>
          </w:p>
        </w:tc>
        <w:tc>
          <w:tcPr>
            <w:tcW w:type="dxa" w:w="1728"/>
          </w:tcPr>
          <w:p>
            <w:r>
              <w:t>430 North Wood Avenue, Linden</w:t>
            </w:r>
          </w:p>
        </w:tc>
        <w:tc>
          <w:tcPr>
            <w:tcW w:type="dxa" w:w="1728"/>
          </w:tcPr>
          <w:p>
            <w:r>
              <w:t>430 North Wood Avenue, Linden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42.79</w:t>
            </w:r>
          </w:p>
        </w:tc>
      </w:tr>
      <w:tr>
        <w:tc>
          <w:tcPr>
            <w:tcW w:type="dxa" w:w="1728"/>
          </w:tcPr>
          <w:p>
            <w:r>
              <w:t>Domino's Pizza</w:t>
            </w:r>
          </w:p>
        </w:tc>
        <w:tc>
          <w:tcPr>
            <w:tcW w:type="dxa" w:w="1728"/>
          </w:tcPr>
          <w:p>
            <w:r>
              <w:t>115 East Saint Georges Avenue, Roselle</w:t>
            </w:r>
          </w:p>
        </w:tc>
        <w:tc>
          <w:tcPr>
            <w:tcW w:type="dxa" w:w="1728"/>
          </w:tcPr>
          <w:p>
            <w:r>
              <w:t>115 East Saint Georges Avenue, Roselle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42.95</w:t>
            </w:r>
          </w:p>
        </w:tc>
      </w:tr>
      <w:tr>
        <w:tc>
          <w:tcPr>
            <w:tcW w:type="dxa" w:w="1728"/>
          </w:tcPr>
          <w:p>
            <w:r>
              <w:t>Burger King</w:t>
            </w:r>
          </w:p>
        </w:tc>
        <w:tc>
          <w:tcPr>
            <w:tcW w:type="dxa" w:w="1728"/>
          </w:tcPr>
          <w:p>
            <w:r>
              <w:t>209 East Saint Georges Avenue, Roselle</w:t>
            </w:r>
          </w:p>
        </w:tc>
        <w:tc>
          <w:tcPr>
            <w:tcW w:type="dxa" w:w="1728"/>
          </w:tcPr>
          <w:p>
            <w:r>
              <w:t>209 East Saint Georges Avenue, Roselle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43.07</w:t>
            </w:r>
          </w:p>
        </w:tc>
      </w:tr>
      <w:tr>
        <w:tc>
          <w:tcPr>
            <w:tcW w:type="dxa" w:w="1728"/>
          </w:tcPr>
          <w:p>
            <w:r>
              <w:t>30 Burgers</w:t>
            </w:r>
          </w:p>
        </w:tc>
        <w:tc>
          <w:tcPr>
            <w:tcW w:type="dxa" w:w="1728"/>
          </w:tcPr>
          <w:p>
            <w:r>
              <w:t>510 East Saint Georges Avenue, Linden</w:t>
            </w:r>
          </w:p>
        </w:tc>
        <w:tc>
          <w:tcPr>
            <w:tcW w:type="dxa" w:w="1728"/>
          </w:tcPr>
          <w:p>
            <w:r>
              <w:t>510 East Saint Georges Avenue, Linden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43.23</w:t>
            </w:r>
          </w:p>
        </w:tc>
      </w:tr>
      <w:tr>
        <w:tc>
          <w:tcPr>
            <w:tcW w:type="dxa" w:w="1728"/>
          </w:tcPr>
          <w:p>
            <w:r>
              <w:t>Good Shepherd Haitian Restaurant</w:t>
            </w:r>
          </w:p>
        </w:tc>
        <w:tc>
          <w:tcPr>
            <w:tcW w:type="dxa" w:w="1728"/>
          </w:tcPr>
          <w:p>
            <w:r>
              <w:t>1314 East Saint Georges Avenue, Linden</w:t>
            </w:r>
          </w:p>
        </w:tc>
        <w:tc>
          <w:tcPr>
            <w:tcW w:type="dxa" w:w="1728"/>
          </w:tcPr>
          <w:p>
            <w:r>
              <w:t>1314 East Saint Georges Avenue, Linden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44.05</w:t>
            </w:r>
          </w:p>
        </w:tc>
      </w:tr>
      <w:tr>
        <w:tc>
          <w:tcPr>
            <w:tcW w:type="dxa" w:w="1728"/>
          </w:tcPr>
          <w:p>
            <w:r>
              <w:t>Mister East</w:t>
            </w:r>
          </w:p>
        </w:tc>
        <w:tc>
          <w:tcPr>
            <w:tcW w:type="dxa" w:w="1728"/>
          </w:tcPr>
          <w:p>
            <w:r>
              <w:t>2401 North Wood Avenue, Roselle</w:t>
            </w:r>
          </w:p>
        </w:tc>
        <w:tc>
          <w:tcPr>
            <w:tcW w:type="dxa" w:w="1728"/>
          </w:tcPr>
          <w:p>
            <w:r>
              <w:t>2401 North Wood Avenue, Roselle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42.84</w:t>
            </w:r>
          </w:p>
        </w:tc>
      </w:tr>
      <w:tr>
        <w:tc>
          <w:tcPr>
            <w:tcW w:type="dxa" w:w="1728"/>
          </w:tcPr>
          <w:p>
            <w:r>
              <w:t>Napoli Italian Bistro</w:t>
            </w:r>
          </w:p>
        </w:tc>
        <w:tc>
          <w:tcPr>
            <w:tcW w:type="dxa" w:w="1728"/>
          </w:tcPr>
          <w:p>
            <w:r>
              <w:t>523 North Wood Avenue, Linden</w:t>
            </w:r>
          </w:p>
        </w:tc>
        <w:tc>
          <w:tcPr>
            <w:tcW w:type="dxa" w:w="1728"/>
          </w:tcPr>
          <w:p>
            <w:r>
              <w:t>523 North Wood Avenue, Linden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42.76</w:t>
            </w:r>
          </w:p>
        </w:tc>
      </w:tr>
      <w:tr>
        <w:tc>
          <w:tcPr>
            <w:tcW w:type="dxa" w:w="1728"/>
          </w:tcPr>
          <w:p>
            <w:r>
              <w:t>Amsterdam Alley Bar &amp; Restaurant</w:t>
            </w:r>
          </w:p>
        </w:tc>
        <w:tc>
          <w:tcPr>
            <w:tcW w:type="dxa" w:w="1728"/>
          </w:tcPr>
          <w:p>
            <w:r>
              <w:t>9 West Price Street, Linden</w:t>
            </w:r>
          </w:p>
        </w:tc>
        <w:tc>
          <w:tcPr>
            <w:tcW w:type="dxa" w:w="1728"/>
          </w:tcPr>
          <w:p>
            <w:r>
              <w:t>9 West Price Street, Linden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42.76</w:t>
            </w:r>
          </w:p>
        </w:tc>
      </w:tr>
      <w:tr>
        <w:tc>
          <w:tcPr>
            <w:tcW w:type="dxa" w:w="1728"/>
          </w:tcPr>
          <w:p>
            <w:r>
              <w:t>El Dorado Spanish Food</w:t>
            </w:r>
          </w:p>
        </w:tc>
        <w:tc>
          <w:tcPr>
            <w:tcW w:type="dxa" w:w="1728"/>
          </w:tcPr>
          <w:p>
            <w:r>
              <w:t>218 North Wood Avenue, Linden</w:t>
            </w:r>
          </w:p>
        </w:tc>
        <w:tc>
          <w:tcPr>
            <w:tcW w:type="dxa" w:w="1728"/>
          </w:tcPr>
          <w:p>
            <w:r>
              <w:t>218 North Wood Avenue, Linden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42.8</w:t>
            </w:r>
          </w:p>
        </w:tc>
      </w:tr>
      <w:tr>
        <w:tc>
          <w:tcPr>
            <w:tcW w:type="dxa" w:w="1728"/>
          </w:tcPr>
          <w:p>
            <w:r>
              <w:t>Stancia Peruvian Fusion Restaurant</w:t>
            </w:r>
          </w:p>
        </w:tc>
        <w:tc>
          <w:tcPr>
            <w:tcW w:type="dxa" w:w="1728"/>
          </w:tcPr>
          <w:p>
            <w:r>
              <w:t>216 North Wood Avenue, Linden</w:t>
            </w:r>
          </w:p>
        </w:tc>
        <w:tc>
          <w:tcPr>
            <w:tcW w:type="dxa" w:w="1728"/>
          </w:tcPr>
          <w:p>
            <w:r>
              <w:t>216 North Wood Avenue, Linden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42.79</w:t>
            </w:r>
          </w:p>
        </w:tc>
      </w:tr>
      <w:tr>
        <w:tc>
          <w:tcPr>
            <w:tcW w:type="dxa" w:w="1728"/>
          </w:tcPr>
          <w:p>
            <w:r>
              <w:t>Taco Bell</w:t>
            </w:r>
          </w:p>
        </w:tc>
        <w:tc>
          <w:tcPr>
            <w:tcW w:type="dxa" w:w="1728"/>
          </w:tcPr>
          <w:p>
            <w:r>
              <w:t>133 East Saint Georges Avenue, Roselle</w:t>
            </w:r>
          </w:p>
        </w:tc>
        <w:tc>
          <w:tcPr>
            <w:tcW w:type="dxa" w:w="1728"/>
          </w:tcPr>
          <w:p>
            <w:r>
              <w:t>133 East Saint Georges Avenue, Roselle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42.98</w:t>
            </w:r>
          </w:p>
        </w:tc>
      </w:tr>
      <w:tr>
        <w:tc>
          <w:tcPr>
            <w:tcW w:type="dxa" w:w="1728"/>
          </w:tcPr>
          <w:p>
            <w:r>
              <w:t>Grill Nunos BBQ Restaurant</w:t>
            </w:r>
          </w:p>
        </w:tc>
        <w:tc>
          <w:tcPr>
            <w:tcW w:type="dxa" w:w="1728"/>
          </w:tcPr>
          <w:p>
            <w:r>
              <w:t>308 Roselle Street, Linden</w:t>
            </w:r>
          </w:p>
        </w:tc>
        <w:tc>
          <w:tcPr>
            <w:tcW w:type="dxa" w:w="1728"/>
          </w:tcPr>
          <w:p>
            <w:r>
              <w:t>308 Roselle Street, Linden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43.71</w:t>
            </w:r>
          </w:p>
        </w:tc>
      </w:tr>
      <w:tr>
        <w:tc>
          <w:tcPr>
            <w:tcW w:type="dxa" w:w="1728"/>
          </w:tcPr>
          <w:p>
            <w:r>
              <w:t>twisted taste catering</w:t>
            </w:r>
          </w:p>
        </w:tc>
        <w:tc>
          <w:tcPr>
            <w:tcW w:type="dxa" w:w="1728"/>
          </w:tcPr>
          <w:p>
            <w:r>
              <w:t>514 Roselle Street, Linden</w:t>
            </w:r>
          </w:p>
        </w:tc>
        <w:tc>
          <w:tcPr>
            <w:tcW w:type="dxa" w:w="1728"/>
          </w:tcPr>
          <w:p>
            <w:r>
              <w:t>514 Roselle Street, Linden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43.66</w:t>
            </w:r>
          </w:p>
        </w:tc>
      </w:tr>
      <w:tr>
        <w:tc>
          <w:tcPr>
            <w:tcW w:type="dxa" w:w="1728"/>
          </w:tcPr>
          <w:p>
            <w:r>
              <w:t>Popeyes Louisiana Kitchen</w:t>
            </w:r>
          </w:p>
        </w:tc>
        <w:tc>
          <w:tcPr>
            <w:tcW w:type="dxa" w:w="1728"/>
          </w:tcPr>
          <w:p>
            <w:r>
              <w:t>1190 East Saint Georges Avenue, Linden</w:t>
            </w:r>
          </w:p>
        </w:tc>
        <w:tc>
          <w:tcPr>
            <w:tcW w:type="dxa" w:w="1728"/>
          </w:tcPr>
          <w:p>
            <w:r>
              <w:t>1190 East Saint Georges Avenue, Linden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43.91</w:t>
            </w:r>
          </w:p>
        </w:tc>
      </w:tr>
      <w:tr>
        <w:tc>
          <w:tcPr>
            <w:tcW w:type="dxa" w:w="1728"/>
          </w:tcPr>
          <w:p>
            <w:r>
              <w:t>Pulaski Meat Products</w:t>
            </w:r>
          </w:p>
        </w:tc>
        <w:tc>
          <w:tcPr>
            <w:tcW w:type="dxa" w:w="1728"/>
          </w:tcPr>
          <w:p>
            <w:r>
              <w:t>123 North Wood Avenue, Linden</w:t>
            </w:r>
          </w:p>
        </w:tc>
        <w:tc>
          <w:tcPr>
            <w:tcW w:type="dxa" w:w="1728"/>
          </w:tcPr>
          <w:p>
            <w:r>
              <w:t>123 North Wood Avenue, Linden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42.76</w:t>
            </w:r>
          </w:p>
        </w:tc>
      </w:tr>
      <w:tr>
        <w:tc>
          <w:tcPr>
            <w:tcW w:type="dxa" w:w="1728"/>
          </w:tcPr>
          <w:p>
            <w:r>
              <w:t>White Rose Diner</w:t>
            </w:r>
          </w:p>
        </w:tc>
        <w:tc>
          <w:tcPr>
            <w:tcW w:type="dxa" w:w="1728"/>
          </w:tcPr>
          <w:p>
            <w:r>
              <w:t>1301 East Elizabeth Avenue, Linden</w:t>
            </w:r>
          </w:p>
        </w:tc>
        <w:tc>
          <w:tcPr>
            <w:tcW w:type="dxa" w:w="1728"/>
          </w:tcPr>
          <w:p>
            <w:r>
              <w:t>1301 East Elizabeth Avenue, Linden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44.27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10 Westfield Avenue, Clark</w:t>
            </w:r>
          </w:p>
        </w:tc>
        <w:tc>
          <w:tcPr>
            <w:tcW w:type="dxa" w:w="1728"/>
          </w:tcPr>
          <w:p>
            <w:r>
              <w:t>10 Westfield Avenue, Clark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40.91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998 West Saint Georges Avenue, Linden</w:t>
            </w:r>
          </w:p>
        </w:tc>
        <w:tc>
          <w:tcPr>
            <w:tcW w:type="dxa" w:w="1728"/>
          </w:tcPr>
          <w:p>
            <w:r>
              <w:t>998 West Saint Georges Avenue, Linden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42.1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1100 Saint Georges Avenue, Rahway</w:t>
            </w:r>
          </w:p>
        </w:tc>
        <w:tc>
          <w:tcPr>
            <w:tcW w:type="dxa" w:w="1728"/>
          </w:tcPr>
          <w:p>
            <w:r>
              <w:t>1100 Saint Georges Avenue, Rahway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40.42</w:t>
            </w:r>
          </w:p>
        </w:tc>
      </w:tr>
      <w:tr>
        <w:tc>
          <w:tcPr>
            <w:tcW w:type="dxa" w:w="1728"/>
          </w:tcPr>
          <w:p>
            <w:r>
              <w:t>Espressito Cafe</w:t>
            </w:r>
          </w:p>
        </w:tc>
        <w:tc>
          <w:tcPr>
            <w:tcW w:type="dxa" w:w="1728"/>
          </w:tcPr>
          <w:p>
            <w:r>
              <w:t>60 Westfield Avenue, Clark</w:t>
            </w:r>
          </w:p>
        </w:tc>
        <w:tc>
          <w:tcPr>
            <w:tcW w:type="dxa" w:w="1728"/>
          </w:tcPr>
          <w:p>
            <w:r>
              <w:t>60 Westfield Avenue, Clark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40.94</w:t>
            </w:r>
          </w:p>
        </w:tc>
      </w:tr>
      <w:tr>
        <w:tc>
          <w:tcPr>
            <w:tcW w:type="dxa" w:w="1728"/>
          </w:tcPr>
          <w:p>
            <w:r>
              <w:t>Machichi Bakery &amp; Cafe - Wholesale: Gold Leaf Pastry Shop &amp; Coffee.</w:t>
            </w:r>
          </w:p>
        </w:tc>
        <w:tc>
          <w:tcPr>
            <w:tcW w:type="dxa" w:w="1728"/>
          </w:tcPr>
          <w:p>
            <w:r>
              <w:t>900 West Saint Georges Avenue, Linden</w:t>
            </w:r>
          </w:p>
        </w:tc>
        <w:tc>
          <w:tcPr>
            <w:tcW w:type="dxa" w:w="1728"/>
          </w:tcPr>
          <w:p>
            <w:r>
              <w:t>900 West Saint Georges Avenue, Linden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42.16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651 North Stiles Street, Linden</w:t>
            </w:r>
          </w:p>
        </w:tc>
        <w:tc>
          <w:tcPr>
            <w:tcW w:type="dxa" w:w="1728"/>
          </w:tcPr>
          <w:p>
            <w:r>
              <w:t>651 North Stiles Street, Linden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42.08</w:t>
            </w:r>
          </w:p>
        </w:tc>
      </w:tr>
      <w:tr>
        <w:tc>
          <w:tcPr>
            <w:tcW w:type="dxa" w:w="1728"/>
          </w:tcPr>
          <w:p>
            <w:r>
              <w:t>Z &amp; A Corporation</w:t>
            </w:r>
          </w:p>
        </w:tc>
        <w:tc>
          <w:tcPr>
            <w:tcW w:type="dxa" w:w="1728"/>
          </w:tcPr>
          <w:p>
            <w:r>
              <w:t>708 West Saint Georges Avenue, Linden</w:t>
            </w:r>
          </w:p>
        </w:tc>
        <w:tc>
          <w:tcPr>
            <w:tcW w:type="dxa" w:w="1728"/>
          </w:tcPr>
          <w:p>
            <w:r>
              <w:t>708 West Saint Georges Avenue, Linden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42.2</w:t>
            </w:r>
          </w:p>
        </w:tc>
      </w:tr>
      <w:tr>
        <w:tc>
          <w:tcPr>
            <w:tcW w:type="dxa" w:w="1728"/>
          </w:tcPr>
          <w:p>
            <w:r>
              <w:t>The Coffee Box</w:t>
            </w:r>
          </w:p>
        </w:tc>
        <w:tc>
          <w:tcPr>
            <w:tcW w:type="dxa" w:w="1728"/>
          </w:tcPr>
          <w:p>
            <w:r>
              <w:t>1465 Irving Street, Rahway</w:t>
            </w:r>
          </w:p>
        </w:tc>
        <w:tc>
          <w:tcPr>
            <w:tcW w:type="dxa" w:w="1728"/>
          </w:tcPr>
          <w:p>
            <w:r>
              <w:t>1465 Irving Street, Rahway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40.49</w:t>
            </w:r>
          </w:p>
        </w:tc>
      </w:tr>
      <w:tr>
        <w:tc>
          <w:tcPr>
            <w:tcW w:type="dxa" w:w="1728"/>
          </w:tcPr>
          <w:p>
            <w:r>
              <w:t>Wholly Cow</w:t>
            </w:r>
          </w:p>
        </w:tc>
        <w:tc>
          <w:tcPr>
            <w:tcW w:type="dxa" w:w="1728"/>
          </w:tcPr>
          <w:p>
            <w:r>
              <w:t>1542 Main Street, Rahway</w:t>
            </w:r>
          </w:p>
        </w:tc>
        <w:tc>
          <w:tcPr>
            <w:tcW w:type="dxa" w:w="1728"/>
          </w:tcPr>
          <w:p>
            <w:r>
              <w:t>1542 Main Street, Rahway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40.51</w:t>
            </w:r>
          </w:p>
        </w:tc>
      </w:tr>
      <w:tr>
        <w:tc>
          <w:tcPr>
            <w:tcW w:type="dxa" w:w="1728"/>
          </w:tcPr>
          <w:p>
            <w:r>
              <w:t>Melao Cafe &amp; Creamery</w:t>
            </w:r>
          </w:p>
        </w:tc>
        <w:tc>
          <w:tcPr>
            <w:tcW w:type="dxa" w:w="1728"/>
          </w:tcPr>
          <w:p>
            <w:r>
              <w:t>1425 Irving Street, Rahway</w:t>
            </w:r>
          </w:p>
        </w:tc>
        <w:tc>
          <w:tcPr>
            <w:tcW w:type="dxa" w:w="1728"/>
          </w:tcPr>
          <w:p>
            <w:r>
              <w:t>1425 Irving Street, Rahway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40.44</w:t>
            </w:r>
          </w:p>
        </w:tc>
      </w:tr>
      <w:tr>
        <w:tc>
          <w:tcPr>
            <w:tcW w:type="dxa" w:w="1728"/>
          </w:tcPr>
          <w:p>
            <w:r>
              <w:t>Express News Cafe - Rahway Station</w:t>
            </w:r>
          </w:p>
        </w:tc>
        <w:tc>
          <w:tcPr>
            <w:tcW w:type="dxa" w:w="1728"/>
          </w:tcPr>
          <w:p>
            <w:r>
              <w:t>40 East Milton Avenue, Rahway</w:t>
            </w:r>
          </w:p>
        </w:tc>
        <w:tc>
          <w:tcPr>
            <w:tcW w:type="dxa" w:w="1728"/>
          </w:tcPr>
          <w:p>
            <w:r>
              <w:t>40 East Milton Avenue, Rahway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40.42</w:t>
            </w:r>
          </w:p>
        </w:tc>
      </w:tr>
      <w:tr>
        <w:tc>
          <w:tcPr>
            <w:tcW w:type="dxa" w:w="1728"/>
          </w:tcPr>
          <w:p>
            <w:r>
              <w:t>Luciano's Ristorante &amp; Lounge</w:t>
            </w:r>
          </w:p>
        </w:tc>
        <w:tc>
          <w:tcPr>
            <w:tcW w:type="dxa" w:w="1728"/>
          </w:tcPr>
          <w:p>
            <w:r>
              <w:t>1579 Main Street, Rahway</w:t>
            </w:r>
          </w:p>
        </w:tc>
        <w:tc>
          <w:tcPr>
            <w:tcW w:type="dxa" w:w="1728"/>
          </w:tcPr>
          <w:p>
            <w:r>
              <w:t>1579 Main Street, Rahway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40.57</w:t>
            </w:r>
          </w:p>
        </w:tc>
      </w:tr>
      <w:tr>
        <w:tc>
          <w:tcPr>
            <w:tcW w:type="dxa" w:w="1728"/>
          </w:tcPr>
          <w:p>
            <w:r>
              <w:t>Subway</w:t>
            </w:r>
          </w:p>
        </w:tc>
        <w:tc>
          <w:tcPr>
            <w:tcW w:type="dxa" w:w="1728"/>
          </w:tcPr>
          <w:p>
            <w:r>
              <w:t>1112 Saint Georges Avenue Store #2, Rahway</w:t>
            </w:r>
          </w:p>
        </w:tc>
        <w:tc>
          <w:tcPr>
            <w:tcW w:type="dxa" w:w="1728"/>
          </w:tcPr>
          <w:p>
            <w:r>
              <w:t>1112 Saint Georges Avenue Store #2, Rahway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40.42</w:t>
            </w:r>
          </w:p>
        </w:tc>
      </w:tr>
      <w:tr>
        <w:tc>
          <w:tcPr>
            <w:tcW w:type="dxa" w:w="1728"/>
          </w:tcPr>
          <w:p>
            <w:r>
              <w:t>The 'World Famous' Waiting Room</w:t>
            </w:r>
          </w:p>
        </w:tc>
        <w:tc>
          <w:tcPr>
            <w:tcW w:type="dxa" w:w="1728"/>
          </w:tcPr>
          <w:p>
            <w:r>
              <w:t>66 East Cherry Street, Rahway</w:t>
            </w:r>
          </w:p>
        </w:tc>
        <w:tc>
          <w:tcPr>
            <w:tcW w:type="dxa" w:w="1728"/>
          </w:tcPr>
          <w:p>
            <w:r>
              <w:t>66 East Cherry Street, Rahway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40.5</w:t>
            </w:r>
          </w:p>
        </w:tc>
      </w:tr>
      <w:tr>
        <w:tc>
          <w:tcPr>
            <w:tcW w:type="dxa" w:w="1728"/>
          </w:tcPr>
          <w:p>
            <w:r>
              <w:t>III Amici Ristorante</w:t>
            </w:r>
          </w:p>
        </w:tc>
        <w:tc>
          <w:tcPr>
            <w:tcW w:type="dxa" w:w="1728"/>
          </w:tcPr>
          <w:p>
            <w:r>
              <w:t>1700 West Elizabeth Avenue, Linden</w:t>
            </w:r>
          </w:p>
        </w:tc>
        <w:tc>
          <w:tcPr>
            <w:tcW w:type="dxa" w:w="1728"/>
          </w:tcPr>
          <w:p>
            <w:r>
              <w:t>1700 West Elizabeth Avenue, Linden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41.87</w:t>
            </w:r>
          </w:p>
        </w:tc>
      </w:tr>
      <w:tr>
        <w:tc>
          <w:tcPr>
            <w:tcW w:type="dxa" w:w="1728"/>
          </w:tcPr>
          <w:p>
            <w:r>
              <w:t>Domino's Pizza</w:t>
            </w:r>
          </w:p>
        </w:tc>
        <w:tc>
          <w:tcPr>
            <w:tcW w:type="dxa" w:w="1728"/>
          </w:tcPr>
          <w:p>
            <w:r>
              <w:t>1019 Saint Georges Avenue, Rahway</w:t>
            </w:r>
          </w:p>
        </w:tc>
        <w:tc>
          <w:tcPr>
            <w:tcW w:type="dxa" w:w="1728"/>
          </w:tcPr>
          <w:p>
            <w:r>
              <w:t>1019 Saint Georges Avenue, Rahway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40.33</w:t>
            </w:r>
          </w:p>
        </w:tc>
      </w:tr>
      <w:tr>
        <w:tc>
          <w:tcPr>
            <w:tcW w:type="dxa" w:w="1728"/>
          </w:tcPr>
          <w:p>
            <w:r>
              <w:t>New Eastern Taste</w:t>
            </w:r>
          </w:p>
        </w:tc>
        <w:tc>
          <w:tcPr>
            <w:tcW w:type="dxa" w:w="1728"/>
          </w:tcPr>
          <w:p>
            <w:r>
              <w:t>714 West Saint Georges Avenue, Linden</w:t>
            </w:r>
          </w:p>
        </w:tc>
        <w:tc>
          <w:tcPr>
            <w:tcW w:type="dxa" w:w="1728"/>
          </w:tcPr>
          <w:p>
            <w:r>
              <w:t>714 West Saint Georges Avenue, Linden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42.2</w:t>
            </w:r>
          </w:p>
        </w:tc>
      </w:tr>
      <w:tr>
        <w:tc>
          <w:tcPr>
            <w:tcW w:type="dxa" w:w="1728"/>
          </w:tcPr>
          <w:p>
            <w:r>
              <w:t>Rocky's Bar &amp; Grill</w:t>
            </w:r>
          </w:p>
        </w:tc>
        <w:tc>
          <w:tcPr>
            <w:tcW w:type="dxa" w:w="1728"/>
          </w:tcPr>
          <w:p>
            <w:r>
              <w:t>710 West Grand Avenue #14, Rahway</w:t>
            </w:r>
          </w:p>
        </w:tc>
        <w:tc>
          <w:tcPr>
            <w:tcW w:type="dxa" w:w="1728"/>
          </w:tcPr>
          <w:p>
            <w:r>
              <w:t>710 West Grand Avenue #14, Rahway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40.97</w:t>
            </w:r>
          </w:p>
        </w:tc>
      </w:tr>
      <w:tr>
        <w:tc>
          <w:tcPr>
            <w:tcW w:type="dxa" w:w="1728"/>
          </w:tcPr>
          <w:p>
            <w:r>
              <w:t>Linden Garden Chinese Restaurant</w:t>
            </w:r>
          </w:p>
        </w:tc>
        <w:tc>
          <w:tcPr>
            <w:tcW w:type="dxa" w:w="1728"/>
          </w:tcPr>
          <w:p>
            <w:r>
              <w:t>897 North Stiles Street, Linden</w:t>
            </w:r>
          </w:p>
        </w:tc>
        <w:tc>
          <w:tcPr>
            <w:tcW w:type="dxa" w:w="1728"/>
          </w:tcPr>
          <w:p>
            <w:r>
              <w:t>897 North Stiles Street, Linden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42.05</w:t>
            </w:r>
          </w:p>
        </w:tc>
      </w:tr>
      <w:tr>
        <w:tc>
          <w:tcPr>
            <w:tcW w:type="dxa" w:w="1728"/>
          </w:tcPr>
          <w:p>
            <w:r>
              <w:t>Primavera’s Restaurant &amp; Pizza</w:t>
            </w:r>
          </w:p>
        </w:tc>
        <w:tc>
          <w:tcPr>
            <w:tcW w:type="dxa" w:w="1728"/>
          </w:tcPr>
          <w:p>
            <w:r>
              <w:t>1111 West Saint Georges Avenue, Linden</w:t>
            </w:r>
          </w:p>
        </w:tc>
        <w:tc>
          <w:tcPr>
            <w:tcW w:type="dxa" w:w="1728"/>
          </w:tcPr>
          <w:p>
            <w:r>
              <w:t>1111 West Saint Georges Avenue, Linden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41.99</w:t>
            </w:r>
          </w:p>
        </w:tc>
      </w:tr>
      <w:tr>
        <w:tc>
          <w:tcPr>
            <w:tcW w:type="dxa" w:w="1728"/>
          </w:tcPr>
          <w:p>
            <w:r>
              <w:t>La Malinche</w:t>
            </w:r>
          </w:p>
        </w:tc>
        <w:tc>
          <w:tcPr>
            <w:tcW w:type="dxa" w:w="1728"/>
          </w:tcPr>
          <w:p>
            <w:r>
              <w:t>1588 Irving Street, Rahway</w:t>
            </w:r>
          </w:p>
        </w:tc>
        <w:tc>
          <w:tcPr>
            <w:tcW w:type="dxa" w:w="1728"/>
          </w:tcPr>
          <w:p>
            <w:r>
              <w:t>1588 Irving Street, Rahway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40.63</w:t>
            </w:r>
          </w:p>
        </w:tc>
      </w:tr>
      <w:tr>
        <w:tc>
          <w:tcPr>
            <w:tcW w:type="dxa" w:w="1728"/>
          </w:tcPr>
          <w:p>
            <w:r>
              <w:t>Plum Tomato Pizzeria &amp; Restaurant</w:t>
            </w:r>
          </w:p>
        </w:tc>
        <w:tc>
          <w:tcPr>
            <w:tcW w:type="dxa" w:w="1728"/>
          </w:tcPr>
          <w:p>
            <w:r>
              <w:t>1008 Saint Georges Avenue, Rahway</w:t>
            </w:r>
          </w:p>
        </w:tc>
        <w:tc>
          <w:tcPr>
            <w:tcW w:type="dxa" w:w="1728"/>
          </w:tcPr>
          <w:p>
            <w:r>
              <w:t>1008 Saint Georges Avenue, Rahway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40.32</w:t>
            </w:r>
          </w:p>
        </w:tc>
      </w:tr>
      <w:tr>
        <w:tc>
          <w:tcPr>
            <w:tcW w:type="dxa" w:w="1728"/>
          </w:tcPr>
          <w:p>
            <w:r>
              <w:t>Panda China Restaurant</w:t>
            </w:r>
          </w:p>
        </w:tc>
        <w:tc>
          <w:tcPr>
            <w:tcW w:type="dxa" w:w="1728"/>
          </w:tcPr>
          <w:p>
            <w:r>
              <w:t>1735 Saint Georges Avenue, Rahway</w:t>
            </w:r>
          </w:p>
        </w:tc>
        <w:tc>
          <w:tcPr>
            <w:tcW w:type="dxa" w:w="1728"/>
          </w:tcPr>
          <w:p>
            <w:r>
              <w:t>1735 Saint Georges Avenue, Rahway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41.08</w:t>
            </w:r>
          </w:p>
        </w:tc>
      </w:tr>
      <w:tr>
        <w:tc>
          <w:tcPr>
            <w:tcW w:type="dxa" w:w="1728"/>
          </w:tcPr>
          <w:p>
            <w:r>
              <w:t>The Irving Social</w:t>
            </w:r>
          </w:p>
        </w:tc>
        <w:tc>
          <w:tcPr>
            <w:tcW w:type="dxa" w:w="1728"/>
          </w:tcPr>
          <w:p>
            <w:r>
              <w:t>1443 Irving Street, Rahway</w:t>
            </w:r>
          </w:p>
        </w:tc>
        <w:tc>
          <w:tcPr>
            <w:tcW w:type="dxa" w:w="1728"/>
          </w:tcPr>
          <w:p>
            <w:r>
              <w:t>1443 Irving Street, Rahway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40.47</w:t>
            </w:r>
          </w:p>
        </w:tc>
      </w:tr>
      <w:tr>
        <w:tc>
          <w:tcPr>
            <w:tcW w:type="dxa" w:w="1728"/>
          </w:tcPr>
          <w:p>
            <w:r>
              <w:t>Fresh Fish Market</w:t>
            </w:r>
          </w:p>
        </w:tc>
        <w:tc>
          <w:tcPr>
            <w:tcW w:type="dxa" w:w="1728"/>
          </w:tcPr>
          <w:p>
            <w:r>
              <w:t>1510 Main Street, Rahway</w:t>
            </w:r>
          </w:p>
        </w:tc>
        <w:tc>
          <w:tcPr>
            <w:tcW w:type="dxa" w:w="1728"/>
          </w:tcPr>
          <w:p>
            <w:r>
              <w:t>1510 Main Street, Rahway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40.5</w:t>
            </w:r>
          </w:p>
        </w:tc>
      </w:tr>
      <w:tr>
        <w:tc>
          <w:tcPr>
            <w:tcW w:type="dxa" w:w="1728"/>
          </w:tcPr>
          <w:p>
            <w:r>
              <w:t>Rice Bowl</w:t>
            </w:r>
          </w:p>
        </w:tc>
        <w:tc>
          <w:tcPr>
            <w:tcW w:type="dxa" w:w="1728"/>
          </w:tcPr>
          <w:p>
            <w:r>
              <w:t>83 Westfield Avenue, Clark</w:t>
            </w:r>
          </w:p>
        </w:tc>
        <w:tc>
          <w:tcPr>
            <w:tcW w:type="dxa" w:w="1728"/>
          </w:tcPr>
          <w:p>
            <w:r>
              <w:t>83 Westfield Avenue, Clark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40.94</w:t>
            </w:r>
          </w:p>
        </w:tc>
      </w:tr>
      <w:tr>
        <w:tc>
          <w:tcPr>
            <w:tcW w:type="dxa" w:w="1728"/>
          </w:tcPr>
          <w:p>
            <w:r>
              <w:t>QUILLA by Sabor Peruano</w:t>
            </w:r>
          </w:p>
        </w:tc>
        <w:tc>
          <w:tcPr>
            <w:tcW w:type="dxa" w:w="1728"/>
          </w:tcPr>
          <w:p>
            <w:r>
              <w:t>1576 Irving Street, Rahway</w:t>
            </w:r>
          </w:p>
        </w:tc>
        <w:tc>
          <w:tcPr>
            <w:tcW w:type="dxa" w:w="1728"/>
          </w:tcPr>
          <w:p>
            <w:r>
              <w:t>1576 Irving Street, Rahway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40.63</w:t>
            </w:r>
          </w:p>
        </w:tc>
      </w:tr>
      <w:tr>
        <w:tc>
          <w:tcPr>
            <w:tcW w:type="dxa" w:w="1728"/>
          </w:tcPr>
          <w:p>
            <w:r>
              <w:t>Hugo's Restaurant Rahway</w:t>
            </w:r>
          </w:p>
        </w:tc>
        <w:tc>
          <w:tcPr>
            <w:tcW w:type="dxa" w:w="1728"/>
          </w:tcPr>
          <w:p>
            <w:r>
              <w:t>1505-1507 Main Street, Rahway</w:t>
            </w:r>
          </w:p>
        </w:tc>
        <w:tc>
          <w:tcPr>
            <w:tcW w:type="dxa" w:w="1728"/>
          </w:tcPr>
          <w:p>
            <w:r>
              <w:t>1505-1507 Main Street, Rahway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40.49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1099 U.S. Route 1, Avenel</w:t>
            </w:r>
          </w:p>
        </w:tc>
        <w:tc>
          <w:tcPr>
            <w:tcW w:type="dxa" w:w="1728"/>
          </w:tcPr>
          <w:p>
            <w:r>
              <w:t>1099 U.S. Route 1, Avenel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39.32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971 U.S. Route 1, Avenel</w:t>
            </w:r>
          </w:p>
        </w:tc>
        <w:tc>
          <w:tcPr>
            <w:tcW w:type="dxa" w:w="1728"/>
          </w:tcPr>
          <w:p>
            <w:r>
              <w:t>971 U.S. Route 1, Avenel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38.88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1265 Saint Georges Avenue, Colonia</w:t>
            </w:r>
          </w:p>
        </w:tc>
        <w:tc>
          <w:tcPr>
            <w:tcW w:type="dxa" w:w="1728"/>
          </w:tcPr>
          <w:p>
            <w:r>
              <w:t>1265 Saint Georges Avenue, Colonia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38.71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1256 Saint Georges Avenue, Avenel</w:t>
            </w:r>
          </w:p>
        </w:tc>
        <w:tc>
          <w:tcPr>
            <w:tcW w:type="dxa" w:w="1728"/>
          </w:tcPr>
          <w:p>
            <w:r>
              <w:t>1256 Saint Georges Avenue, Avenel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38.72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1360 Saint Georges Avenue, Avenel</w:t>
            </w:r>
          </w:p>
        </w:tc>
        <w:tc>
          <w:tcPr>
            <w:tcW w:type="dxa" w:w="1728"/>
          </w:tcPr>
          <w:p>
            <w:r>
              <w:t>1360 Saint Georges Avenue, Avenel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38.94</w:t>
            </w:r>
          </w:p>
        </w:tc>
      </w:tr>
      <w:tr>
        <w:tc>
          <w:tcPr>
            <w:tcW w:type="dxa" w:w="1728"/>
          </w:tcPr>
          <w:p>
            <w:r>
              <w:t>Wawa</w:t>
            </w:r>
          </w:p>
        </w:tc>
        <w:tc>
          <w:tcPr>
            <w:tcW w:type="dxa" w:w="1728"/>
          </w:tcPr>
          <w:p>
            <w:r>
              <w:t>280 Saint Georges Avenue, Rahway</w:t>
            </w:r>
          </w:p>
        </w:tc>
        <w:tc>
          <w:tcPr>
            <w:tcW w:type="dxa" w:w="1728"/>
          </w:tcPr>
          <w:p>
            <w:r>
              <w:t>280 Saint Georges Avenue, Rahway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39.51</w:t>
            </w:r>
          </w:p>
        </w:tc>
      </w:tr>
      <w:tr>
        <w:tc>
          <w:tcPr>
            <w:tcW w:type="dxa" w:w="1728"/>
          </w:tcPr>
          <w:p>
            <w:r>
              <w:t>Tottenville Bagels Avenel Nj</w:t>
            </w:r>
          </w:p>
        </w:tc>
        <w:tc>
          <w:tcPr>
            <w:tcW w:type="dxa" w:w="1728"/>
          </w:tcPr>
          <w:p>
            <w:r>
              <w:t>495 Avenel Street, Avenel</w:t>
            </w:r>
          </w:p>
        </w:tc>
        <w:tc>
          <w:tcPr>
            <w:tcW w:type="dxa" w:w="1728"/>
          </w:tcPr>
          <w:p>
            <w:r>
              <w:t>495 Avenel Street, Avenel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38.88</w:t>
            </w:r>
          </w:p>
        </w:tc>
      </w:tr>
      <w:tr>
        <w:tc>
          <w:tcPr>
            <w:tcW w:type="dxa" w:w="1728"/>
          </w:tcPr>
          <w:p>
            <w:r>
              <w:t>Subway</w:t>
            </w:r>
          </w:p>
        </w:tc>
        <w:tc>
          <w:tcPr>
            <w:tcW w:type="dxa" w:w="1728"/>
          </w:tcPr>
          <w:p>
            <w:r>
              <w:t>1640 Saint Georges Avenue, Avenel</w:t>
            </w:r>
          </w:p>
        </w:tc>
        <w:tc>
          <w:tcPr>
            <w:tcW w:type="dxa" w:w="1728"/>
          </w:tcPr>
          <w:p>
            <w:r>
              <w:t>1640 Saint Georges Avenue, Avenel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39.41</w:t>
            </w:r>
          </w:p>
        </w:tc>
      </w:tr>
      <w:tr>
        <w:tc>
          <w:tcPr>
            <w:tcW w:type="dxa" w:w="1728"/>
          </w:tcPr>
          <w:p>
            <w:r>
              <w:t>D'Italia Restaurant Pizzeria and Catering BYO</w:t>
            </w:r>
          </w:p>
        </w:tc>
        <w:tc>
          <w:tcPr>
            <w:tcW w:type="dxa" w:w="1728"/>
          </w:tcPr>
          <w:p>
            <w:r>
              <w:t>1500 Saint George Avenue, Peach Street, Avenel</w:t>
            </w:r>
          </w:p>
        </w:tc>
        <w:tc>
          <w:tcPr>
            <w:tcW w:type="dxa" w:w="1728"/>
          </w:tcPr>
          <w:p>
            <w:r>
              <w:t>1500 Saint George Avenue, Peach Street, Avenel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39.3</w:t>
            </w:r>
          </w:p>
        </w:tc>
      </w:tr>
      <w:tr>
        <w:tc>
          <w:tcPr>
            <w:tcW w:type="dxa" w:w="1728"/>
          </w:tcPr>
          <w:p>
            <w:r>
              <w:t>Firehouse Eatery &amp; Pub</w:t>
            </w:r>
          </w:p>
        </w:tc>
        <w:tc>
          <w:tcPr>
            <w:tcW w:type="dxa" w:w="1728"/>
          </w:tcPr>
          <w:p>
            <w:r>
              <w:t>455 Saint Georges Avenue, Rahway</w:t>
            </w:r>
          </w:p>
        </w:tc>
        <w:tc>
          <w:tcPr>
            <w:tcW w:type="dxa" w:w="1728"/>
          </w:tcPr>
          <w:p>
            <w:r>
              <w:t>455 Saint Georges Avenue, Rahway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39.71</w:t>
            </w:r>
          </w:p>
        </w:tc>
      </w:tr>
      <w:tr>
        <w:tc>
          <w:tcPr>
            <w:tcW w:type="dxa" w:w="1728"/>
          </w:tcPr>
          <w:p>
            <w:r>
              <w:t>DimSum Seafood Restaurant</w:t>
            </w:r>
          </w:p>
        </w:tc>
        <w:tc>
          <w:tcPr>
            <w:tcW w:type="dxa" w:w="1728"/>
          </w:tcPr>
          <w:p>
            <w:r>
              <w:t>1021 U.S. Route 1, Avenel</w:t>
            </w:r>
          </w:p>
        </w:tc>
        <w:tc>
          <w:tcPr>
            <w:tcW w:type="dxa" w:w="1728"/>
          </w:tcPr>
          <w:p>
            <w:r>
              <w:t>1021 U.S. Route 1, Avenel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39.07</w:t>
            </w:r>
          </w:p>
        </w:tc>
      </w:tr>
      <w:tr>
        <w:tc>
          <w:tcPr>
            <w:tcW w:type="dxa" w:w="1728"/>
          </w:tcPr>
          <w:p>
            <w:r>
              <w:t>Dominic's Italian Restaurant BYOB</w:t>
            </w:r>
          </w:p>
        </w:tc>
        <w:tc>
          <w:tcPr>
            <w:tcW w:type="dxa" w:w="1728"/>
          </w:tcPr>
          <w:p>
            <w:r>
              <w:t>453 Avenel Street, Avenel</w:t>
            </w:r>
          </w:p>
        </w:tc>
        <w:tc>
          <w:tcPr>
            <w:tcW w:type="dxa" w:w="1728"/>
          </w:tcPr>
          <w:p>
            <w:r>
              <w:t>453 Avenel Street, Avenel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38.92</w:t>
            </w:r>
          </w:p>
        </w:tc>
      </w:tr>
      <w:tr>
        <w:tc>
          <w:tcPr>
            <w:tcW w:type="dxa" w:w="1728"/>
          </w:tcPr>
          <w:p>
            <w:r>
              <w:t>Denny's</w:t>
            </w:r>
          </w:p>
        </w:tc>
        <w:tc>
          <w:tcPr>
            <w:tcW w:type="dxa" w:w="1728"/>
          </w:tcPr>
          <w:p>
            <w:r>
              <w:t>1286 Saint Georges Avenue, Avenel</w:t>
            </w:r>
          </w:p>
        </w:tc>
        <w:tc>
          <w:tcPr>
            <w:tcW w:type="dxa" w:w="1728"/>
          </w:tcPr>
          <w:p>
            <w:r>
              <w:t>1286 Saint Georges Avenue, Avenel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</w:tr>
      <w:tr>
        <w:tc>
          <w:tcPr>
            <w:tcW w:type="dxa" w:w="1728"/>
          </w:tcPr>
          <w:p>
            <w:r>
              <w:t>Sandwich Station</w:t>
            </w:r>
          </w:p>
        </w:tc>
        <w:tc>
          <w:tcPr>
            <w:tcW w:type="dxa" w:w="1728"/>
          </w:tcPr>
          <w:p>
            <w:r>
              <w:t>1193 Saint Georges Avenue, Colonia</w:t>
            </w:r>
          </w:p>
        </w:tc>
        <w:tc>
          <w:tcPr>
            <w:tcW w:type="dxa" w:w="1728"/>
          </w:tcPr>
          <w:p>
            <w:r>
              <w:t>1193 Saint Georges Avenue, Colonia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38.57</w:t>
            </w:r>
          </w:p>
        </w:tc>
      </w:tr>
      <w:tr>
        <w:tc>
          <w:tcPr>
            <w:tcW w:type="dxa" w:w="1728"/>
          </w:tcPr>
          <w:p>
            <w:r>
              <w:t>Sorrento's Pizzeria</w:t>
            </w:r>
          </w:p>
        </w:tc>
        <w:tc>
          <w:tcPr>
            <w:tcW w:type="dxa" w:w="1728"/>
          </w:tcPr>
          <w:p>
            <w:r>
              <w:t>387 Avenel Street, Avenel</w:t>
            </w:r>
          </w:p>
        </w:tc>
        <w:tc>
          <w:tcPr>
            <w:tcW w:type="dxa" w:w="1728"/>
          </w:tcPr>
          <w:p>
            <w:r>
              <w:t>387 Avenel Street, Avenel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38.96</w:t>
            </w:r>
          </w:p>
        </w:tc>
      </w:tr>
      <w:tr>
        <w:tc>
          <w:tcPr>
            <w:tcW w:type="dxa" w:w="1728"/>
          </w:tcPr>
          <w:p>
            <w:r>
              <w:t>Krauszer's Deli &amp; Food Store</w:t>
            </w:r>
          </w:p>
        </w:tc>
        <w:tc>
          <w:tcPr>
            <w:tcW w:type="dxa" w:w="1728"/>
          </w:tcPr>
          <w:p>
            <w:r>
              <w:t>525 Avenel Street, Avenel</w:t>
            </w:r>
          </w:p>
        </w:tc>
        <w:tc>
          <w:tcPr>
            <w:tcW w:type="dxa" w:w="1728"/>
          </w:tcPr>
          <w:p>
            <w:r>
              <w:t>525 Avenel Street, Avenel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38.85</w:t>
            </w:r>
          </w:p>
        </w:tc>
      </w:tr>
      <w:tr>
        <w:tc>
          <w:tcPr>
            <w:tcW w:type="dxa" w:w="1728"/>
          </w:tcPr>
          <w:p>
            <w:r>
              <w:t>Burger King</w:t>
            </w:r>
          </w:p>
        </w:tc>
        <w:tc>
          <w:tcPr>
            <w:tcW w:type="dxa" w:w="1728"/>
          </w:tcPr>
          <w:p>
            <w:r>
              <w:t>1140 Saint Georges Avenue, Avenel</w:t>
            </w:r>
          </w:p>
        </w:tc>
        <w:tc>
          <w:tcPr>
            <w:tcW w:type="dxa" w:w="1728"/>
          </w:tcPr>
          <w:p>
            <w:r>
              <w:t>1140 Saint Georges Avenue, Avenel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38.49</w:t>
            </w:r>
          </w:p>
        </w:tc>
      </w:tr>
      <w:tr>
        <w:tc>
          <w:tcPr>
            <w:tcW w:type="dxa" w:w="1728"/>
          </w:tcPr>
          <w:p>
            <w:r>
              <w:t>Wendy's</w:t>
            </w:r>
          </w:p>
        </w:tc>
        <w:tc>
          <w:tcPr>
            <w:tcW w:type="dxa" w:w="1728"/>
          </w:tcPr>
          <w:p>
            <w:r>
              <w:t>90 Saint Georges Avenue, Rahway</w:t>
            </w:r>
          </w:p>
        </w:tc>
        <w:tc>
          <w:tcPr>
            <w:tcW w:type="dxa" w:w="1728"/>
          </w:tcPr>
          <w:p>
            <w:r>
              <w:t>90 Saint Georges Avenue, Rahway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39.31</w:t>
            </w:r>
          </w:p>
        </w:tc>
      </w:tr>
      <w:tr>
        <w:tc>
          <w:tcPr>
            <w:tcW w:type="dxa" w:w="1728"/>
          </w:tcPr>
          <w:p>
            <w:r>
              <w:t>KFC</w:t>
            </w:r>
          </w:p>
        </w:tc>
        <w:tc>
          <w:tcPr>
            <w:tcW w:type="dxa" w:w="1728"/>
          </w:tcPr>
          <w:p>
            <w:r>
              <w:t>92 Saint Georges Avenue, Rahway</w:t>
            </w:r>
          </w:p>
        </w:tc>
        <w:tc>
          <w:tcPr>
            <w:tcW w:type="dxa" w:w="1728"/>
          </w:tcPr>
          <w:p>
            <w:r>
              <w:t>92 Saint Georges Avenue, Rahway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39.32</w:t>
            </w:r>
          </w:p>
        </w:tc>
      </w:tr>
      <w:tr>
        <w:tc>
          <w:tcPr>
            <w:tcW w:type="dxa" w:w="1728"/>
          </w:tcPr>
          <w:p>
            <w:r>
              <w:t>Indian Foods Daily Fresh Roti Store</w:t>
            </w:r>
          </w:p>
        </w:tc>
        <w:tc>
          <w:tcPr>
            <w:tcW w:type="dxa" w:w="1728"/>
          </w:tcPr>
          <w:p>
            <w:r>
              <w:t>1250 New Jersey 27, Colonia</w:t>
            </w:r>
          </w:p>
        </w:tc>
        <w:tc>
          <w:tcPr>
            <w:tcW w:type="dxa" w:w="1728"/>
          </w:tcPr>
          <w:p>
            <w:r>
              <w:t>1250 New Jersey 27, Colonia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39.17</w:t>
            </w:r>
          </w:p>
        </w:tc>
      </w:tr>
      <w:tr>
        <w:tc>
          <w:tcPr>
            <w:tcW w:type="dxa" w:w="1728"/>
          </w:tcPr>
          <w:p>
            <w:r>
              <w:t>Stewart's Drive-In</w:t>
            </w:r>
          </w:p>
        </w:tc>
        <w:tc>
          <w:tcPr>
            <w:tcW w:type="dxa" w:w="1728"/>
          </w:tcPr>
          <w:p>
            <w:r>
              <w:t>347 Jaques Avenue, Rahway</w:t>
            </w:r>
          </w:p>
        </w:tc>
        <w:tc>
          <w:tcPr>
            <w:tcW w:type="dxa" w:w="1728"/>
          </w:tcPr>
          <w:p>
            <w:r>
              <w:t>347 Jaques Avenue, Rahway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39.57</w:t>
            </w:r>
          </w:p>
        </w:tc>
      </w:tr>
      <w:tr>
        <w:tc>
          <w:tcPr>
            <w:tcW w:type="dxa" w:w="1728"/>
          </w:tcPr>
          <w:p>
            <w:r>
              <w:t>Makoto Asian Cuisine</w:t>
            </w:r>
          </w:p>
        </w:tc>
        <w:tc>
          <w:tcPr>
            <w:tcW w:type="dxa" w:w="1728"/>
          </w:tcPr>
          <w:p>
            <w:r>
              <w:t>1224 Saint Georges Avenue, Avenel</w:t>
            </w:r>
          </w:p>
        </w:tc>
        <w:tc>
          <w:tcPr>
            <w:tcW w:type="dxa" w:w="1728"/>
          </w:tcPr>
          <w:p>
            <w:r>
              <w:t>1224 Saint Georges Avenue, Avenel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38.64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49 Lincoln Highway, Edison</w:t>
            </w:r>
          </w:p>
        </w:tc>
        <w:tc>
          <w:tcPr>
            <w:tcW w:type="dxa" w:w="1728"/>
          </w:tcPr>
          <w:p>
            <w:r>
              <w:t>49 Lincoln Highway, Edison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35.63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11 Lincoln Highway, Iselin</w:t>
            </w:r>
          </w:p>
        </w:tc>
        <w:tc>
          <w:tcPr>
            <w:tcW w:type="dxa" w:w="1728"/>
          </w:tcPr>
          <w:p>
            <w:r>
              <w:t>11 Lincoln Highway, Iselin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36.52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100 Parsonage Road, Edison</w:t>
            </w:r>
          </w:p>
        </w:tc>
        <w:tc>
          <w:tcPr>
            <w:tcW w:type="dxa" w:w="1728"/>
          </w:tcPr>
          <w:p>
            <w:r>
              <w:t>100 Parsonage Road, Edison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35.78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30 New Jersey 27, Edison</w:t>
            </w:r>
          </w:p>
        </w:tc>
        <w:tc>
          <w:tcPr>
            <w:tcW w:type="dxa" w:w="1728"/>
          </w:tcPr>
          <w:p>
            <w:r>
              <w:t>30 New Jersey 27, Edison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35.52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59 New Jersey 27 Lower Floor, Edison</w:t>
            </w:r>
          </w:p>
        </w:tc>
        <w:tc>
          <w:tcPr>
            <w:tcW w:type="dxa" w:w="1728"/>
          </w:tcPr>
          <w:p>
            <w:r>
              <w:t>59 New Jersey 27 Lower Floor, Edison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35.66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21 Lincoln Highway, Edison</w:t>
            </w:r>
          </w:p>
        </w:tc>
        <w:tc>
          <w:tcPr>
            <w:tcW w:type="dxa" w:w="1728"/>
          </w:tcPr>
          <w:p>
            <w:r>
              <w:t>21 Lincoln Highway, Edison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35.49</w:t>
            </w:r>
          </w:p>
        </w:tc>
      </w:tr>
      <w:tr>
        <w:tc>
          <w:tcPr>
            <w:tcW w:type="dxa" w:w="1728"/>
          </w:tcPr>
          <w:p>
            <w:r>
              <w:t>Deeptesh</w:t>
            </w:r>
          </w:p>
        </w:tc>
        <w:tc>
          <w:tcPr>
            <w:tcW w:type="dxa" w:w="1728"/>
          </w:tcPr>
          <w:p>
            <w:r>
              <w:t>333 Thornall Street, Edison</w:t>
            </w:r>
          </w:p>
        </w:tc>
        <w:tc>
          <w:tcPr>
            <w:tcW w:type="dxa" w:w="1728"/>
          </w:tcPr>
          <w:p>
            <w:r>
              <w:t>333 Thornall Street, Edison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36.15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Essex Tpke Metro Park Station, 100 Middlesex Turnpike, Iselin</w:t>
            </w:r>
          </w:p>
        </w:tc>
        <w:tc>
          <w:tcPr>
            <w:tcW w:type="dxa" w:w="1728"/>
          </w:tcPr>
          <w:p>
            <w:r>
              <w:t>Essex Tpke Metro Park Station, 100 Middlesex Turnpike, Iselin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36.68</w:t>
            </w:r>
          </w:p>
        </w:tc>
      </w:tr>
      <w:tr>
        <w:tc>
          <w:tcPr>
            <w:tcW w:type="dxa" w:w="1728"/>
          </w:tcPr>
          <w:p>
            <w:r>
              <w:t>Cozy Tea Loft</w:t>
            </w:r>
          </w:p>
        </w:tc>
        <w:tc>
          <w:tcPr>
            <w:tcW w:type="dxa" w:w="1728"/>
          </w:tcPr>
          <w:p>
            <w:r>
              <w:t>141 New Jersey 27, Edison</w:t>
            </w:r>
          </w:p>
        </w:tc>
        <w:tc>
          <w:tcPr>
            <w:tcW w:type="dxa" w:w="1728"/>
          </w:tcPr>
          <w:p>
            <w:r>
              <w:t>141 New Jersey 27, Edison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35.96</w:t>
            </w:r>
          </w:p>
        </w:tc>
      </w:tr>
      <w:tr>
        <w:tc>
          <w:tcPr>
            <w:tcW w:type="dxa" w:w="1728"/>
          </w:tcPr>
          <w:p>
            <w:r>
              <w:t>MetroPerk Coffee</w:t>
            </w:r>
          </w:p>
        </w:tc>
        <w:tc>
          <w:tcPr>
            <w:tcW w:type="dxa" w:w="1728"/>
          </w:tcPr>
          <w:p>
            <w:r>
              <w:t>120 South Wood Avenue, Iselin</w:t>
            </w:r>
          </w:p>
        </w:tc>
        <w:tc>
          <w:tcPr>
            <w:tcW w:type="dxa" w:w="1728"/>
          </w:tcPr>
          <w:p>
            <w:r>
              <w:t>120 South Wood Avenue, Iselin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36.41</w:t>
            </w:r>
          </w:p>
        </w:tc>
      </w:tr>
      <w:tr>
        <w:tc>
          <w:tcPr>
            <w:tcW w:type="dxa" w:w="1728"/>
          </w:tcPr>
          <w:p>
            <w:r>
              <w:t>Atul Bakery | Oak Tree Rd | Edison</w:t>
            </w:r>
          </w:p>
        </w:tc>
        <w:tc>
          <w:tcPr>
            <w:tcW w:type="dxa" w:w="1728"/>
          </w:tcPr>
          <w:p>
            <w:r>
              <w:t>1655 Oak Tree Road Suite 255, Edison</w:t>
            </w:r>
          </w:p>
        </w:tc>
        <w:tc>
          <w:tcPr>
            <w:tcW w:type="dxa" w:w="1728"/>
          </w:tcPr>
          <w:p>
            <w:r>
              <w:t>1655 Oak Tree Road Suite 255, Edison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36.52</w:t>
            </w:r>
          </w:p>
        </w:tc>
      </w:tr>
      <w:tr>
        <w:tc>
          <w:tcPr>
            <w:tcW w:type="dxa" w:w="1728"/>
          </w:tcPr>
          <w:p>
            <w:r>
              <w:t>Happy Dayz - Ice Cream Shop in Edison</w:t>
            </w:r>
          </w:p>
        </w:tc>
        <w:tc>
          <w:tcPr>
            <w:tcW w:type="dxa" w:w="1728"/>
          </w:tcPr>
          <w:p>
            <w:r>
              <w:t>1665 Oak Tree Road #260, Edison</w:t>
            </w:r>
          </w:p>
        </w:tc>
        <w:tc>
          <w:tcPr>
            <w:tcW w:type="dxa" w:w="1728"/>
          </w:tcPr>
          <w:p>
            <w:r>
              <w:t>1665 Oak Tree Road #260, Edison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36.52</w:t>
            </w:r>
          </w:p>
        </w:tc>
      </w:tr>
      <w:tr>
        <w:tc>
          <w:tcPr>
            <w:tcW w:type="dxa" w:w="1728"/>
          </w:tcPr>
          <w:p>
            <w:r>
              <w:t>Frappe Joe Coffee Roasters</w:t>
            </w:r>
          </w:p>
        </w:tc>
        <w:tc>
          <w:tcPr>
            <w:tcW w:type="dxa" w:w="1728"/>
          </w:tcPr>
          <w:p>
            <w:r>
              <w:t>1 New Jersey 27 #1, Edison</w:t>
            </w:r>
          </w:p>
        </w:tc>
        <w:tc>
          <w:tcPr>
            <w:tcW w:type="dxa" w:w="1728"/>
          </w:tcPr>
          <w:p>
            <w:r>
              <w:t>1 New Jersey 27 #1, Edison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35.45</w:t>
            </w:r>
          </w:p>
        </w:tc>
      </w:tr>
      <w:tr>
        <w:tc>
          <w:tcPr>
            <w:tcW w:type="dxa" w:w="1728"/>
          </w:tcPr>
          <w:p>
            <w:r>
              <w:t>Ming</w:t>
            </w:r>
          </w:p>
        </w:tc>
        <w:tc>
          <w:tcPr>
            <w:tcW w:type="dxa" w:w="1728"/>
          </w:tcPr>
          <w:p>
            <w:r>
              <w:t>1655-185 Oak Tree Road, Edison</w:t>
            </w:r>
          </w:p>
        </w:tc>
        <w:tc>
          <w:tcPr>
            <w:tcW w:type="dxa" w:w="1728"/>
          </w:tcPr>
          <w:p>
            <w:r>
              <w:t>1655-185 Oak Tree Road, Edison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36.51</w:t>
            </w:r>
          </w:p>
        </w:tc>
      </w:tr>
      <w:tr>
        <w:tc>
          <w:tcPr>
            <w:tcW w:type="dxa" w:w="1728"/>
          </w:tcPr>
          <w:p>
            <w:r>
              <w:t>SARAVANAA BHAVAN</w:t>
            </w:r>
          </w:p>
        </w:tc>
        <w:tc>
          <w:tcPr>
            <w:tcW w:type="dxa" w:w="1728"/>
          </w:tcPr>
          <w:p>
            <w:r>
              <w:t>149 Wood Avenue, Edison</w:t>
            </w:r>
          </w:p>
        </w:tc>
        <w:tc>
          <w:tcPr>
            <w:tcW w:type="dxa" w:w="1728"/>
          </w:tcPr>
          <w:p>
            <w:r>
              <w:t>149 Wood Avenue, Edison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36.63</w:t>
            </w:r>
          </w:p>
        </w:tc>
      </w:tr>
      <w:tr>
        <w:tc>
          <w:tcPr>
            <w:tcW w:type="dxa" w:w="1728"/>
          </w:tcPr>
          <w:p>
            <w:r>
              <w:t>Rasoi II Restaurant</w:t>
            </w:r>
          </w:p>
        </w:tc>
        <w:tc>
          <w:tcPr>
            <w:tcW w:type="dxa" w:w="1728"/>
          </w:tcPr>
          <w:p>
            <w:r>
              <w:t>1567 Oak Tree Road, Woodbridge Township</w:t>
            </w:r>
          </w:p>
        </w:tc>
        <w:tc>
          <w:tcPr>
            <w:tcW w:type="dxa" w:w="1728"/>
          </w:tcPr>
          <w:p>
            <w:r>
              <w:t>1567 Oak Tree Road, Woodbridge Township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36.75</w:t>
            </w:r>
          </w:p>
        </w:tc>
      </w:tr>
      <w:tr>
        <w:tc>
          <w:tcPr>
            <w:tcW w:type="dxa" w:w="1728"/>
          </w:tcPr>
          <w:p>
            <w:r>
              <w:t>Dimple's Bombay Talk</w:t>
            </w:r>
          </w:p>
        </w:tc>
        <w:tc>
          <w:tcPr>
            <w:tcW w:type="dxa" w:w="1728"/>
          </w:tcPr>
          <w:p>
            <w:r>
              <w:t>1358 Oak Tree Road #5, Iselin</w:t>
            </w:r>
          </w:p>
        </w:tc>
        <w:tc>
          <w:tcPr>
            <w:tcW w:type="dxa" w:w="1728"/>
          </w:tcPr>
          <w:p>
            <w:r>
              <w:t>1358 Oak Tree Road #5, Iselin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37.1</w:t>
            </w:r>
          </w:p>
        </w:tc>
      </w:tr>
      <w:tr>
        <w:tc>
          <w:tcPr>
            <w:tcW w:type="dxa" w:w="1728"/>
          </w:tcPr>
          <w:p>
            <w:r>
              <w:t>LouCas</w:t>
            </w:r>
          </w:p>
        </w:tc>
        <w:tc>
          <w:tcPr>
            <w:tcW w:type="dxa" w:w="1728"/>
          </w:tcPr>
          <w:p>
            <w:r>
              <w:t>9 Lincoln Highway, Edison</w:t>
            </w:r>
          </w:p>
        </w:tc>
        <w:tc>
          <w:tcPr>
            <w:tcW w:type="dxa" w:w="1728"/>
          </w:tcPr>
          <w:p>
            <w:r>
              <w:t>9 Lincoln Highway, Edison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35.46</w:t>
            </w:r>
          </w:p>
        </w:tc>
      </w:tr>
      <w:tr>
        <w:tc>
          <w:tcPr>
            <w:tcW w:type="dxa" w:w="1728"/>
          </w:tcPr>
          <w:p>
            <w:r>
              <w:t>Meemah</w:t>
            </w:r>
          </w:p>
        </w:tc>
        <w:tc>
          <w:tcPr>
            <w:tcW w:type="dxa" w:w="1728"/>
          </w:tcPr>
          <w:p>
            <w:r>
              <w:t>9 Lincoln Highway, Edison</w:t>
            </w:r>
          </w:p>
        </w:tc>
        <w:tc>
          <w:tcPr>
            <w:tcW w:type="dxa" w:w="1728"/>
          </w:tcPr>
          <w:p>
            <w:r>
              <w:t>9 Lincoln Highway, Edison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35.49</w:t>
            </w:r>
          </w:p>
        </w:tc>
      </w:tr>
      <w:tr>
        <w:tc>
          <w:tcPr>
            <w:tcW w:type="dxa" w:w="1728"/>
          </w:tcPr>
          <w:p>
            <w:r>
              <w:t>Mithaas</w:t>
            </w:r>
          </w:p>
        </w:tc>
        <w:tc>
          <w:tcPr>
            <w:tcW w:type="dxa" w:w="1728"/>
          </w:tcPr>
          <w:p>
            <w:r>
              <w:t>1655-170 Oak Tree Road, Edison</w:t>
            </w:r>
          </w:p>
        </w:tc>
        <w:tc>
          <w:tcPr>
            <w:tcW w:type="dxa" w:w="1728"/>
          </w:tcPr>
          <w:p>
            <w:r>
              <w:t>1655-170 Oak Tree Road, Edison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36.51</w:t>
            </w:r>
          </w:p>
        </w:tc>
      </w:tr>
      <w:tr>
        <w:tc>
          <w:tcPr>
            <w:tcW w:type="dxa" w:w="1728"/>
          </w:tcPr>
          <w:p>
            <w:r>
              <w:t>Moghul Restaurant</w:t>
            </w:r>
          </w:p>
        </w:tc>
        <w:tc>
          <w:tcPr>
            <w:tcW w:type="dxa" w:w="1728"/>
          </w:tcPr>
          <w:p>
            <w:r>
              <w:t>1655 Oak Tree Road, Edison</w:t>
            </w:r>
          </w:p>
        </w:tc>
        <w:tc>
          <w:tcPr>
            <w:tcW w:type="dxa" w:w="1728"/>
          </w:tcPr>
          <w:p>
            <w:r>
              <w:t>1655 Oak Tree Road, Edison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36.5</w:t>
            </w:r>
          </w:p>
        </w:tc>
      </w:tr>
      <w:tr>
        <w:tc>
          <w:tcPr>
            <w:tcW w:type="dxa" w:w="1728"/>
          </w:tcPr>
          <w:p>
            <w:r>
              <w:t>Chili's Grill &amp; Bar</w:t>
            </w:r>
          </w:p>
        </w:tc>
        <w:tc>
          <w:tcPr>
            <w:tcW w:type="dxa" w:w="1728"/>
          </w:tcPr>
          <w:p>
            <w:r>
              <w:t>1655 Oak Tree Road, Edison</w:t>
            </w:r>
          </w:p>
        </w:tc>
        <w:tc>
          <w:tcPr>
            <w:tcW w:type="dxa" w:w="1728"/>
          </w:tcPr>
          <w:p>
            <w:r>
              <w:t>1655 Oak Tree Road, Edison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36.51</w:t>
            </w:r>
          </w:p>
        </w:tc>
      </w:tr>
      <w:tr>
        <w:tc>
          <w:tcPr>
            <w:tcW w:type="dxa" w:w="1728"/>
          </w:tcPr>
          <w:p>
            <w:r>
              <w:t>Shalimar King of Sweets &amp; Restaurant</w:t>
            </w:r>
          </w:p>
        </w:tc>
        <w:tc>
          <w:tcPr>
            <w:tcW w:type="dxa" w:w="1728"/>
          </w:tcPr>
          <w:p>
            <w:r>
              <w:t>1335 Oak Tree Road, Iselin</w:t>
            </w:r>
          </w:p>
        </w:tc>
        <w:tc>
          <w:tcPr>
            <w:tcW w:type="dxa" w:w="1728"/>
          </w:tcPr>
          <w:p>
            <w:r>
              <w:t>1335 Oak Tree Road, Iselin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37.15</w:t>
            </w:r>
          </w:p>
        </w:tc>
      </w:tr>
      <w:tr>
        <w:tc>
          <w:tcPr>
            <w:tcW w:type="dxa" w:w="1728"/>
          </w:tcPr>
          <w:p>
            <w:r>
              <w:t>Paradise Biryani Pointe</w:t>
            </w:r>
          </w:p>
        </w:tc>
        <w:tc>
          <w:tcPr>
            <w:tcW w:type="dxa" w:w="1728"/>
          </w:tcPr>
          <w:p>
            <w:r>
              <w:t>1677 Oak Tree Road, Edison</w:t>
            </w:r>
          </w:p>
        </w:tc>
        <w:tc>
          <w:tcPr>
            <w:tcW w:type="dxa" w:w="1728"/>
          </w:tcPr>
          <w:p>
            <w:r>
              <w:t>1677 Oak Tree Road, Edison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36.49</w:t>
            </w:r>
          </w:p>
        </w:tc>
      </w:tr>
      <w:tr>
        <w:tc>
          <w:tcPr>
            <w:tcW w:type="dxa" w:w="1728"/>
          </w:tcPr>
          <w:p>
            <w:r>
              <w:t>Dimple's Khasiyat Restaurant</w:t>
            </w:r>
          </w:p>
        </w:tc>
        <w:tc>
          <w:tcPr>
            <w:tcW w:type="dxa" w:w="1728"/>
          </w:tcPr>
          <w:p>
            <w:r>
              <w:t>77 Middlesex Avenue, Iselin</w:t>
            </w:r>
          </w:p>
        </w:tc>
        <w:tc>
          <w:tcPr>
            <w:tcW w:type="dxa" w:w="1728"/>
          </w:tcPr>
          <w:p>
            <w:r>
              <w:t>77 Middlesex Avenue, Iselin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37.19</w:t>
            </w:r>
          </w:p>
        </w:tc>
      </w:tr>
      <w:tr>
        <w:tc>
          <w:tcPr>
            <w:tcW w:type="dxa" w:w="1728"/>
          </w:tcPr>
          <w:p>
            <w:r>
              <w:t>Dhaba Edison</w:t>
            </w:r>
          </w:p>
        </w:tc>
        <w:tc>
          <w:tcPr>
            <w:tcW w:type="dxa" w:w="1728"/>
          </w:tcPr>
          <w:p>
            <w:r>
              <w:t>1673 Oak Tree Road, Edison</w:t>
            </w:r>
          </w:p>
        </w:tc>
        <w:tc>
          <w:tcPr>
            <w:tcW w:type="dxa" w:w="1728"/>
          </w:tcPr>
          <w:p>
            <w:r>
              <w:t>1673 Oak Tree Road, Edison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36.5</w:t>
            </w:r>
          </w:p>
        </w:tc>
      </w:tr>
      <w:tr>
        <w:tc>
          <w:tcPr>
            <w:tcW w:type="dxa" w:w="1728"/>
          </w:tcPr>
          <w:p>
            <w:r>
              <w:t>Dakshin Express</w:t>
            </w:r>
          </w:p>
        </w:tc>
        <w:tc>
          <w:tcPr>
            <w:tcW w:type="dxa" w:w="1728"/>
          </w:tcPr>
          <w:p>
            <w:r>
              <w:t>1689 Oak Tree Road, Edison</w:t>
            </w:r>
          </w:p>
        </w:tc>
        <w:tc>
          <w:tcPr>
            <w:tcW w:type="dxa" w:w="1728"/>
          </w:tcPr>
          <w:p>
            <w:r>
              <w:t>1689 Oak Tree Road, Edison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36.5</w:t>
            </w:r>
          </w:p>
        </w:tc>
      </w:tr>
      <w:tr>
        <w:tc>
          <w:tcPr>
            <w:tcW w:type="dxa" w:w="1728"/>
          </w:tcPr>
          <w:p>
            <w:r>
              <w:t>Brooklyn Boys Pizza &amp; Deli</w:t>
            </w:r>
          </w:p>
        </w:tc>
        <w:tc>
          <w:tcPr>
            <w:tcW w:type="dxa" w:w="1728"/>
          </w:tcPr>
          <w:p>
            <w:r>
              <w:t>9 Lincoln Highway, Edison</w:t>
            </w:r>
          </w:p>
        </w:tc>
        <w:tc>
          <w:tcPr>
            <w:tcW w:type="dxa" w:w="1728"/>
          </w:tcPr>
          <w:p>
            <w:r>
              <w:t>9 Lincoln Highway, Edison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35.5</w:t>
            </w:r>
          </w:p>
        </w:tc>
      </w:tr>
      <w:tr>
        <w:tc>
          <w:tcPr>
            <w:tcW w:type="dxa" w:w="1728"/>
          </w:tcPr>
          <w:p>
            <w:r>
              <w:t>Domino's Pizza</w:t>
            </w:r>
          </w:p>
        </w:tc>
        <w:tc>
          <w:tcPr>
            <w:tcW w:type="dxa" w:w="1728"/>
          </w:tcPr>
          <w:p>
            <w:r>
              <w:t>135 New Jersey 27, Edison</w:t>
            </w:r>
          </w:p>
        </w:tc>
        <w:tc>
          <w:tcPr>
            <w:tcW w:type="dxa" w:w="1728"/>
          </w:tcPr>
          <w:p>
            <w:r>
              <w:t>135 New Jersey 27, Edison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35.95</w:t>
            </w:r>
          </w:p>
        </w:tc>
      </w:tr>
      <w:tr>
        <w:tc>
          <w:tcPr>
            <w:tcW w:type="dxa" w:w="1728"/>
          </w:tcPr>
          <w:p>
            <w:r>
              <w:t>Sukhadia's Edison- Fresh Kitchen &amp; Indian Bistro</w:t>
            </w:r>
          </w:p>
        </w:tc>
        <w:tc>
          <w:tcPr>
            <w:tcW w:type="dxa" w:w="1728"/>
          </w:tcPr>
          <w:p>
            <w:r>
              <w:t>1507 Oak Tree Road, Iselin</w:t>
            </w:r>
          </w:p>
        </w:tc>
        <w:tc>
          <w:tcPr>
            <w:tcW w:type="dxa" w:w="1728"/>
          </w:tcPr>
          <w:p>
            <w:r>
              <w:t>1507 Oak Tree Road, Iselin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36.84</w:t>
            </w:r>
          </w:p>
        </w:tc>
      </w:tr>
      <w:tr>
        <w:tc>
          <w:tcPr>
            <w:tcW w:type="dxa" w:w="1728"/>
          </w:tcPr>
          <w:p>
            <w:r>
              <w:t>Papa Johns Pizza</w:t>
            </w:r>
          </w:p>
        </w:tc>
        <w:tc>
          <w:tcPr>
            <w:tcW w:type="dxa" w:w="1728"/>
          </w:tcPr>
          <w:p>
            <w:r>
              <w:t>52 Lincoln Highway, Edison</w:t>
            </w:r>
          </w:p>
        </w:tc>
        <w:tc>
          <w:tcPr>
            <w:tcW w:type="dxa" w:w="1728"/>
          </w:tcPr>
          <w:p>
            <w:r>
              <w:t>52 Lincoln Highway, Edison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35.62</w:t>
            </w:r>
          </w:p>
        </w:tc>
      </w:tr>
      <w:tr>
        <w:tc>
          <w:tcPr>
            <w:tcW w:type="dxa" w:w="1728"/>
          </w:tcPr>
          <w:p>
            <w:r>
              <w:t>Calcutta Wok</w:t>
            </w:r>
          </w:p>
        </w:tc>
        <w:tc>
          <w:tcPr>
            <w:tcW w:type="dxa" w:w="1728"/>
          </w:tcPr>
          <w:p>
            <w:r>
              <w:t>1585 Oak Tree Road, Iselin</w:t>
            </w:r>
          </w:p>
        </w:tc>
        <w:tc>
          <w:tcPr>
            <w:tcW w:type="dxa" w:w="1728"/>
          </w:tcPr>
          <w:p>
            <w:r>
              <w:t>1585 Oak Tree Road, Iselin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36.72</w:t>
            </w:r>
          </w:p>
        </w:tc>
      </w:tr>
      <w:tr>
        <w:tc>
          <w:tcPr>
            <w:tcW w:type="dxa" w:w="1728"/>
          </w:tcPr>
          <w:p>
            <w:r>
              <w:t>Brewed Awakening</w:t>
            </w:r>
          </w:p>
        </w:tc>
        <w:tc>
          <w:tcPr>
            <w:tcW w:type="dxa" w:w="1728"/>
          </w:tcPr>
          <w:p>
            <w:r>
              <w:t>417 Main Street, Metuchen</w:t>
            </w:r>
          </w:p>
        </w:tc>
        <w:tc>
          <w:tcPr>
            <w:tcW w:type="dxa" w:w="1728"/>
          </w:tcPr>
          <w:p>
            <w:r>
              <w:t>417 Main Street, Metuchen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34.19</w:t>
            </w:r>
          </w:p>
        </w:tc>
      </w:tr>
      <w:tr>
        <w:tc>
          <w:tcPr>
            <w:tcW w:type="dxa" w:w="1728"/>
          </w:tcPr>
          <w:p>
            <w:r>
              <w:t>Hatch44 Cafe</w:t>
            </w:r>
          </w:p>
        </w:tc>
        <w:tc>
          <w:tcPr>
            <w:tcW w:type="dxa" w:w="1728"/>
          </w:tcPr>
          <w:p>
            <w:r>
              <w:t>25 New Street, Metuchen</w:t>
            </w:r>
          </w:p>
        </w:tc>
        <w:tc>
          <w:tcPr>
            <w:tcW w:type="dxa" w:w="1728"/>
          </w:tcPr>
          <w:p>
            <w:r>
              <w:t>25 New Street, Metuchen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34.15</w:t>
            </w:r>
          </w:p>
        </w:tc>
      </w:tr>
      <w:tr>
        <w:tc>
          <w:tcPr>
            <w:tcW w:type="dxa" w:w="1728"/>
          </w:tcPr>
          <w:p>
            <w:r>
              <w:t>Café Paris</w:t>
            </w:r>
          </w:p>
        </w:tc>
        <w:tc>
          <w:tcPr>
            <w:tcW w:type="dxa" w:w="1728"/>
          </w:tcPr>
          <w:p>
            <w:r>
              <w:t>439 Main Street, Metuchen</w:t>
            </w:r>
          </w:p>
        </w:tc>
        <w:tc>
          <w:tcPr>
            <w:tcW w:type="dxa" w:w="1728"/>
          </w:tcPr>
          <w:p>
            <w:r>
              <w:t>439 Main Street, Metuchen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34.21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720 Middlesex Avenue, Metuchen</w:t>
            </w:r>
          </w:p>
        </w:tc>
        <w:tc>
          <w:tcPr>
            <w:tcW w:type="dxa" w:w="1728"/>
          </w:tcPr>
          <w:p>
            <w:r>
              <w:t>720 Middlesex Avenue, Metuchen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33.79</w:t>
            </w:r>
          </w:p>
        </w:tc>
      </w:tr>
      <w:tr>
        <w:tc>
          <w:tcPr>
            <w:tcW w:type="dxa" w:w="1728"/>
          </w:tcPr>
          <w:p>
            <w:r>
              <w:t>WFM Coffee Bar</w:t>
            </w:r>
          </w:p>
        </w:tc>
        <w:tc>
          <w:tcPr>
            <w:tcW w:type="dxa" w:w="1728"/>
          </w:tcPr>
          <w:p>
            <w:r>
              <w:t>645 Middlesex Avenue, Metuchen</w:t>
            </w:r>
          </w:p>
        </w:tc>
        <w:tc>
          <w:tcPr>
            <w:tcW w:type="dxa" w:w="1728"/>
          </w:tcPr>
          <w:p>
            <w:r>
              <w:t>645 Middlesex Avenue, Metuchen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33.94</w:t>
            </w:r>
          </w:p>
        </w:tc>
      </w:tr>
      <w:tr>
        <w:tc>
          <w:tcPr>
            <w:tcW w:type="dxa" w:w="1728"/>
          </w:tcPr>
          <w:p>
            <w:r>
              <w:t>Latin Port</w:t>
            </w:r>
          </w:p>
        </w:tc>
        <w:tc>
          <w:tcPr>
            <w:tcW w:type="dxa" w:w="1728"/>
          </w:tcPr>
          <w:p>
            <w:r>
              <w:t>333 Lake Avenue, Metuchen</w:t>
            </w:r>
          </w:p>
        </w:tc>
        <w:tc>
          <w:tcPr>
            <w:tcW w:type="dxa" w:w="1728"/>
          </w:tcPr>
          <w:p>
            <w:r>
              <w:t>333 Lake Avenue, Metuchen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34.01</w:t>
            </w:r>
          </w:p>
        </w:tc>
      </w:tr>
      <w:tr>
        <w:tc>
          <w:tcPr>
            <w:tcW w:type="dxa" w:w="1728"/>
          </w:tcPr>
          <w:p>
            <w:r>
              <w:t>AwesomeYo’s Kitchen</w:t>
            </w:r>
          </w:p>
        </w:tc>
        <w:tc>
          <w:tcPr>
            <w:tcW w:type="dxa" w:w="1728"/>
          </w:tcPr>
          <w:p>
            <w:r>
              <w:t>50 Pearl Street, Metuchen</w:t>
            </w:r>
          </w:p>
        </w:tc>
        <w:tc>
          <w:tcPr>
            <w:tcW w:type="dxa" w:w="1728"/>
          </w:tcPr>
          <w:p>
            <w:r>
              <w:t>50 Pearl Street, Metuchen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34.15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2193 Route 27 In Lukoil, Edison</w:t>
            </w:r>
          </w:p>
        </w:tc>
        <w:tc>
          <w:tcPr>
            <w:tcW w:type="dxa" w:w="1728"/>
          </w:tcPr>
          <w:p>
            <w:r>
              <w:t>2193 Route 27 In Lukoil, Edison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33.25</w:t>
            </w:r>
          </w:p>
        </w:tc>
      </w:tr>
      <w:tr>
        <w:tc>
          <w:tcPr>
            <w:tcW w:type="dxa" w:w="1728"/>
          </w:tcPr>
          <w:p>
            <w:r>
              <w:t>Lola Latin Bistro</w:t>
            </w:r>
          </w:p>
        </w:tc>
        <w:tc>
          <w:tcPr>
            <w:tcW w:type="dxa" w:w="1728"/>
          </w:tcPr>
          <w:p>
            <w:r>
              <w:t>87 Central Avenue, Metuchen</w:t>
            </w:r>
          </w:p>
        </w:tc>
        <w:tc>
          <w:tcPr>
            <w:tcW w:type="dxa" w:w="1728"/>
          </w:tcPr>
          <w:p>
            <w:r>
              <w:t>87 Central Avenue, Metuchen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33.95</w:t>
            </w:r>
          </w:p>
        </w:tc>
      </w:tr>
      <w:tr>
        <w:tc>
          <w:tcPr>
            <w:tcW w:type="dxa" w:w="1728"/>
          </w:tcPr>
          <w:p>
            <w:r>
              <w:t>Hailey's Harp &amp; Pub</w:t>
            </w:r>
          </w:p>
        </w:tc>
        <w:tc>
          <w:tcPr>
            <w:tcW w:type="dxa" w:w="1728"/>
          </w:tcPr>
          <w:p>
            <w:r>
              <w:t>400 Main Street, Metuchen</w:t>
            </w:r>
          </w:p>
        </w:tc>
        <w:tc>
          <w:tcPr>
            <w:tcW w:type="dxa" w:w="1728"/>
          </w:tcPr>
          <w:p>
            <w:r>
              <w:t>400 Main Street, Metuchen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34.21</w:t>
            </w:r>
          </w:p>
        </w:tc>
      </w:tr>
      <w:tr>
        <w:tc>
          <w:tcPr>
            <w:tcW w:type="dxa" w:w="1728"/>
          </w:tcPr>
          <w:p>
            <w:r>
              <w:t>Metuchen Inn</w:t>
            </w:r>
          </w:p>
        </w:tc>
        <w:tc>
          <w:tcPr>
            <w:tcW w:type="dxa" w:w="1728"/>
          </w:tcPr>
          <w:p>
            <w:r>
              <w:t>424 Middlesex Avenue, Metuchen</w:t>
            </w:r>
          </w:p>
        </w:tc>
        <w:tc>
          <w:tcPr>
            <w:tcW w:type="dxa" w:w="1728"/>
          </w:tcPr>
          <w:p>
            <w:r>
              <w:t>424 Middlesex Avenue, Metuchen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34.44</w:t>
            </w:r>
          </w:p>
        </w:tc>
      </w:tr>
      <w:tr>
        <w:tc>
          <w:tcPr>
            <w:tcW w:type="dxa" w:w="1728"/>
          </w:tcPr>
          <w:p>
            <w:r>
              <w:t>La Rosa's Pizza Metuchen</w:t>
            </w:r>
          </w:p>
        </w:tc>
        <w:tc>
          <w:tcPr>
            <w:tcW w:type="dxa" w:w="1728"/>
          </w:tcPr>
          <w:p>
            <w:r>
              <w:t>335 Lake Avenue, Metuchen</w:t>
            </w:r>
          </w:p>
        </w:tc>
        <w:tc>
          <w:tcPr>
            <w:tcW w:type="dxa" w:w="1728"/>
          </w:tcPr>
          <w:p>
            <w:r>
              <w:t>335 Lake Avenue, Metuchen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34.01</w:t>
            </w:r>
          </w:p>
        </w:tc>
      </w:tr>
      <w:tr>
        <w:tc>
          <w:tcPr>
            <w:tcW w:type="dxa" w:w="1728"/>
          </w:tcPr>
          <w:p>
            <w:r>
              <w:t>Fresco by Jimmy</w:t>
            </w:r>
          </w:p>
        </w:tc>
        <w:tc>
          <w:tcPr>
            <w:tcW w:type="dxa" w:w="1728"/>
          </w:tcPr>
          <w:p>
            <w:r>
              <w:t>456 Main Street, Metuchen</w:t>
            </w:r>
          </w:p>
        </w:tc>
        <w:tc>
          <w:tcPr>
            <w:tcW w:type="dxa" w:w="1728"/>
          </w:tcPr>
          <w:p>
            <w:r>
              <w:t>456 Main Street, Metuchen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34.24</w:t>
            </w:r>
          </w:p>
        </w:tc>
      </w:tr>
      <w:tr>
        <w:tc>
          <w:tcPr>
            <w:tcW w:type="dxa" w:w="1728"/>
          </w:tcPr>
          <w:p>
            <w:r>
              <w:t>Comida Fresca</w:t>
            </w:r>
          </w:p>
        </w:tc>
        <w:tc>
          <w:tcPr>
            <w:tcW w:type="dxa" w:w="1728"/>
          </w:tcPr>
          <w:p>
            <w:r>
              <w:t>645 Middlesex Avenue, Metuchen</w:t>
            </w:r>
          </w:p>
        </w:tc>
        <w:tc>
          <w:tcPr>
            <w:tcW w:type="dxa" w:w="1728"/>
          </w:tcPr>
          <w:p>
            <w:r>
              <w:t>645 Middlesex Avenue, Metuchen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33.92</w:t>
            </w:r>
          </w:p>
        </w:tc>
      </w:tr>
      <w:tr>
        <w:tc>
          <w:tcPr>
            <w:tcW w:type="dxa" w:w="1728"/>
          </w:tcPr>
          <w:p>
            <w:r>
              <w:t>Brown Stone Bar &amp; Grill</w:t>
            </w:r>
          </w:p>
        </w:tc>
        <w:tc>
          <w:tcPr>
            <w:tcW w:type="dxa" w:w="1728"/>
          </w:tcPr>
          <w:p>
            <w:r>
              <w:t>932 Middlesex Avenue, Metuchen</w:t>
            </w:r>
          </w:p>
        </w:tc>
        <w:tc>
          <w:tcPr>
            <w:tcW w:type="dxa" w:w="1728"/>
          </w:tcPr>
          <w:p>
            <w:r>
              <w:t>932 Middlesex Avenue, Metuchen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33.43</w:t>
            </w:r>
          </w:p>
        </w:tc>
      </w:tr>
      <w:tr>
        <w:tc>
          <w:tcPr>
            <w:tcW w:type="dxa" w:w="1728"/>
          </w:tcPr>
          <w:p>
            <w:r>
              <w:t>Phattra Thai Restaurant</w:t>
            </w:r>
          </w:p>
        </w:tc>
        <w:tc>
          <w:tcPr>
            <w:tcW w:type="dxa" w:w="1728"/>
          </w:tcPr>
          <w:p>
            <w:r>
              <w:t>426 Main Street, Metuchen</w:t>
            </w:r>
          </w:p>
        </w:tc>
        <w:tc>
          <w:tcPr>
            <w:tcW w:type="dxa" w:w="1728"/>
          </w:tcPr>
          <w:p>
            <w:r>
              <w:t>426 Main Street, Metuchen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34.23</w:t>
            </w:r>
          </w:p>
        </w:tc>
      </w:tr>
      <w:tr>
        <w:tc>
          <w:tcPr>
            <w:tcW w:type="dxa" w:w="1728"/>
          </w:tcPr>
          <w:p>
            <w:r>
              <w:t>Fusha Asian Bistro &amp; Sushi</w:t>
            </w:r>
          </w:p>
        </w:tc>
        <w:tc>
          <w:tcPr>
            <w:tcW w:type="dxa" w:w="1728"/>
          </w:tcPr>
          <w:p>
            <w:r>
              <w:t>452 Main Street, Metuchen</w:t>
            </w:r>
          </w:p>
        </w:tc>
        <w:tc>
          <w:tcPr>
            <w:tcW w:type="dxa" w:w="1728"/>
          </w:tcPr>
          <w:p>
            <w:r>
              <w:t>452 Main Street, Metuchen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34.24</w:t>
            </w:r>
          </w:p>
        </w:tc>
      </w:tr>
      <w:tr>
        <w:tc>
          <w:tcPr>
            <w:tcW w:type="dxa" w:w="1728"/>
          </w:tcPr>
          <w:p>
            <w:r>
              <w:t>Mangia Toscano</w:t>
            </w:r>
          </w:p>
        </w:tc>
        <w:tc>
          <w:tcPr>
            <w:tcW w:type="dxa" w:w="1728"/>
          </w:tcPr>
          <w:p>
            <w:r>
              <w:t>422 Main Street, Metuchen</w:t>
            </w:r>
          </w:p>
        </w:tc>
        <w:tc>
          <w:tcPr>
            <w:tcW w:type="dxa" w:w="1728"/>
          </w:tcPr>
          <w:p>
            <w:r>
              <w:t>422 Main Street, Metuchen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34.22</w:t>
            </w:r>
          </w:p>
        </w:tc>
      </w:tr>
      <w:tr>
        <w:tc>
          <w:tcPr>
            <w:tcW w:type="dxa" w:w="1728"/>
          </w:tcPr>
          <w:p>
            <w:r>
              <w:t>The Parlor at Hailey's</w:t>
            </w:r>
          </w:p>
        </w:tc>
        <w:tc>
          <w:tcPr>
            <w:tcW w:type="dxa" w:w="1728"/>
          </w:tcPr>
          <w:p>
            <w:r>
              <w:t>15 Station Place, Metuchen</w:t>
            </w:r>
          </w:p>
        </w:tc>
        <w:tc>
          <w:tcPr>
            <w:tcW w:type="dxa" w:w="1728"/>
          </w:tcPr>
          <w:p>
            <w:r>
              <w:t>15 Station Place, Metuchen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34.23</w:t>
            </w:r>
          </w:p>
        </w:tc>
      </w:tr>
      <w:tr>
        <w:tc>
          <w:tcPr>
            <w:tcW w:type="dxa" w:w="1728"/>
          </w:tcPr>
          <w:p>
            <w:r>
              <w:t>Marco's Deli</w:t>
            </w:r>
          </w:p>
        </w:tc>
        <w:tc>
          <w:tcPr>
            <w:tcW w:type="dxa" w:w="1728"/>
          </w:tcPr>
          <w:p>
            <w:r>
              <w:t>214 Main Street, Metuchen</w:t>
            </w:r>
          </w:p>
        </w:tc>
        <w:tc>
          <w:tcPr>
            <w:tcW w:type="dxa" w:w="1728"/>
          </w:tcPr>
          <w:p>
            <w:r>
              <w:t>214 Main Street, Metuchen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33.96</w:t>
            </w:r>
          </w:p>
        </w:tc>
      </w:tr>
      <w:tr>
        <w:tc>
          <w:tcPr>
            <w:tcW w:type="dxa" w:w="1728"/>
          </w:tcPr>
          <w:p>
            <w:r>
              <w:t>Orchid Kosher</w:t>
            </w:r>
          </w:p>
        </w:tc>
        <w:tc>
          <w:tcPr>
            <w:tcW w:type="dxa" w:w="1728"/>
          </w:tcPr>
          <w:p>
            <w:r>
              <w:t>455 Main Street, Metuchen</w:t>
            </w:r>
          </w:p>
        </w:tc>
        <w:tc>
          <w:tcPr>
            <w:tcW w:type="dxa" w:w="1728"/>
          </w:tcPr>
          <w:p>
            <w:r>
              <w:t>455 Main Street, Metuchen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34.22</w:t>
            </w:r>
          </w:p>
        </w:tc>
      </w:tr>
      <w:tr>
        <w:tc>
          <w:tcPr>
            <w:tcW w:type="dxa" w:w="1728"/>
          </w:tcPr>
          <w:p>
            <w:r>
              <w:t>Sushi Suzuki</w:t>
            </w:r>
          </w:p>
        </w:tc>
        <w:tc>
          <w:tcPr>
            <w:tcW w:type="dxa" w:w="1728"/>
          </w:tcPr>
          <w:p>
            <w:r>
              <w:t>15 New Street #1813, Metuchen</w:t>
            </w:r>
          </w:p>
        </w:tc>
        <w:tc>
          <w:tcPr>
            <w:tcW w:type="dxa" w:w="1728"/>
          </w:tcPr>
          <w:p>
            <w:r>
              <w:t>15 New Street #1813, Metuchen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34.17</w:t>
            </w:r>
          </w:p>
        </w:tc>
      </w:tr>
      <w:tr>
        <w:tc>
          <w:tcPr>
            <w:tcW w:type="dxa" w:w="1728"/>
          </w:tcPr>
          <w:p>
            <w:r>
              <w:t>Antonio's Brick Oven Pizza</w:t>
            </w:r>
          </w:p>
        </w:tc>
        <w:tc>
          <w:tcPr>
            <w:tcW w:type="dxa" w:w="1728"/>
          </w:tcPr>
          <w:p>
            <w:r>
              <w:t>453 Main Street, Metuchen</w:t>
            </w:r>
          </w:p>
        </w:tc>
        <w:tc>
          <w:tcPr>
            <w:tcW w:type="dxa" w:w="1728"/>
          </w:tcPr>
          <w:p>
            <w:r>
              <w:t>453 Main Street, Metuchen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34.22</w:t>
            </w:r>
          </w:p>
        </w:tc>
      </w:tr>
      <w:tr>
        <w:tc>
          <w:tcPr>
            <w:tcW w:type="dxa" w:w="1728"/>
          </w:tcPr>
          <w:p>
            <w:r>
              <w:t>Joey D's Pizza</w:t>
            </w:r>
          </w:p>
        </w:tc>
        <w:tc>
          <w:tcPr>
            <w:tcW w:type="dxa" w:w="1728"/>
          </w:tcPr>
          <w:p>
            <w:r>
              <w:t>279 County Road 669, Metuchen</w:t>
            </w:r>
          </w:p>
        </w:tc>
        <w:tc>
          <w:tcPr>
            <w:tcW w:type="dxa" w:w="1728"/>
          </w:tcPr>
          <w:p>
            <w:r>
              <w:t>279 County Road 669, Metuchen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34.1</w:t>
            </w:r>
          </w:p>
        </w:tc>
      </w:tr>
      <w:tr>
        <w:tc>
          <w:tcPr>
            <w:tcW w:type="dxa" w:w="1728"/>
          </w:tcPr>
          <w:p>
            <w:r>
              <w:t>Friendly's</w:t>
            </w:r>
          </w:p>
        </w:tc>
        <w:tc>
          <w:tcPr>
            <w:tcW w:type="dxa" w:w="1728"/>
          </w:tcPr>
          <w:p>
            <w:r>
              <w:t>550 Middlesex Avenue, Metuchen</w:t>
            </w:r>
          </w:p>
        </w:tc>
        <w:tc>
          <w:tcPr>
            <w:tcW w:type="dxa" w:w="1728"/>
          </w:tcPr>
          <w:p>
            <w:r>
              <w:t>550 Middlesex Avenue, Metuchen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34.19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2120 NJ-27, Edison</w:t>
            </w:r>
          </w:p>
        </w:tc>
        <w:tc>
          <w:tcPr>
            <w:tcW w:type="dxa" w:w="1728"/>
          </w:tcPr>
          <w:p>
            <w:r>
              <w:t>2120 NJ-27, Edison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33.08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110 Ethel Road West, Piscataway</w:t>
            </w:r>
          </w:p>
        </w:tc>
        <w:tc>
          <w:tcPr>
            <w:tcW w:type="dxa" w:w="1728"/>
          </w:tcPr>
          <w:p>
            <w:r>
              <w:t>110 Ethel Road West, Piscataway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30.29</w:t>
            </w:r>
          </w:p>
        </w:tc>
      </w:tr>
      <w:tr>
        <w:tc>
          <w:tcPr>
            <w:tcW w:type="dxa" w:w="1728"/>
          </w:tcPr>
          <w:p>
            <w:r>
              <w:t>Quick Stop Food Store</w:t>
            </w:r>
          </w:p>
        </w:tc>
        <w:tc>
          <w:tcPr>
            <w:tcW w:type="dxa" w:w="1728"/>
          </w:tcPr>
          <w:p>
            <w:r>
              <w:t>1665 Stelton Road, Piscataway</w:t>
            </w:r>
          </w:p>
        </w:tc>
        <w:tc>
          <w:tcPr>
            <w:tcW w:type="dxa" w:w="1728"/>
          </w:tcPr>
          <w:p>
            <w:r>
              <w:t>1665 Stelton Road, Piscataway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30.85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260 Talmadge Road, Edison</w:t>
            </w:r>
          </w:p>
        </w:tc>
        <w:tc>
          <w:tcPr>
            <w:tcW w:type="dxa" w:w="1728"/>
          </w:tcPr>
          <w:p>
            <w:r>
              <w:t>260 Talmadge Road, Edison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32.14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1301 Stelton Road, Piscataway</w:t>
            </w:r>
          </w:p>
        </w:tc>
        <w:tc>
          <w:tcPr>
            <w:tcW w:type="dxa" w:w="1728"/>
          </w:tcPr>
          <w:p>
            <w:r>
              <w:t>1301 Stelton Road, Piscataway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30.9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1254 Stelton Road, Piscataway</w:t>
            </w:r>
          </w:p>
        </w:tc>
        <w:tc>
          <w:tcPr>
            <w:tcW w:type="dxa" w:w="1728"/>
          </w:tcPr>
          <w:p>
            <w:r>
              <w:t>1254 Stelton Road, Piscataway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30.83</w:t>
            </w:r>
          </w:p>
        </w:tc>
      </w:tr>
      <w:tr>
        <w:tc>
          <w:tcPr>
            <w:tcW w:type="dxa" w:w="1728"/>
          </w:tcPr>
          <w:p>
            <w:r>
              <w:t>Chapter 2 Coffee Roasters</w:t>
            </w:r>
          </w:p>
        </w:tc>
        <w:tc>
          <w:tcPr>
            <w:tcW w:type="dxa" w:w="1728"/>
          </w:tcPr>
          <w:p>
            <w:r>
              <w:t>1642 Stelton Road Suite 402, Piscataway</w:t>
            </w:r>
          </w:p>
        </w:tc>
        <w:tc>
          <w:tcPr>
            <w:tcW w:type="dxa" w:w="1728"/>
          </w:tcPr>
          <w:p>
            <w:r>
              <w:t>1642 Stelton Road Suite 402, Piscataway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30.75</w:t>
            </w:r>
          </w:p>
        </w:tc>
      </w:tr>
      <w:tr>
        <w:tc>
          <w:tcPr>
            <w:tcW w:type="dxa" w:w="1728"/>
          </w:tcPr>
          <w:p>
            <w:r>
              <w:t>Kabab &amp; Curry Express</w:t>
            </w:r>
          </w:p>
        </w:tc>
        <w:tc>
          <w:tcPr>
            <w:tcW w:type="dxa" w:w="1728"/>
          </w:tcPr>
          <w:p>
            <w:r>
              <w:t>4 Brunswick Avenue, Edison</w:t>
            </w:r>
          </w:p>
        </w:tc>
        <w:tc>
          <w:tcPr>
            <w:tcW w:type="dxa" w:w="1728"/>
          </w:tcPr>
          <w:p>
            <w:r>
              <w:t>4 Brunswick Avenue, Edison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30.66</w:t>
            </w:r>
          </w:p>
        </w:tc>
      </w:tr>
      <w:tr>
        <w:tc>
          <w:tcPr>
            <w:tcW w:type="dxa" w:w="1728"/>
          </w:tcPr>
          <w:p>
            <w:r>
              <w:t>Four Seasons Thai Cuisine</w:t>
            </w:r>
          </w:p>
        </w:tc>
        <w:tc>
          <w:tcPr>
            <w:tcW w:type="dxa" w:w="1728"/>
          </w:tcPr>
          <w:p>
            <w:r>
              <w:t>1353 Stelton Road, Piscataway</w:t>
            </w:r>
          </w:p>
        </w:tc>
        <w:tc>
          <w:tcPr>
            <w:tcW w:type="dxa" w:w="1728"/>
          </w:tcPr>
          <w:p>
            <w:r>
              <w:t>1353 Stelton Road, Piscataway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30.88</w:t>
            </w:r>
          </w:p>
        </w:tc>
      </w:tr>
      <w:tr>
        <w:tc>
          <w:tcPr>
            <w:tcW w:type="dxa" w:w="1728"/>
          </w:tcPr>
          <w:p>
            <w:r>
              <w:t>Sukh Sagar Indian Cuisine</w:t>
            </w:r>
          </w:p>
        </w:tc>
        <w:tc>
          <w:tcPr>
            <w:tcW w:type="dxa" w:w="1728"/>
          </w:tcPr>
          <w:p>
            <w:r>
              <w:t>1347 Stelton Road, Piscataway</w:t>
            </w:r>
          </w:p>
        </w:tc>
        <w:tc>
          <w:tcPr>
            <w:tcW w:type="dxa" w:w="1728"/>
          </w:tcPr>
          <w:p>
            <w:r>
              <w:t>1347 Stelton Road, Piscataway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30.89</w:t>
            </w:r>
          </w:p>
        </w:tc>
      </w:tr>
      <w:tr>
        <w:tc>
          <w:tcPr>
            <w:tcW w:type="dxa" w:w="1728"/>
          </w:tcPr>
          <w:p>
            <w:r>
              <w:t>STELTON PIZZA</w:t>
            </w:r>
          </w:p>
        </w:tc>
        <w:tc>
          <w:tcPr>
            <w:tcW w:type="dxa" w:w="1728"/>
          </w:tcPr>
          <w:p>
            <w:r>
              <w:t>1315 Stelton Road, Piscataway</w:t>
            </w:r>
          </w:p>
        </w:tc>
        <w:tc>
          <w:tcPr>
            <w:tcW w:type="dxa" w:w="1728"/>
          </w:tcPr>
          <w:p>
            <w:r>
              <w:t>1315 Stelton Road, Piscataway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30.89</w:t>
            </w:r>
          </w:p>
        </w:tc>
      </w:tr>
      <w:tr>
        <w:tc>
          <w:tcPr>
            <w:tcW w:type="dxa" w:w="1728"/>
          </w:tcPr>
          <w:p>
            <w:r>
              <w:t>The Food Architects LLC</w:t>
            </w:r>
          </w:p>
        </w:tc>
        <w:tc>
          <w:tcPr>
            <w:tcW w:type="dxa" w:w="1728"/>
          </w:tcPr>
          <w:p>
            <w:r>
              <w:t>121 Ethel Road West Suite # 5, Piscataway</w:t>
            </w:r>
          </w:p>
        </w:tc>
        <w:tc>
          <w:tcPr>
            <w:tcW w:type="dxa" w:w="1728"/>
          </w:tcPr>
          <w:p>
            <w:r>
              <w:t>121 Ethel Road West Suite # 5, Piscataway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30.22</w:t>
            </w:r>
          </w:p>
        </w:tc>
      </w:tr>
      <w:tr>
        <w:tc>
          <w:tcPr>
            <w:tcW w:type="dxa" w:w="1728"/>
          </w:tcPr>
          <w:p>
            <w:r>
              <w:t>Yummy Yummy</w:t>
            </w:r>
          </w:p>
        </w:tc>
        <w:tc>
          <w:tcPr>
            <w:tcW w:type="dxa" w:w="1728"/>
          </w:tcPr>
          <w:p>
            <w:r>
              <w:t>1665 Stelton Road # J, Piscataway</w:t>
            </w:r>
          </w:p>
        </w:tc>
        <w:tc>
          <w:tcPr>
            <w:tcW w:type="dxa" w:w="1728"/>
          </w:tcPr>
          <w:p>
            <w:r>
              <w:t>1665 Stelton Road # J, Piscataway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30.85</w:t>
            </w:r>
          </w:p>
        </w:tc>
      </w:tr>
      <w:tr>
        <w:tc>
          <w:tcPr>
            <w:tcW w:type="dxa" w:w="1728"/>
          </w:tcPr>
          <w:p>
            <w:r>
              <w:t>Subway</w:t>
            </w:r>
          </w:p>
        </w:tc>
        <w:tc>
          <w:tcPr>
            <w:tcW w:type="dxa" w:w="1728"/>
          </w:tcPr>
          <w:p>
            <w:r>
              <w:t>138 Talmadge Road, Edison</w:t>
            </w:r>
          </w:p>
        </w:tc>
        <w:tc>
          <w:tcPr>
            <w:tcW w:type="dxa" w:w="1728"/>
          </w:tcPr>
          <w:p>
            <w:r>
              <w:t>138 Talmadge Road, Edison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31.97</w:t>
            </w:r>
          </w:p>
        </w:tc>
      </w:tr>
      <w:tr>
        <w:tc>
          <w:tcPr>
            <w:tcW w:type="dxa" w:w="1728"/>
          </w:tcPr>
          <w:p>
            <w:r>
              <w:t>Indian House Of Dosas</w:t>
            </w:r>
          </w:p>
        </w:tc>
        <w:tc>
          <w:tcPr>
            <w:tcW w:type="dxa" w:w="1728"/>
          </w:tcPr>
          <w:p>
            <w:r>
              <w:t>1665 Stelton Road Suite D, Piscataway</w:t>
            </w:r>
          </w:p>
        </w:tc>
        <w:tc>
          <w:tcPr>
            <w:tcW w:type="dxa" w:w="1728"/>
          </w:tcPr>
          <w:p>
            <w:r>
              <w:t>1665 Stelton Road Suite D, Piscataway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30.85</w:t>
            </w:r>
          </w:p>
        </w:tc>
      </w:tr>
      <w:tr>
        <w:tc>
          <w:tcPr>
            <w:tcW w:type="dxa" w:w="1728"/>
          </w:tcPr>
          <w:p>
            <w:r>
              <w:t>Crown Fish and Chicken</w:t>
            </w:r>
          </w:p>
        </w:tc>
        <w:tc>
          <w:tcPr>
            <w:tcW w:type="dxa" w:w="1728"/>
          </w:tcPr>
          <w:p>
            <w:r>
              <w:t>1665 Stelton Road, Piscataway</w:t>
            </w:r>
          </w:p>
        </w:tc>
        <w:tc>
          <w:tcPr>
            <w:tcW w:type="dxa" w:w="1728"/>
          </w:tcPr>
          <w:p>
            <w:r>
              <w:t>1665 Stelton Road, Piscataway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30.85</w:t>
            </w:r>
          </w:p>
        </w:tc>
      </w:tr>
      <w:tr>
        <w:tc>
          <w:tcPr>
            <w:tcW w:type="dxa" w:w="1728"/>
          </w:tcPr>
          <w:p>
            <w:r>
              <w:t>Persis Biryani Indian Grill</w:t>
            </w:r>
          </w:p>
        </w:tc>
        <w:tc>
          <w:tcPr>
            <w:tcW w:type="dxa" w:w="1728"/>
          </w:tcPr>
          <w:p>
            <w:r>
              <w:t>1665 Stelton Road Suite B, Piscataway</w:t>
            </w:r>
          </w:p>
        </w:tc>
        <w:tc>
          <w:tcPr>
            <w:tcW w:type="dxa" w:w="1728"/>
          </w:tcPr>
          <w:p>
            <w:r>
              <w:t>1665 Stelton Road Suite B, Piscataway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30.85</w:t>
            </w:r>
          </w:p>
        </w:tc>
      </w:tr>
      <w:tr>
        <w:tc>
          <w:tcPr>
            <w:tcW w:type="dxa" w:w="1728"/>
          </w:tcPr>
          <w:p>
            <w:r>
              <w:t>Moghul Express Piscataway</w:t>
            </w:r>
          </w:p>
        </w:tc>
        <w:tc>
          <w:tcPr>
            <w:tcW w:type="dxa" w:w="1728"/>
          </w:tcPr>
          <w:p>
            <w:r>
              <w:t>1357 Stelton Road, Piscataway</w:t>
            </w:r>
          </w:p>
        </w:tc>
        <w:tc>
          <w:tcPr>
            <w:tcW w:type="dxa" w:w="1728"/>
          </w:tcPr>
          <w:p>
            <w:r>
              <w:t>1357 Stelton Road, Piscataway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30.87</w:t>
            </w:r>
          </w:p>
        </w:tc>
      </w:tr>
      <w:tr>
        <w:tc>
          <w:tcPr>
            <w:tcW w:type="dxa" w:w="1728"/>
          </w:tcPr>
          <w:p>
            <w:r>
              <w:t>Crazy 4 Falafel</w:t>
            </w:r>
          </w:p>
        </w:tc>
        <w:tc>
          <w:tcPr>
            <w:tcW w:type="dxa" w:w="1728"/>
          </w:tcPr>
          <w:p>
            <w:r>
              <w:t>260 Talmadge Road, Edison</w:t>
            </w:r>
          </w:p>
        </w:tc>
        <w:tc>
          <w:tcPr>
            <w:tcW w:type="dxa" w:w="1728"/>
          </w:tcPr>
          <w:p>
            <w:r>
              <w:t>260 Talmadge Road, Edison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32.15</w:t>
            </w:r>
          </w:p>
        </w:tc>
      </w:tr>
      <w:tr>
        <w:tc>
          <w:tcPr>
            <w:tcW w:type="dxa" w:w="1728"/>
          </w:tcPr>
          <w:p>
            <w:r>
              <w:t>Red Onion Edison Chinese Restaurant</w:t>
            </w:r>
          </w:p>
        </w:tc>
        <w:tc>
          <w:tcPr>
            <w:tcW w:type="dxa" w:w="1728"/>
          </w:tcPr>
          <w:p>
            <w:r>
              <w:t>260 Talmadge Road, Edison</w:t>
            </w:r>
          </w:p>
        </w:tc>
        <w:tc>
          <w:tcPr>
            <w:tcW w:type="dxa" w:w="1728"/>
          </w:tcPr>
          <w:p>
            <w:r>
              <w:t>260 Talmadge Road, Edison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32.15</w:t>
            </w:r>
          </w:p>
        </w:tc>
      </w:tr>
      <w:tr>
        <w:tc>
          <w:tcPr>
            <w:tcW w:type="dxa" w:w="1728"/>
          </w:tcPr>
          <w:p>
            <w:r>
              <w:t>Godavari</w:t>
            </w:r>
          </w:p>
        </w:tc>
        <w:tc>
          <w:tcPr>
            <w:tcW w:type="dxa" w:w="1728"/>
          </w:tcPr>
          <w:p>
            <w:r>
              <w:t>128 Talmadge Road, Edison</w:t>
            </w:r>
          </w:p>
        </w:tc>
        <w:tc>
          <w:tcPr>
            <w:tcW w:type="dxa" w:w="1728"/>
          </w:tcPr>
          <w:p>
            <w:r>
              <w:t>128 Talmadge Road, Edison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31.97</w:t>
            </w:r>
          </w:p>
        </w:tc>
      </w:tr>
      <w:tr>
        <w:tc>
          <w:tcPr>
            <w:tcW w:type="dxa" w:w="1728"/>
          </w:tcPr>
          <w:p>
            <w:r>
              <w:t>Square Cut Indian Bistro and Bakery</w:t>
            </w:r>
          </w:p>
        </w:tc>
        <w:tc>
          <w:tcPr>
            <w:tcW w:type="dxa" w:w="1728"/>
          </w:tcPr>
          <w:p>
            <w:r>
              <w:t>1665 Stelton Road, Piscataway</w:t>
            </w:r>
          </w:p>
        </w:tc>
        <w:tc>
          <w:tcPr>
            <w:tcW w:type="dxa" w:w="1728"/>
          </w:tcPr>
          <w:p>
            <w:r>
              <w:t>1665 Stelton Road, Piscataway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30.85</w:t>
            </w:r>
          </w:p>
        </w:tc>
      </w:tr>
      <w:tr>
        <w:tc>
          <w:tcPr>
            <w:tcW w:type="dxa" w:w="1728"/>
          </w:tcPr>
          <w:p>
            <w:r>
              <w:t>Rose's Pizza and Ice Cream</w:t>
            </w:r>
          </w:p>
        </w:tc>
        <w:tc>
          <w:tcPr>
            <w:tcW w:type="dxa" w:w="1728"/>
          </w:tcPr>
          <w:p>
            <w:r>
              <w:t>4 Brunswick Avenue, Edison</w:t>
            </w:r>
          </w:p>
        </w:tc>
        <w:tc>
          <w:tcPr>
            <w:tcW w:type="dxa" w:w="1728"/>
          </w:tcPr>
          <w:p>
            <w:r>
              <w:t>4 Brunswick Avenue, Edison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30.66</w:t>
            </w:r>
          </w:p>
        </w:tc>
      </w:tr>
      <w:tr>
        <w:tc>
          <w:tcPr>
            <w:tcW w:type="dxa" w:w="1728"/>
          </w:tcPr>
          <w:p>
            <w:r>
              <w:t>Mezbaan BBQ Grill &amp; Kababs</w:t>
            </w:r>
          </w:p>
        </w:tc>
        <w:tc>
          <w:tcPr>
            <w:tcW w:type="dxa" w:w="1728"/>
          </w:tcPr>
          <w:p>
            <w:r>
              <w:t>1412 Stelton Road Suite 2, Piscataway</w:t>
            </w:r>
          </w:p>
        </w:tc>
        <w:tc>
          <w:tcPr>
            <w:tcW w:type="dxa" w:w="1728"/>
          </w:tcPr>
          <w:p>
            <w:r>
              <w:t>1412 Stelton Road Suite 2, Piscataway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30.84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105 Joyce Kilmer Avenue, Piscataway</w:t>
            </w:r>
          </w:p>
        </w:tc>
        <w:tc>
          <w:tcPr>
            <w:tcW w:type="dxa" w:w="1728"/>
          </w:tcPr>
          <w:p>
            <w:r>
              <w:t>105 Joyce Kilmer Avenue, Piscataway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29.94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Rutgers Athletic Center, 83 Rockafeller Road, Piscataway</w:t>
            </w:r>
          </w:p>
        </w:tc>
        <w:tc>
          <w:tcPr>
            <w:tcW w:type="dxa" w:w="1728"/>
          </w:tcPr>
          <w:p>
            <w:r>
              <w:t>Rutgers Athletic Center, 83 Rockafeller Road, Piscataway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29.59</w:t>
            </w:r>
          </w:p>
        </w:tc>
      </w:tr>
      <w:tr>
        <w:tc>
          <w:tcPr>
            <w:tcW w:type="dxa" w:w="1728"/>
          </w:tcPr>
          <w:p>
            <w:r>
              <w:t>Sbarro</w:t>
            </w:r>
          </w:p>
        </w:tc>
        <w:tc>
          <w:tcPr>
            <w:tcW w:type="dxa" w:w="1728"/>
          </w:tcPr>
          <w:p>
            <w:r>
              <w:t>Livingston Apartment Building C, 84 Joyce Kilmer Avenue, Piscataway</w:t>
            </w:r>
          </w:p>
        </w:tc>
        <w:tc>
          <w:tcPr>
            <w:tcW w:type="dxa" w:w="1728"/>
          </w:tcPr>
          <w:p>
            <w:r>
              <w:t>Livingston Apartment Building C, 84 Joyce Kilmer Avenue, Piscataway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29.58</w:t>
            </w:r>
          </w:p>
        </w:tc>
      </w:tr>
      <w:tr>
        <w:tc>
          <w:tcPr>
            <w:tcW w:type="dxa" w:w="1728"/>
          </w:tcPr>
          <w:p>
            <w:r>
              <w:t>Henry's Diner</w:t>
            </w:r>
          </w:p>
        </w:tc>
        <w:tc>
          <w:tcPr>
            <w:tcW w:type="dxa" w:w="1728"/>
          </w:tcPr>
          <w:p>
            <w:r>
              <w:t>55 Rockafeller Road #80, Piscataway</w:t>
            </w:r>
          </w:p>
        </w:tc>
        <w:tc>
          <w:tcPr>
            <w:tcW w:type="dxa" w:w="1728"/>
          </w:tcPr>
          <w:p>
            <w:r>
              <w:t>55 Rockafeller Road #80, Piscataway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29.6</w:t>
            </w:r>
          </w:p>
        </w:tc>
      </w:tr>
      <w:tr>
        <w:tc>
          <w:tcPr>
            <w:tcW w:type="dxa" w:w="1728"/>
          </w:tcPr>
          <w:p>
            <w:r>
              <w:t>QDOBA Mexican Eats</w:t>
            </w:r>
          </w:p>
        </w:tc>
        <w:tc>
          <w:tcPr>
            <w:tcW w:type="dxa" w:w="1728"/>
          </w:tcPr>
          <w:p>
            <w:r>
              <w:t>55 Rockafeller Road Unit 10, Piscataway</w:t>
            </w:r>
          </w:p>
        </w:tc>
        <w:tc>
          <w:tcPr>
            <w:tcW w:type="dxa" w:w="1728"/>
          </w:tcPr>
          <w:p>
            <w:r>
              <w:t>55 Rockafeller Road Unit 10, Piscataway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29.94</w:t>
            </w:r>
          </w:p>
        </w:tc>
      </w:tr>
      <w:tr>
        <w:tc>
          <w:tcPr>
            <w:tcW w:type="dxa" w:w="1728"/>
          </w:tcPr>
          <w:p>
            <w:r>
              <w:t>Hoja Asian Fusion</w:t>
            </w:r>
          </w:p>
        </w:tc>
        <w:tc>
          <w:tcPr>
            <w:tcW w:type="dxa" w:w="1728"/>
          </w:tcPr>
          <w:p>
            <w:r>
              <w:t>55 Rockafeller Road, Piscataway</w:t>
            </w:r>
          </w:p>
        </w:tc>
        <w:tc>
          <w:tcPr>
            <w:tcW w:type="dxa" w:w="1728"/>
          </w:tcPr>
          <w:p>
            <w:r>
              <w:t>55 Rockafeller Road, Piscataway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29.94</w:t>
            </w:r>
          </w:p>
        </w:tc>
      </w:tr>
      <w:tr>
        <w:tc>
          <w:tcPr>
            <w:tcW w:type="dxa" w:w="1728"/>
          </w:tcPr>
          <w:p>
            <w:r>
              <w:t>The Rutgers Club</w:t>
            </w:r>
          </w:p>
        </w:tc>
        <w:tc>
          <w:tcPr>
            <w:tcW w:type="dxa" w:w="1728"/>
          </w:tcPr>
          <w:p>
            <w:r>
              <w:t>85 Avenue East 2nd Floor, Piscataway</w:t>
            </w:r>
          </w:p>
        </w:tc>
        <w:tc>
          <w:tcPr>
            <w:tcW w:type="dxa" w:w="1728"/>
          </w:tcPr>
          <w:p>
            <w:r>
              <w:t>85 Avenue East 2nd Floor, Piscataway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29.56</w:t>
            </w:r>
          </w:p>
        </w:tc>
      </w:tr>
      <w:tr>
        <w:tc>
          <w:tcPr>
            <w:tcW w:type="dxa" w:w="1728"/>
          </w:tcPr>
          <w:p>
            <w:r>
              <w:t>Farmer's Fridge</w:t>
            </w:r>
          </w:p>
        </w:tc>
        <w:tc>
          <w:tcPr>
            <w:tcW w:type="dxa" w:w="1728"/>
          </w:tcPr>
          <w:p>
            <w:r>
              <w:t>Main Entrance Located in the main entrance to the right, 84 Joyce Kilmer Avenue, Piscataway</w:t>
            </w:r>
          </w:p>
        </w:tc>
        <w:tc>
          <w:tcPr>
            <w:tcW w:type="dxa" w:w="1728"/>
          </w:tcPr>
          <w:p>
            <w:r>
              <w:t>Main Entrance Located in the main entrance to the right, 84 Joyce Kilmer Avenue, Piscataway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29.58</w:t>
            </w:r>
          </w:p>
        </w:tc>
      </w:tr>
      <w:tr>
        <w:tc>
          <w:tcPr>
            <w:tcW w:type="dxa" w:w="1728"/>
          </w:tcPr>
          <w:p>
            <w:r>
              <w:t>Pizza Hut Express</w:t>
            </w:r>
          </w:p>
        </w:tc>
        <w:tc>
          <w:tcPr>
            <w:tcW w:type="dxa" w:w="1728"/>
          </w:tcPr>
          <w:p>
            <w:r>
              <w:t>Rutgers Athletic Center (rac, 83 Rockafeller Road, Piscataway</w:t>
            </w:r>
          </w:p>
        </w:tc>
        <w:tc>
          <w:tcPr>
            <w:tcW w:type="dxa" w:w="1728"/>
          </w:tcPr>
          <w:p>
            <w:r>
              <w:t>Rutgers Athletic Center (rac, 83 Rockafeller Road, Piscataway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29.59</w:t>
            </w:r>
          </w:p>
        </w:tc>
      </w:tr>
      <w:tr>
        <w:tc>
          <w:tcPr>
            <w:tcW w:type="dxa" w:w="1728"/>
          </w:tcPr>
          <w:p>
            <w:r>
              <w:t>Harvest Moon Brewery &amp; Cafe</w:t>
            </w:r>
          </w:p>
        </w:tc>
        <w:tc>
          <w:tcPr>
            <w:tcW w:type="dxa" w:w="1728"/>
          </w:tcPr>
          <w:p>
            <w:r>
              <w:t>392 George Street, New Brunswick</w:t>
            </w:r>
          </w:p>
        </w:tc>
        <w:tc>
          <w:tcPr>
            <w:tcW w:type="dxa" w:w="1728"/>
          </w:tcPr>
          <w:p>
            <w:r>
              <w:t>392 George Street, New Brunswick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</w:tr>
      <w:tr>
        <w:tc>
          <w:tcPr>
            <w:tcW w:type="dxa" w:w="1728"/>
          </w:tcPr>
          <w:p>
            <w:r>
              <w:t>Hidden Grounds Chai &amp; Coffee House</w:t>
            </w:r>
          </w:p>
        </w:tc>
        <w:tc>
          <w:tcPr>
            <w:tcW w:type="dxa" w:w="1728"/>
          </w:tcPr>
          <w:p>
            <w:r>
              <w:t>106 Easton Avenue, New Brunswick</w:t>
            </w:r>
          </w:p>
        </w:tc>
        <w:tc>
          <w:tcPr>
            <w:tcW w:type="dxa" w:w="1728"/>
          </w:tcPr>
          <w:p>
            <w:r>
              <w:t>106 Easton Avenue, New Brunswick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27.66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38 College Avenue, New Brunswick</w:t>
            </w:r>
          </w:p>
        </w:tc>
        <w:tc>
          <w:tcPr>
            <w:tcW w:type="dxa" w:w="1728"/>
          </w:tcPr>
          <w:p>
            <w:r>
              <w:t>38 College Avenue, New Brunswick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27.69</w:t>
            </w:r>
          </w:p>
        </w:tc>
      </w:tr>
      <w:tr>
        <w:tc>
          <w:tcPr>
            <w:tcW w:type="dxa" w:w="1728"/>
          </w:tcPr>
          <w:p>
            <w:r>
              <w:t>Panera Bread</w:t>
            </w:r>
          </w:p>
        </w:tc>
        <w:tc>
          <w:tcPr>
            <w:tcW w:type="dxa" w:w="1728"/>
          </w:tcPr>
          <w:p>
            <w:r>
              <w:t>126 College Avenue, New Brunswick</w:t>
            </w:r>
          </w:p>
        </w:tc>
        <w:tc>
          <w:tcPr>
            <w:tcW w:type="dxa" w:w="1728"/>
          </w:tcPr>
          <w:p>
            <w:r>
              <w:t>126 College Avenue, New Brunswick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27.27</w:t>
            </w:r>
          </w:p>
        </w:tc>
      </w:tr>
      <w:tr>
        <w:tc>
          <w:tcPr>
            <w:tcW w:type="dxa" w:w="1728"/>
          </w:tcPr>
          <w:p>
            <w:r>
              <w:t>Barça City Cafe &amp; Bar</w:t>
            </w:r>
          </w:p>
        </w:tc>
        <w:tc>
          <w:tcPr>
            <w:tcW w:type="dxa" w:w="1728"/>
          </w:tcPr>
          <w:p>
            <w:r>
              <w:t>47 Easton Avenue, New Brunswick</w:t>
            </w:r>
          </w:p>
        </w:tc>
        <w:tc>
          <w:tcPr>
            <w:tcW w:type="dxa" w:w="1728"/>
          </w:tcPr>
          <w:p>
            <w:r>
              <w:t>47 Easton Avenue, New Brunswick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27.71</w:t>
            </w:r>
          </w:p>
        </w:tc>
      </w:tr>
      <w:tr>
        <w:tc>
          <w:tcPr>
            <w:tcW w:type="dxa" w:w="1728"/>
          </w:tcPr>
          <w:p>
            <w:r>
              <w:t>Hidden Grounds Chai &amp; Coffee House</w:t>
            </w:r>
          </w:p>
        </w:tc>
        <w:tc>
          <w:tcPr>
            <w:tcW w:type="dxa" w:w="1728"/>
          </w:tcPr>
          <w:p>
            <w:r>
              <w:t>4C Easton Avenue, New Brunswick</w:t>
            </w:r>
          </w:p>
        </w:tc>
        <w:tc>
          <w:tcPr>
            <w:tcW w:type="dxa" w:w="1728"/>
          </w:tcPr>
          <w:p>
            <w:r>
              <w:t>4C Easton Avenue, New Brunswick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27.79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358 George Street, New Brunswick</w:t>
            </w:r>
          </w:p>
        </w:tc>
        <w:tc>
          <w:tcPr>
            <w:tcW w:type="dxa" w:w="1728"/>
          </w:tcPr>
          <w:p>
            <w:r>
              <w:t>358 George Street, New Brunswick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</w:tr>
      <w:tr>
        <w:tc>
          <w:tcPr>
            <w:tcW w:type="dxa" w:w="1728"/>
          </w:tcPr>
          <w:p>
            <w:r>
              <w:t>Dish Cafe</w:t>
            </w:r>
          </w:p>
        </w:tc>
        <w:tc>
          <w:tcPr>
            <w:tcW w:type="dxa" w:w="1728"/>
          </w:tcPr>
          <w:p>
            <w:r>
              <w:t>327 Raritan Avenue, Highland Park</w:t>
            </w:r>
          </w:p>
        </w:tc>
        <w:tc>
          <w:tcPr>
            <w:tcW w:type="dxa" w:w="1728"/>
          </w:tcPr>
          <w:p>
            <w:r>
              <w:t>327 Raritan Avenue, Highland Park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28.28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335 George Street, New Brunswick</w:t>
            </w:r>
          </w:p>
        </w:tc>
        <w:tc>
          <w:tcPr>
            <w:tcW w:type="dxa" w:w="1728"/>
          </w:tcPr>
          <w:p>
            <w:r>
              <w:t>335 George Street, New Brunswick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55 Raritan Avenue, Highland Park</w:t>
            </w:r>
          </w:p>
        </w:tc>
        <w:tc>
          <w:tcPr>
            <w:tcW w:type="dxa" w:w="1728"/>
          </w:tcPr>
          <w:p>
            <w:r>
              <w:t>55 Raritan Avenue, Highland Park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27.84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286 George Street, New Brunswick</w:t>
            </w:r>
          </w:p>
        </w:tc>
        <w:tc>
          <w:tcPr>
            <w:tcW w:type="dxa" w:w="1728"/>
          </w:tcPr>
          <w:p>
            <w:r>
              <w:t>286 George Street, New Brunswick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27.81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Train Sta, 1 Railroad Avenue, New Brunswick</w:t>
            </w:r>
          </w:p>
        </w:tc>
        <w:tc>
          <w:tcPr>
            <w:tcW w:type="dxa" w:w="1728"/>
          </w:tcPr>
          <w:p>
            <w:r>
              <w:t>Train Sta, 1 Railroad Avenue, New Brunswick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27.79</w:t>
            </w:r>
          </w:p>
        </w:tc>
      </w:tr>
      <w:tr>
        <w:tc>
          <w:tcPr>
            <w:tcW w:type="dxa" w:w="1728"/>
          </w:tcPr>
          <w:p>
            <w:r>
              <w:t>Penstock Coffee Shop &amp; Roastery</w:t>
            </w:r>
          </w:p>
        </w:tc>
        <w:tc>
          <w:tcPr>
            <w:tcW w:type="dxa" w:w="1728"/>
          </w:tcPr>
          <w:p>
            <w:r>
              <w:t>13 South 3rd Avenue suite c, Highland Park</w:t>
            </w:r>
          </w:p>
        </w:tc>
        <w:tc>
          <w:tcPr>
            <w:tcW w:type="dxa" w:w="1728"/>
          </w:tcPr>
          <w:p>
            <w:r>
              <w:t>13 South 3rd Avenue suite c, Highland Park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28.28</w:t>
            </w:r>
          </w:p>
        </w:tc>
      </w:tr>
      <w:tr>
        <w:tc>
          <w:tcPr>
            <w:tcW w:type="dxa" w:w="1728"/>
          </w:tcPr>
          <w:p>
            <w:r>
              <w:t>Tjs Cafe</w:t>
            </w:r>
          </w:p>
        </w:tc>
        <w:tc>
          <w:tcPr>
            <w:tcW w:type="dxa" w:w="1728"/>
          </w:tcPr>
          <w:p>
            <w:r>
              <w:t>71 Hamilton Street, New Brunswick</w:t>
            </w:r>
          </w:p>
        </w:tc>
        <w:tc>
          <w:tcPr>
            <w:tcW w:type="dxa" w:w="1728"/>
          </w:tcPr>
          <w:p>
            <w:r>
              <w:t>71 Hamilton Street, New Brunswick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27.79</w:t>
            </w:r>
          </w:p>
        </w:tc>
      </w:tr>
      <w:tr>
        <w:tc>
          <w:tcPr>
            <w:tcW w:type="dxa" w:w="1728"/>
          </w:tcPr>
          <w:p>
            <w:r>
              <w:t>Okie Pokii Cafe</w:t>
            </w:r>
          </w:p>
        </w:tc>
        <w:tc>
          <w:tcPr>
            <w:tcW w:type="dxa" w:w="1728"/>
          </w:tcPr>
          <w:p>
            <w:r>
              <w:t>55 Raritan Avenue, Highland Park</w:t>
            </w:r>
          </w:p>
        </w:tc>
        <w:tc>
          <w:tcPr>
            <w:tcW w:type="dxa" w:w="1728"/>
          </w:tcPr>
          <w:p>
            <w:r>
              <w:t>55 Raritan Avenue, Highland Park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27.84</w:t>
            </w:r>
          </w:p>
        </w:tc>
      </w:tr>
      <w:tr>
        <w:tc>
          <w:tcPr>
            <w:tcW w:type="dxa" w:w="1728"/>
          </w:tcPr>
          <w:p>
            <w:r>
              <w:t>Kapadokya Turkish Bakery</w:t>
            </w:r>
          </w:p>
        </w:tc>
        <w:tc>
          <w:tcPr>
            <w:tcW w:type="dxa" w:w="1728"/>
          </w:tcPr>
          <w:p>
            <w:r>
              <w:t>120 Albany Street Suite D, New Brunswick</w:t>
            </w:r>
          </w:p>
        </w:tc>
        <w:tc>
          <w:tcPr>
            <w:tcW w:type="dxa" w:w="1728"/>
          </w:tcPr>
          <w:p>
            <w:r>
              <w:t>120 Albany Street Suite D, New Brunswick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</w:tr>
      <w:tr>
        <w:tc>
          <w:tcPr>
            <w:tcW w:type="dxa" w:w="1728"/>
          </w:tcPr>
          <w:p>
            <w:r>
              <w:t>Juice Junction</w:t>
            </w:r>
          </w:p>
        </w:tc>
        <w:tc>
          <w:tcPr>
            <w:tcW w:type="dxa" w:w="1728"/>
          </w:tcPr>
          <w:p>
            <w:r>
              <w:t>111 Somerset Street, New Brunswick</w:t>
            </w:r>
          </w:p>
        </w:tc>
        <w:tc>
          <w:tcPr>
            <w:tcW w:type="dxa" w:w="1728"/>
          </w:tcPr>
          <w:p>
            <w:r>
              <w:t>111 Somerset Street, New Brunswick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27.79</w:t>
            </w:r>
          </w:p>
        </w:tc>
      </w:tr>
      <w:tr>
        <w:tc>
          <w:tcPr>
            <w:tcW w:type="dxa" w:w="1728"/>
          </w:tcPr>
          <w:p>
            <w:r>
              <w:t>Haraz Coffee House</w:t>
            </w:r>
          </w:p>
        </w:tc>
        <w:tc>
          <w:tcPr>
            <w:tcW w:type="dxa" w:w="1728"/>
          </w:tcPr>
          <w:p>
            <w:r>
              <w:t>385 George Street, New Brunswick</w:t>
            </w:r>
          </w:p>
        </w:tc>
        <w:tc>
          <w:tcPr>
            <w:tcW w:type="dxa" w:w="1728"/>
          </w:tcPr>
          <w:p>
            <w:r>
              <w:t>385 George Street, New Brunswick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</w:tr>
      <w:tr>
        <w:tc>
          <w:tcPr>
            <w:tcW w:type="dxa" w:w="1728"/>
          </w:tcPr>
          <w:p>
            <w:r>
              <w:t>Efes Cafe</w:t>
            </w:r>
          </w:p>
        </w:tc>
        <w:tc>
          <w:tcPr>
            <w:tcW w:type="dxa" w:w="1728"/>
          </w:tcPr>
          <w:p>
            <w:r>
              <w:t>34 Easton Avenue, New Brunswick</w:t>
            </w:r>
          </w:p>
        </w:tc>
        <w:tc>
          <w:tcPr>
            <w:tcW w:type="dxa" w:w="1728"/>
          </w:tcPr>
          <w:p>
            <w:r>
              <w:t>34 Easton Avenue, New Brunswick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27.79</w:t>
            </w:r>
          </w:p>
        </w:tc>
      </w:tr>
      <w:tr>
        <w:tc>
          <w:tcPr>
            <w:tcW w:type="dxa" w:w="1728"/>
          </w:tcPr>
          <w:p>
            <w:r>
              <w:t>The Frog &amp; The Peach</w:t>
            </w:r>
          </w:p>
        </w:tc>
        <w:tc>
          <w:tcPr>
            <w:tcW w:type="dxa" w:w="1728"/>
          </w:tcPr>
          <w:p>
            <w:r>
              <w:t>29 Dennis Street, New Brunswick</w:t>
            </w:r>
          </w:p>
        </w:tc>
        <w:tc>
          <w:tcPr>
            <w:tcW w:type="dxa" w:w="1728"/>
          </w:tcPr>
          <w:p>
            <w:r>
              <w:t>29 Dennis Street, New Brunswick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27.81</w:t>
            </w:r>
          </w:p>
        </w:tc>
      </w:tr>
      <w:tr>
        <w:tc>
          <w:tcPr>
            <w:tcW w:type="dxa" w:w="1728"/>
          </w:tcPr>
          <w:p>
            <w:r>
              <w:t>Stress Factory Comedy Club</w:t>
            </w:r>
          </w:p>
        </w:tc>
        <w:tc>
          <w:tcPr>
            <w:tcW w:type="dxa" w:w="1728"/>
          </w:tcPr>
          <w:p>
            <w:r>
              <w:t>90 Church Street, New Brunswick</w:t>
            </w:r>
          </w:p>
        </w:tc>
        <w:tc>
          <w:tcPr>
            <w:tcW w:type="dxa" w:w="1728"/>
          </w:tcPr>
          <w:p>
            <w:r>
              <w:t>90 Church Street, New Brunswick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</w:tr>
      <w:tr>
        <w:tc>
          <w:tcPr>
            <w:tcW w:type="dxa" w:w="1728"/>
          </w:tcPr>
          <w:p>
            <w:r>
              <w:t>Old Man Rafferty's</w:t>
            </w:r>
          </w:p>
        </w:tc>
        <w:tc>
          <w:tcPr>
            <w:tcW w:type="dxa" w:w="1728"/>
          </w:tcPr>
          <w:p>
            <w:r>
              <w:t>106 Albany Street, New Brunswick</w:t>
            </w:r>
          </w:p>
        </w:tc>
        <w:tc>
          <w:tcPr>
            <w:tcW w:type="dxa" w:w="1728"/>
          </w:tcPr>
          <w:p>
            <w:r>
              <w:t>106 Albany Street, New Brunswick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</w:tr>
      <w:tr>
        <w:tc>
          <w:tcPr>
            <w:tcW w:type="dxa" w:w="1728"/>
          </w:tcPr>
          <w:p>
            <w:r>
              <w:t>Stuff Yer Face</w:t>
            </w:r>
          </w:p>
        </w:tc>
        <w:tc>
          <w:tcPr>
            <w:tcW w:type="dxa" w:w="1728"/>
          </w:tcPr>
          <w:p>
            <w:r>
              <w:t>49 Easton Avenue, New Brunswick</w:t>
            </w:r>
          </w:p>
        </w:tc>
        <w:tc>
          <w:tcPr>
            <w:tcW w:type="dxa" w:w="1728"/>
          </w:tcPr>
          <w:p>
            <w:r>
              <w:t>49 Easton Avenue, New Brunswick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27.7</w:t>
            </w:r>
          </w:p>
        </w:tc>
      </w:tr>
      <w:tr>
        <w:tc>
          <w:tcPr>
            <w:tcW w:type="dxa" w:w="1728"/>
          </w:tcPr>
          <w:p>
            <w:r>
              <w:t>Wendy's</w:t>
            </w:r>
          </w:p>
        </w:tc>
        <w:tc>
          <w:tcPr>
            <w:tcW w:type="dxa" w:w="1728"/>
          </w:tcPr>
          <w:p>
            <w:r>
              <w:t>126 College Avenue, New Brunswick</w:t>
            </w:r>
          </w:p>
        </w:tc>
        <w:tc>
          <w:tcPr>
            <w:tcW w:type="dxa" w:w="1728"/>
          </w:tcPr>
          <w:p>
            <w:r>
              <w:t>126 College Avenue, New Brunswick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27.27</w:t>
            </w:r>
          </w:p>
        </w:tc>
      </w:tr>
      <w:tr>
        <w:tc>
          <w:tcPr>
            <w:tcW w:type="dxa" w:w="1728"/>
          </w:tcPr>
          <w:p>
            <w:r>
              <w:t>Clydz</w:t>
            </w:r>
          </w:p>
        </w:tc>
        <w:tc>
          <w:tcPr>
            <w:tcW w:type="dxa" w:w="1728"/>
          </w:tcPr>
          <w:p>
            <w:r>
              <w:t>55 Paterson Street, New Brunswick</w:t>
            </w:r>
          </w:p>
        </w:tc>
        <w:tc>
          <w:tcPr>
            <w:tcW w:type="dxa" w:w="1728"/>
          </w:tcPr>
          <w:p>
            <w:r>
              <w:t>55 Paterson Street, New Brunswick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</w:tr>
      <w:tr>
        <w:tc>
          <w:tcPr>
            <w:tcW w:type="dxa" w:w="1728"/>
          </w:tcPr>
          <w:p>
            <w:r>
              <w:t>Delta's Restaurant</w:t>
            </w:r>
          </w:p>
        </w:tc>
        <w:tc>
          <w:tcPr>
            <w:tcW w:type="dxa" w:w="1728"/>
          </w:tcPr>
          <w:p>
            <w:r>
              <w:t>19 Dennis Street, New Brunswick</w:t>
            </w:r>
          </w:p>
        </w:tc>
        <w:tc>
          <w:tcPr>
            <w:tcW w:type="dxa" w:w="1728"/>
          </w:tcPr>
          <w:p>
            <w:r>
              <w:t>19 Dennis Street, New Brunswick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27.81</w:t>
            </w:r>
          </w:p>
        </w:tc>
      </w:tr>
      <w:tr>
        <w:tc>
          <w:tcPr>
            <w:tcW w:type="dxa" w:w="1728"/>
          </w:tcPr>
          <w:p>
            <w:r>
              <w:t>Subway</w:t>
            </w:r>
          </w:p>
        </w:tc>
        <w:tc>
          <w:tcPr>
            <w:tcW w:type="dxa" w:w="1728"/>
          </w:tcPr>
          <w:p>
            <w:r>
              <w:t>126 College Avenue 178 &amp; 178A, New Brunswick</w:t>
            </w:r>
          </w:p>
        </w:tc>
        <w:tc>
          <w:tcPr>
            <w:tcW w:type="dxa" w:w="1728"/>
          </w:tcPr>
          <w:p>
            <w:r>
              <w:t>126 College Avenue 178 &amp; 178A, New Brunswick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27.27</w:t>
            </w:r>
          </w:p>
        </w:tc>
      </w:tr>
      <w:tr>
        <w:tc>
          <w:tcPr>
            <w:tcW w:type="dxa" w:w="1728"/>
          </w:tcPr>
          <w:p>
            <w:r>
              <w:t>Steakhouse 85 Restaurant</w:t>
            </w:r>
          </w:p>
        </w:tc>
        <w:tc>
          <w:tcPr>
            <w:tcW w:type="dxa" w:w="1728"/>
          </w:tcPr>
          <w:p>
            <w:r>
              <w:t>85 Church Street, New Brunswick</w:t>
            </w:r>
          </w:p>
        </w:tc>
        <w:tc>
          <w:tcPr>
            <w:tcW w:type="dxa" w:w="1728"/>
          </w:tcPr>
          <w:p>
            <w:r>
              <w:t>85 Church Street, New Brunswick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</w:tr>
      <w:tr>
        <w:tc>
          <w:tcPr>
            <w:tcW w:type="dxa" w:w="1728"/>
          </w:tcPr>
          <w:p>
            <w:r>
              <w:t>Glass Woods Tavern</w:t>
            </w:r>
          </w:p>
        </w:tc>
        <w:tc>
          <w:tcPr>
            <w:tcW w:type="dxa" w:w="1728"/>
          </w:tcPr>
          <w:p>
            <w:r>
              <w:t>2 Albany Street, New Brunswick</w:t>
            </w:r>
          </w:p>
        </w:tc>
        <w:tc>
          <w:tcPr>
            <w:tcW w:type="dxa" w:w="1728"/>
          </w:tcPr>
          <w:p>
            <w:r>
              <w:t>2 Albany Street, New Brunswick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27.81</w:t>
            </w:r>
          </w:p>
        </w:tc>
      </w:tr>
      <w:tr>
        <w:tc>
          <w:tcPr>
            <w:tcW w:type="dxa" w:w="1728"/>
          </w:tcPr>
          <w:p>
            <w:r>
              <w:t>Chipotle Mexican Grill</w:t>
            </w:r>
          </w:p>
        </w:tc>
        <w:tc>
          <w:tcPr>
            <w:tcW w:type="dxa" w:w="1728"/>
          </w:tcPr>
          <w:p>
            <w:r>
              <w:t>387 George Street, New Brunswick</w:t>
            </w:r>
          </w:p>
        </w:tc>
        <w:tc>
          <w:tcPr>
            <w:tcW w:type="dxa" w:w="1728"/>
          </w:tcPr>
          <w:p>
            <w:r>
              <w:t>387 George Street, New Brunswick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</w:tr>
      <w:tr>
        <w:tc>
          <w:tcPr>
            <w:tcW w:type="dxa" w:w="1728"/>
          </w:tcPr>
          <w:p>
            <w:r>
              <w:t>Sahara Restaurant</w:t>
            </w:r>
          </w:p>
        </w:tc>
        <w:tc>
          <w:tcPr>
            <w:tcW w:type="dxa" w:w="1728"/>
          </w:tcPr>
          <w:p>
            <w:r>
              <w:t>165 Easton Avenue, New Brunswick</w:t>
            </w:r>
          </w:p>
        </w:tc>
        <w:tc>
          <w:tcPr>
            <w:tcW w:type="dxa" w:w="1728"/>
          </w:tcPr>
          <w:p>
            <w:r>
              <w:t>165 Easton Avenue, New Brunswick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27.23</w:t>
            </w:r>
          </w:p>
        </w:tc>
      </w:tr>
      <w:tr>
        <w:tc>
          <w:tcPr>
            <w:tcW w:type="dxa" w:w="1728"/>
          </w:tcPr>
          <w:p>
            <w:r>
              <w:t>Midori Sushi Of Highland Park</w:t>
            </w:r>
          </w:p>
        </w:tc>
        <w:tc>
          <w:tcPr>
            <w:tcW w:type="dxa" w:w="1728"/>
          </w:tcPr>
          <w:p>
            <w:r>
              <w:t>237 Raritan Avenue, Highland Park</w:t>
            </w:r>
          </w:p>
        </w:tc>
        <w:tc>
          <w:tcPr>
            <w:tcW w:type="dxa" w:w="1728"/>
          </w:tcPr>
          <w:p>
            <w:r>
              <w:t>237 Raritan Avenue, Highland Park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28.25</w:t>
            </w:r>
          </w:p>
        </w:tc>
      </w:tr>
      <w:tr>
        <w:tc>
          <w:tcPr>
            <w:tcW w:type="dxa" w:w="1728"/>
          </w:tcPr>
          <w:p>
            <w:r>
              <w:t>Noodle Gourmet 香港麵家</w:t>
            </w:r>
          </w:p>
        </w:tc>
        <w:tc>
          <w:tcPr>
            <w:tcW w:type="dxa" w:w="1728"/>
          </w:tcPr>
          <w:p>
            <w:r>
              <w:t>43 Easton Avenue, New Brunswick</w:t>
            </w:r>
          </w:p>
        </w:tc>
        <w:tc>
          <w:tcPr>
            <w:tcW w:type="dxa" w:w="1728"/>
          </w:tcPr>
          <w:p>
            <w:r>
              <w:t>43 Easton Avenue, New Brunswick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27.72</w:t>
            </w:r>
          </w:p>
        </w:tc>
      </w:tr>
      <w:tr>
        <w:tc>
          <w:tcPr>
            <w:tcW w:type="dxa" w:w="1728"/>
          </w:tcPr>
          <w:p>
            <w:r>
              <w:t>Efes Mediterranean Gril</w:t>
            </w:r>
          </w:p>
        </w:tc>
        <w:tc>
          <w:tcPr>
            <w:tcW w:type="dxa" w:w="1728"/>
          </w:tcPr>
          <w:p>
            <w:r>
              <w:t>32 Easton Avenue, New Brunswick</w:t>
            </w:r>
          </w:p>
        </w:tc>
        <w:tc>
          <w:tcPr>
            <w:tcW w:type="dxa" w:w="1728"/>
          </w:tcPr>
          <w:p>
            <w:r>
              <w:t>32 Easton Avenue, New Brunswick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27.79</w:t>
            </w:r>
          </w:p>
        </w:tc>
      </w:tr>
      <w:tr>
        <w:tc>
          <w:tcPr>
            <w:tcW w:type="dxa" w:w="1728"/>
          </w:tcPr>
          <w:p>
            <w:r>
              <w:t>Evelyn's Restaurant</w:t>
            </w:r>
          </w:p>
        </w:tc>
        <w:tc>
          <w:tcPr>
            <w:tcW w:type="dxa" w:w="1728"/>
          </w:tcPr>
          <w:p>
            <w:r>
              <w:t>45 Easton Avenue, New Brunswick</w:t>
            </w:r>
          </w:p>
        </w:tc>
        <w:tc>
          <w:tcPr>
            <w:tcW w:type="dxa" w:w="1728"/>
          </w:tcPr>
          <w:p>
            <w:r>
              <w:t>45 Easton Avenue, New Brunswick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27.71</w:t>
            </w:r>
          </w:p>
        </w:tc>
      </w:tr>
      <w:tr>
        <w:tc>
          <w:tcPr>
            <w:tcW w:type="dxa" w:w="1728"/>
          </w:tcPr>
          <w:p>
            <w:r>
              <w:t>Destination Dogs</w:t>
            </w:r>
          </w:p>
        </w:tc>
        <w:tc>
          <w:tcPr>
            <w:tcW w:type="dxa" w:w="1728"/>
          </w:tcPr>
          <w:p>
            <w:r>
              <w:t>101 Paterson Street, New Brunswick</w:t>
            </w:r>
          </w:p>
        </w:tc>
        <w:tc>
          <w:tcPr>
            <w:tcW w:type="dxa" w:w="1728"/>
          </w:tcPr>
          <w:p>
            <w:r>
              <w:t>101 Paterson Street, New Brunswick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27.79</w:t>
            </w:r>
          </w:p>
        </w:tc>
      </w:tr>
      <w:tr>
        <w:tc>
          <w:tcPr>
            <w:tcW w:type="dxa" w:w="1728"/>
          </w:tcPr>
          <w:p>
            <w:r>
              <w:t>Pizza City</w:t>
            </w:r>
          </w:p>
        </w:tc>
        <w:tc>
          <w:tcPr>
            <w:tcW w:type="dxa" w:w="1728"/>
          </w:tcPr>
          <w:p>
            <w:r>
              <w:t>145 Easton Avenue, New Brunswick</w:t>
            </w:r>
          </w:p>
        </w:tc>
        <w:tc>
          <w:tcPr>
            <w:tcW w:type="dxa" w:w="1728"/>
          </w:tcPr>
          <w:p>
            <w:r>
              <w:t>145 Easton Avenue, New Brunswick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27.66</w:t>
            </w:r>
          </w:p>
        </w:tc>
      </w:tr>
      <w:tr>
        <w:tc>
          <w:tcPr>
            <w:tcW w:type="dxa" w:w="1728"/>
          </w:tcPr>
          <w:p>
            <w:r>
              <w:t>Scarlet 158 Restaurant</w:t>
            </w:r>
          </w:p>
        </w:tc>
        <w:tc>
          <w:tcPr>
            <w:tcW w:type="dxa" w:w="1728"/>
          </w:tcPr>
          <w:p>
            <w:r>
              <w:t>158 Louis Street, New Brunswick</w:t>
            </w:r>
          </w:p>
        </w:tc>
        <w:tc>
          <w:tcPr>
            <w:tcW w:type="dxa" w:w="1728"/>
          </w:tcPr>
          <w:p>
            <w:r>
              <w:t>158 Louis Street, New Brunswick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26.79</w:t>
            </w:r>
          </w:p>
        </w:tc>
      </w:tr>
      <w:tr>
        <w:tc>
          <w:tcPr>
            <w:tcW w:type="dxa" w:w="1728"/>
          </w:tcPr>
          <w:p>
            <w:r>
              <w:t>Tropical Smoothie Cafe</w:t>
            </w:r>
          </w:p>
        </w:tc>
        <w:tc>
          <w:tcPr>
            <w:tcW w:type="dxa" w:w="1728"/>
          </w:tcPr>
          <w:p>
            <w:r>
              <w:t>88 Easton Avenue, New Brunswick</w:t>
            </w:r>
          </w:p>
        </w:tc>
        <w:tc>
          <w:tcPr>
            <w:tcW w:type="dxa" w:w="1728"/>
          </w:tcPr>
          <w:p>
            <w:r>
              <w:t>88 Easton Avenue, New Brunswick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27.66</w:t>
            </w:r>
          </w:p>
        </w:tc>
      </w:tr>
      <w:tr>
        <w:tc>
          <w:tcPr>
            <w:tcW w:type="dxa" w:w="1728"/>
          </w:tcPr>
          <w:p>
            <w:r>
              <w:t>Gerlanda's Pizza</w:t>
            </w:r>
          </w:p>
        </w:tc>
        <w:tc>
          <w:tcPr>
            <w:tcW w:type="dxa" w:w="1728"/>
          </w:tcPr>
          <w:p>
            <w:r>
              <w:t>604 Bartholomew Road, Piscataway</w:t>
            </w:r>
          </w:p>
        </w:tc>
        <w:tc>
          <w:tcPr>
            <w:tcW w:type="dxa" w:w="1728"/>
          </w:tcPr>
          <w:p>
            <w:r>
              <w:t>604 Bartholomew Road, Piscataway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26.5</w:t>
            </w:r>
          </w:p>
        </w:tc>
      </w:tr>
      <w:tr>
        <w:tc>
          <w:tcPr>
            <w:tcW w:type="dxa" w:w="1728"/>
          </w:tcPr>
          <w:p>
            <w:r>
              <w:t>Szechwan Ichiban</w:t>
            </w:r>
          </w:p>
        </w:tc>
        <w:tc>
          <w:tcPr>
            <w:tcW w:type="dxa" w:w="1728"/>
          </w:tcPr>
          <w:p>
            <w:r>
              <w:t>604 Bartholomew Road Suite 152, Piscataway</w:t>
            </w:r>
          </w:p>
        </w:tc>
        <w:tc>
          <w:tcPr>
            <w:tcW w:type="dxa" w:w="1728"/>
          </w:tcPr>
          <w:p>
            <w:r>
              <w:t>604 Bartholomew Road Suite 152, Piscataway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26.5</w:t>
            </w:r>
          </w:p>
        </w:tc>
      </w:tr>
      <w:tr>
        <w:tc>
          <w:tcPr>
            <w:tcW w:type="dxa" w:w="1728"/>
          </w:tcPr>
          <w:p>
            <w:r>
              <w:t>Restaurant Yolanda’s: Saint Peter's University Hospital</w:t>
            </w:r>
          </w:p>
        </w:tc>
        <w:tc>
          <w:tcPr>
            <w:tcW w:type="dxa" w:w="1728"/>
          </w:tcPr>
          <w:p>
            <w:r>
              <w:t>254 Easton Avenue, New Brunswick</w:t>
            </w:r>
          </w:p>
        </w:tc>
        <w:tc>
          <w:tcPr>
            <w:tcW w:type="dxa" w:w="1728"/>
          </w:tcPr>
          <w:p>
            <w:r>
              <w:t>254 Easton Avenue, New Brunswick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26.29</w:t>
            </w:r>
          </w:p>
        </w:tc>
      </w:tr>
      <w:tr>
        <w:tc>
          <w:tcPr>
            <w:tcW w:type="dxa" w:w="1728"/>
          </w:tcPr>
          <w:p>
            <w:r>
              <w:t>Brower Commons</w:t>
            </w:r>
          </w:p>
        </w:tc>
        <w:tc>
          <w:tcPr>
            <w:tcW w:type="dxa" w:w="1728"/>
          </w:tcPr>
          <w:p>
            <w:r>
              <w:t>145 College Avenue, New Brunswick</w:t>
            </w:r>
          </w:p>
        </w:tc>
        <w:tc>
          <w:tcPr>
            <w:tcW w:type="dxa" w:w="1728"/>
          </w:tcPr>
          <w:p>
            <w:r>
              <w:t>145 College Avenue, New Brunswick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27.27</w:t>
            </w:r>
          </w:p>
        </w:tc>
      </w:tr>
      <w:tr>
        <w:tc>
          <w:tcPr>
            <w:tcW w:type="dxa" w:w="1728"/>
          </w:tcPr>
          <w:p>
            <w:r>
              <w:t>Busch Faculty Dining Hall</w:t>
            </w:r>
          </w:p>
        </w:tc>
        <w:tc>
          <w:tcPr>
            <w:tcW w:type="dxa" w:w="1728"/>
          </w:tcPr>
          <w:p>
            <w:r>
              <w:t>Rutgers–New Brunswick, 608 Bartholomew Road, Piscataway</w:t>
            </w:r>
          </w:p>
        </w:tc>
        <w:tc>
          <w:tcPr>
            <w:tcW w:type="dxa" w:w="1728"/>
          </w:tcPr>
          <w:p>
            <w:r>
              <w:t>Rutgers–New Brunswick, 608 Bartholomew Road, Piscataway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26.5</w:t>
            </w:r>
          </w:p>
        </w:tc>
      </w:tr>
      <w:tr>
        <w:tc>
          <w:tcPr>
            <w:tcW w:type="dxa" w:w="1728"/>
          </w:tcPr>
          <w:p>
            <w:r>
              <w:t>BIG BULLY BITES</w:t>
            </w:r>
          </w:p>
        </w:tc>
        <w:tc>
          <w:tcPr>
            <w:tcW w:type="dxa" w:w="1728"/>
          </w:tcPr>
          <w:p>
            <w:r>
              <w:t>152 Easton Avenue, New Brunswick</w:t>
            </w:r>
          </w:p>
        </w:tc>
        <w:tc>
          <w:tcPr>
            <w:tcW w:type="dxa" w:w="1728"/>
          </w:tcPr>
          <w:p>
            <w:r>
              <w:t>152 Easton Avenue, New Brunswick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27.66</w:t>
            </w:r>
          </w:p>
        </w:tc>
      </w:tr>
      <w:tr>
        <w:tc>
          <w:tcPr>
            <w:tcW w:type="dxa" w:w="1728"/>
          </w:tcPr>
          <w:p>
            <w:r>
              <w:t>Diesel and Duke</w:t>
            </w:r>
          </w:p>
        </w:tc>
        <w:tc>
          <w:tcPr>
            <w:tcW w:type="dxa" w:w="1728"/>
          </w:tcPr>
          <w:p>
            <w:r>
              <w:t>139 Easton Avenue, New Brunswick</w:t>
            </w:r>
          </w:p>
        </w:tc>
        <w:tc>
          <w:tcPr>
            <w:tcW w:type="dxa" w:w="1728"/>
          </w:tcPr>
          <w:p>
            <w:r>
              <w:t>139 Easton Avenue, New Brunswick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27.66</w:t>
            </w:r>
          </w:p>
        </w:tc>
      </w:tr>
      <w:tr>
        <w:tc>
          <w:tcPr>
            <w:tcW w:type="dxa" w:w="1728"/>
          </w:tcPr>
          <w:p>
            <w:r>
              <w:t>Namli Mediterranean &amp; Turkish Cuisine</w:t>
            </w:r>
          </w:p>
        </w:tc>
        <w:tc>
          <w:tcPr>
            <w:tcW w:type="dxa" w:w="1728"/>
          </w:tcPr>
          <w:p>
            <w:r>
              <w:t>88 Central Avenue, New Brunswick</w:t>
            </w:r>
          </w:p>
        </w:tc>
        <w:tc>
          <w:tcPr>
            <w:tcW w:type="dxa" w:w="1728"/>
          </w:tcPr>
          <w:p>
            <w:r>
              <w:t>88 Central Avenue, New Brunswick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26.79</w:t>
            </w:r>
          </w:p>
        </w:tc>
      </w:tr>
      <w:tr>
        <w:tc>
          <w:tcPr>
            <w:tcW w:type="dxa" w:w="1728"/>
          </w:tcPr>
          <w:p>
            <w:r>
              <w:t>R.U. Grill &amp; Pizza</w:t>
            </w:r>
          </w:p>
        </w:tc>
        <w:tc>
          <w:tcPr>
            <w:tcW w:type="dxa" w:w="1728"/>
          </w:tcPr>
          <w:p>
            <w:r>
              <w:t>142 Easton Avenue, New Brunswick</w:t>
            </w:r>
          </w:p>
        </w:tc>
        <w:tc>
          <w:tcPr>
            <w:tcW w:type="dxa" w:w="1728"/>
          </w:tcPr>
          <w:p>
            <w:r>
              <w:t>142 Easton Avenue, New Brunswick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27.66</w:t>
            </w:r>
          </w:p>
        </w:tc>
      </w:tr>
      <w:tr>
        <w:tc>
          <w:tcPr>
            <w:tcW w:type="dxa" w:w="1728"/>
          </w:tcPr>
          <w:p>
            <w:r>
              <w:t>Hansel 'n Griddle</w:t>
            </w:r>
          </w:p>
        </w:tc>
        <w:tc>
          <w:tcPr>
            <w:tcW w:type="dxa" w:w="1728"/>
          </w:tcPr>
          <w:p>
            <w:r>
              <w:t>130 Easton Avenue, New Brunswick</w:t>
            </w:r>
          </w:p>
        </w:tc>
        <w:tc>
          <w:tcPr>
            <w:tcW w:type="dxa" w:w="1728"/>
          </w:tcPr>
          <w:p>
            <w:r>
              <w:t>130 Easton Avenue, New Brunswick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27.66</w:t>
            </w:r>
          </w:p>
        </w:tc>
      </w:tr>
      <w:tr>
        <w:tc>
          <w:tcPr>
            <w:tcW w:type="dxa" w:w="1728"/>
          </w:tcPr>
          <w:p>
            <w:r>
              <w:t>Playa Bowls</w:t>
            </w:r>
          </w:p>
        </w:tc>
        <w:tc>
          <w:tcPr>
            <w:tcW w:type="dxa" w:w="1728"/>
          </w:tcPr>
          <w:p>
            <w:r>
              <w:t>53 Mine Street, New Brunswick</w:t>
            </w:r>
          </w:p>
        </w:tc>
        <w:tc>
          <w:tcPr>
            <w:tcW w:type="dxa" w:w="1728"/>
          </w:tcPr>
          <w:p>
            <w:r>
              <w:t>53 Mine Street, New Brunswick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27.66</w:t>
            </w:r>
          </w:p>
        </w:tc>
      </w:tr>
      <w:tr>
        <w:tc>
          <w:tcPr>
            <w:tcW w:type="dxa" w:w="1728"/>
          </w:tcPr>
          <w:p>
            <w:r>
              <w:t>Olive Branch featuring Las Delicias Tex Mex Grill</w:t>
            </w:r>
          </w:p>
        </w:tc>
        <w:tc>
          <w:tcPr>
            <w:tcW w:type="dxa" w:w="1728"/>
          </w:tcPr>
          <w:p>
            <w:r>
              <w:t>37 Bartlett Street, New Brunswick</w:t>
            </w:r>
          </w:p>
        </w:tc>
        <w:tc>
          <w:tcPr>
            <w:tcW w:type="dxa" w:w="1728"/>
          </w:tcPr>
          <w:p>
            <w:r>
              <w:t>37 Bartlett Street, New Brunswick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27.25</w:t>
            </w:r>
          </w:p>
        </w:tc>
      </w:tr>
      <w:tr>
        <w:tc>
          <w:tcPr>
            <w:tcW w:type="dxa" w:w="1728"/>
          </w:tcPr>
          <w:p>
            <w:r>
              <w:t>P J's Grill &amp; Pizza</w:t>
            </w:r>
          </w:p>
        </w:tc>
        <w:tc>
          <w:tcPr>
            <w:tcW w:type="dxa" w:w="1728"/>
          </w:tcPr>
          <w:p>
            <w:r>
              <w:t>166 Easton Avenue, New Brunswick</w:t>
            </w:r>
          </w:p>
        </w:tc>
        <w:tc>
          <w:tcPr>
            <w:tcW w:type="dxa" w:w="1728"/>
          </w:tcPr>
          <w:p>
            <w:r>
              <w:t>166 Easton Avenue, New Brunswick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27.23</w:t>
            </w:r>
          </w:p>
        </w:tc>
      </w:tr>
      <w:tr>
        <w:tc>
          <w:tcPr>
            <w:tcW w:type="dxa" w:w="1728"/>
          </w:tcPr>
          <w:p>
            <w:r>
              <w:t>Pizza Hut Express</w:t>
            </w:r>
          </w:p>
        </w:tc>
        <w:tc>
          <w:tcPr>
            <w:tcW w:type="dxa" w:w="1728"/>
          </w:tcPr>
          <w:p>
            <w:r>
              <w:t>1 Scarlet Knight Way Rutgers Football Stadium (shi, Piscataway</w:t>
            </w:r>
          </w:p>
        </w:tc>
        <w:tc>
          <w:tcPr>
            <w:tcW w:type="dxa" w:w="1728"/>
          </w:tcPr>
          <w:p>
            <w:r>
              <w:t>1 Scarlet Knight Way Rutgers Football Stadium (shi, Piscataway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26.5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1065 Easton Avenue, Somerset</w:t>
            </w:r>
          </w:p>
        </w:tc>
        <w:tc>
          <w:tcPr>
            <w:tcW w:type="dxa" w:w="1728"/>
          </w:tcPr>
          <w:p>
            <w:r>
              <w:t>1065 Easton Avenue, Somerset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24.87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1067 Easton Avenue, Somerset</w:t>
            </w:r>
          </w:p>
        </w:tc>
        <w:tc>
          <w:tcPr>
            <w:tcW w:type="dxa" w:w="1728"/>
          </w:tcPr>
          <w:p>
            <w:r>
              <w:t>1067 Easton Avenue, Somerset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24.86</w:t>
            </w:r>
          </w:p>
        </w:tc>
      </w:tr>
      <w:tr>
        <w:tc>
          <w:tcPr>
            <w:tcW w:type="dxa" w:w="1728"/>
          </w:tcPr>
          <w:p>
            <w:r>
              <w:t>McDonald's</w:t>
            </w:r>
          </w:p>
        </w:tc>
        <w:tc>
          <w:tcPr>
            <w:tcW w:type="dxa" w:w="1728"/>
          </w:tcPr>
          <w:p>
            <w:r>
              <w:t>940 Easton Avenue, Franklin Township</w:t>
            </w:r>
          </w:p>
        </w:tc>
        <w:tc>
          <w:tcPr>
            <w:tcW w:type="dxa" w:w="1728"/>
          </w:tcPr>
          <w:p>
            <w:r>
              <w:t>940 Easton Avenue, Franklin Township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25.06</w:t>
            </w:r>
          </w:p>
        </w:tc>
      </w:tr>
      <w:tr>
        <w:tc>
          <w:tcPr>
            <w:tcW w:type="dxa" w:w="1728"/>
          </w:tcPr>
          <w:p>
            <w:r>
              <w:t>Somerset Diner</w:t>
            </w:r>
          </w:p>
        </w:tc>
        <w:tc>
          <w:tcPr>
            <w:tcW w:type="dxa" w:w="1728"/>
          </w:tcPr>
          <w:p>
            <w:r>
              <w:t>1045 Easton Avenue #1625, Somerset</w:t>
            </w:r>
          </w:p>
        </w:tc>
        <w:tc>
          <w:tcPr>
            <w:tcW w:type="dxa" w:w="1728"/>
          </w:tcPr>
          <w:p>
            <w:r>
              <w:t>1045 Easton Avenue #1625, Somerset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24.95</w:t>
            </w:r>
          </w:p>
        </w:tc>
      </w:tr>
      <w:tr>
        <w:tc>
          <w:tcPr>
            <w:tcW w:type="dxa" w:w="1728"/>
          </w:tcPr>
          <w:p>
            <w:r>
              <w:t>Village Plaza</w:t>
            </w:r>
          </w:p>
        </w:tc>
        <w:tc>
          <w:tcPr>
            <w:tcW w:type="dxa" w:w="1728"/>
          </w:tcPr>
          <w:p>
            <w:r>
              <w:t>1075 Easton Avenue, Somerset</w:t>
            </w:r>
          </w:p>
        </w:tc>
        <w:tc>
          <w:tcPr>
            <w:tcW w:type="dxa" w:w="1728"/>
          </w:tcPr>
          <w:p>
            <w:r>
              <w:t>1075 Easton Avenue, Somerset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24.83</w:t>
            </w:r>
          </w:p>
        </w:tc>
      </w:tr>
      <w:tr>
        <w:tc>
          <w:tcPr>
            <w:tcW w:type="dxa" w:w="1728"/>
          </w:tcPr>
          <w:p>
            <w:r>
              <w:t>Pooja Exotic Indian Cuisine</w:t>
            </w:r>
          </w:p>
        </w:tc>
        <w:tc>
          <w:tcPr>
            <w:tcW w:type="dxa" w:w="1728"/>
          </w:tcPr>
          <w:p>
            <w:r>
              <w:t>1075 Easton Avenue, Somerset</w:t>
            </w:r>
          </w:p>
        </w:tc>
        <w:tc>
          <w:tcPr>
            <w:tcW w:type="dxa" w:w="1728"/>
          </w:tcPr>
          <w:p>
            <w:r>
              <w:t>1075 Easton Avenue, Somerset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24.85</w:t>
            </w:r>
          </w:p>
        </w:tc>
      </w:tr>
      <w:tr>
        <w:tc>
          <w:tcPr>
            <w:tcW w:type="dxa" w:w="1728"/>
          </w:tcPr>
          <w:p>
            <w:r>
              <w:t>Fast Bagel - Somerset</w:t>
            </w:r>
          </w:p>
        </w:tc>
        <w:tc>
          <w:tcPr>
            <w:tcW w:type="dxa" w:w="1728"/>
          </w:tcPr>
          <w:p>
            <w:r>
              <w:t>1075 Easton Avenue, Somerset</w:t>
            </w:r>
          </w:p>
        </w:tc>
        <w:tc>
          <w:tcPr>
            <w:tcW w:type="dxa" w:w="1728"/>
          </w:tcPr>
          <w:p>
            <w:r>
              <w:t>1075 Easton Avenue, Somerset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24.84</w:t>
            </w:r>
          </w:p>
        </w:tc>
      </w:tr>
      <w:tr>
        <w:tc>
          <w:tcPr>
            <w:tcW w:type="dxa" w:w="1728"/>
          </w:tcPr>
          <w:p>
            <w:r>
              <w:t>Mezza Luna ||</w:t>
            </w:r>
          </w:p>
        </w:tc>
        <w:tc>
          <w:tcPr>
            <w:tcW w:type="dxa" w:w="1728"/>
          </w:tcPr>
          <w:p>
            <w:r>
              <w:t>1075 Easton Avenue #10, Somerset</w:t>
            </w:r>
          </w:p>
        </w:tc>
        <w:tc>
          <w:tcPr>
            <w:tcW w:type="dxa" w:w="1728"/>
          </w:tcPr>
          <w:p>
            <w:r>
              <w:t>1075 Easton Avenue #10, Somerset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24.8</w:t>
            </w:r>
          </w:p>
        </w:tc>
      </w:tr>
      <w:tr>
        <w:tc>
          <w:tcPr>
            <w:tcW w:type="dxa" w:w="1728"/>
          </w:tcPr>
          <w:p>
            <w:r>
              <w:t>China Chefs</w:t>
            </w:r>
          </w:p>
        </w:tc>
        <w:tc>
          <w:tcPr>
            <w:tcW w:type="dxa" w:w="1728"/>
          </w:tcPr>
          <w:p>
            <w:r>
              <w:t>1075 Easton Avenue, Somerset</w:t>
            </w:r>
          </w:p>
        </w:tc>
        <w:tc>
          <w:tcPr>
            <w:tcW w:type="dxa" w:w="1728"/>
          </w:tcPr>
          <w:p>
            <w:r>
              <w:t>1075 Easton Avenue, Somerset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24.86</w:t>
            </w:r>
          </w:p>
        </w:tc>
      </w:tr>
      <w:tr>
        <w:tc>
          <w:tcPr>
            <w:tcW w:type="dxa" w:w="1728"/>
          </w:tcPr>
          <w:p>
            <w:r>
              <w:t>IHOP</w:t>
            </w:r>
          </w:p>
        </w:tc>
        <w:tc>
          <w:tcPr>
            <w:tcW w:type="dxa" w:w="1728"/>
          </w:tcPr>
          <w:p>
            <w:r>
              <w:t>900 Easton Avenue, Somerset</w:t>
            </w:r>
          </w:p>
        </w:tc>
        <w:tc>
          <w:tcPr>
            <w:tcW w:type="dxa" w:w="1728"/>
          </w:tcPr>
          <w:p>
            <w:r>
              <w:t>900 Easton Avenue, Somerset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25.2</w:t>
            </w:r>
          </w:p>
        </w:tc>
      </w:tr>
      <w:tr>
        <w:tc>
          <w:tcPr>
            <w:tcW w:type="dxa" w:w="1728"/>
          </w:tcPr>
          <w:p>
            <w:r>
              <w:t>Steve's Pizza</w:t>
            </w:r>
          </w:p>
        </w:tc>
        <w:tc>
          <w:tcPr>
            <w:tcW w:type="dxa" w:w="1728"/>
          </w:tcPr>
          <w:p>
            <w:r>
              <w:t>900 Easton Avenue, Somerset</w:t>
            </w:r>
          </w:p>
        </w:tc>
        <w:tc>
          <w:tcPr>
            <w:tcW w:type="dxa" w:w="1728"/>
          </w:tcPr>
          <w:p>
            <w:r>
              <w:t>900 Easton Avenue, Somerset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25.22</w:t>
            </w:r>
          </w:p>
        </w:tc>
      </w:tr>
      <w:tr>
        <w:tc>
          <w:tcPr>
            <w:tcW w:type="dxa" w:w="1728"/>
          </w:tcPr>
          <w:p>
            <w:r>
              <w:t>Taco Bell</w:t>
            </w:r>
          </w:p>
        </w:tc>
        <w:tc>
          <w:tcPr>
            <w:tcW w:type="dxa" w:w="1728"/>
          </w:tcPr>
          <w:p>
            <w:r>
              <w:t>1135 Easton Avenue, Somerset</w:t>
            </w:r>
          </w:p>
        </w:tc>
        <w:tc>
          <w:tcPr>
            <w:tcW w:type="dxa" w:w="1728"/>
          </w:tcPr>
          <w:p>
            <w:r>
              <w:t>1135 Easton Avenue, Somerset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24.69</w:t>
            </w:r>
          </w:p>
        </w:tc>
      </w:tr>
      <w:tr>
        <w:tc>
          <w:tcPr>
            <w:tcW w:type="dxa" w:w="1728"/>
          </w:tcPr>
          <w:p>
            <w:r>
              <w:t>Wendy's</w:t>
            </w:r>
          </w:p>
        </w:tc>
        <w:tc>
          <w:tcPr>
            <w:tcW w:type="dxa" w:w="1728"/>
          </w:tcPr>
          <w:p>
            <w:r>
              <w:t>935 Easton Avenue, Somerset</w:t>
            </w:r>
          </w:p>
        </w:tc>
        <w:tc>
          <w:tcPr>
            <w:tcW w:type="dxa" w:w="1728"/>
          </w:tcPr>
          <w:p>
            <w:r>
              <w:t>935 Easton Avenue, Somerset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25.06</w:t>
            </w:r>
          </w:p>
        </w:tc>
      </w:tr>
      <w:tr>
        <w:tc>
          <w:tcPr>
            <w:tcW w:type="dxa" w:w="1728"/>
          </w:tcPr>
          <w:p>
            <w:r>
              <w:t>Amer-Fil Foodmart</w:t>
            </w:r>
          </w:p>
        </w:tc>
        <w:tc>
          <w:tcPr>
            <w:tcW w:type="dxa" w:w="1728"/>
          </w:tcPr>
          <w:p>
            <w:r>
              <w:t>1075 Easton Avenue # 1, Somerset</w:t>
            </w:r>
          </w:p>
        </w:tc>
        <w:tc>
          <w:tcPr>
            <w:tcW w:type="dxa" w:w="1728"/>
          </w:tcPr>
          <w:p>
            <w:r>
              <w:t>1075 Easton Avenue # 1, Somerset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24.77</w:t>
            </w:r>
          </w:p>
        </w:tc>
      </w:tr>
      <w:tr>
        <w:tc>
          <w:tcPr>
            <w:tcW w:type="dxa" w:w="1728"/>
          </w:tcPr>
          <w:p>
            <w:r>
              <w:t>Jimmy's Pizza</w:t>
            </w:r>
          </w:p>
        </w:tc>
        <w:tc>
          <w:tcPr>
            <w:tcW w:type="dxa" w:w="1728"/>
          </w:tcPr>
          <w:p>
            <w:r>
              <w:t>1135 Easton Avenue, Somerset</w:t>
            </w:r>
          </w:p>
        </w:tc>
        <w:tc>
          <w:tcPr>
            <w:tcW w:type="dxa" w:w="1728"/>
          </w:tcPr>
          <w:p>
            <w:r>
              <w:t>1135 Easton Avenue, Somerset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24.72</w:t>
            </w:r>
          </w:p>
        </w:tc>
      </w:tr>
      <w:tr>
        <w:tc>
          <w:tcPr>
            <w:tcW w:type="dxa" w:w="1728"/>
          </w:tcPr>
          <w:p>
            <w:r>
              <w:t>Thai Lanna</w:t>
            </w:r>
          </w:p>
        </w:tc>
        <w:tc>
          <w:tcPr>
            <w:tcW w:type="dxa" w:w="1728"/>
          </w:tcPr>
          <w:p>
            <w:r>
              <w:t>1135 Easton Avenue, Somerset</w:t>
            </w:r>
          </w:p>
        </w:tc>
        <w:tc>
          <w:tcPr>
            <w:tcW w:type="dxa" w:w="1728"/>
          </w:tcPr>
          <w:p>
            <w:r>
              <w:t>1135 Easton Avenue, Somerset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24.73</w:t>
            </w:r>
          </w:p>
        </w:tc>
      </w:tr>
      <w:tr>
        <w:tc>
          <w:tcPr>
            <w:tcW w:type="dxa" w:w="1728"/>
          </w:tcPr>
          <w:p>
            <w:r>
              <w:t>Zanders Hot Chicken</w:t>
            </w:r>
          </w:p>
        </w:tc>
        <w:tc>
          <w:tcPr>
            <w:tcW w:type="dxa" w:w="1728"/>
          </w:tcPr>
          <w:p>
            <w:r>
              <w:t>1135 Easton Avenue # 7, Somerset</w:t>
            </w:r>
          </w:p>
        </w:tc>
        <w:tc>
          <w:tcPr>
            <w:tcW w:type="dxa" w:w="1728"/>
          </w:tcPr>
          <w:p>
            <w:r>
              <w:t>1135 Easton Avenue # 7, Somerset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24.73</w:t>
            </w:r>
          </w:p>
        </w:tc>
      </w:tr>
      <w:tr>
        <w:tc>
          <w:tcPr>
            <w:tcW w:type="dxa" w:w="1728"/>
          </w:tcPr>
          <w:p>
            <w:r>
              <w:t>Galata Doner &amp; Kebab</w:t>
            </w:r>
          </w:p>
        </w:tc>
        <w:tc>
          <w:tcPr>
            <w:tcW w:type="dxa" w:w="1728"/>
          </w:tcPr>
          <w:p>
            <w:r>
              <w:t>1135 Easton Avenue Unite 8, Somerset</w:t>
            </w:r>
          </w:p>
        </w:tc>
        <w:tc>
          <w:tcPr>
            <w:tcW w:type="dxa" w:w="1728"/>
          </w:tcPr>
          <w:p>
            <w:r>
              <w:t>1135 Easton Avenue Unite 8, Somerset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24.73</w:t>
            </w:r>
          </w:p>
        </w:tc>
      </w:tr>
      <w:tr>
        <w:tc>
          <w:tcPr>
            <w:tcW w:type="dxa" w:w="1728"/>
          </w:tcPr>
          <w:p>
            <w:r>
              <w:t>Krispy Krunchy Chicken</w:t>
            </w:r>
          </w:p>
        </w:tc>
        <w:tc>
          <w:tcPr>
            <w:tcW w:type="dxa" w:w="1728"/>
          </w:tcPr>
          <w:p>
            <w:r>
              <w:t>1101 Easton Avenue, Somerset</w:t>
            </w:r>
          </w:p>
        </w:tc>
        <w:tc>
          <w:tcPr>
            <w:tcW w:type="dxa" w:w="1728"/>
          </w:tcPr>
          <w:p>
            <w:r>
              <w:t>1101 Easton Avenue, Somerset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24.77</w:t>
            </w:r>
          </w:p>
        </w:tc>
      </w:tr>
      <w:tr>
        <w:tc>
          <w:tcPr>
            <w:tcW w:type="dxa" w:w="1728"/>
          </w:tcPr>
          <w:p>
            <w:r>
              <w:t>Bella Pizza 2</w:t>
            </w:r>
          </w:p>
        </w:tc>
        <w:tc>
          <w:tcPr>
            <w:tcW w:type="dxa" w:w="1728"/>
          </w:tcPr>
          <w:p>
            <w:r>
              <w:t>1075 Easton Avenue, Somerset</w:t>
            </w:r>
          </w:p>
        </w:tc>
        <w:tc>
          <w:tcPr>
            <w:tcW w:type="dxa" w:w="1728"/>
          </w:tcPr>
          <w:p>
            <w:r>
              <w:t>1075 Easton Avenue, Somerset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24.84</w:t>
            </w:r>
          </w:p>
        </w:tc>
      </w:tr>
      <w:tr>
        <w:tc>
          <w:tcPr>
            <w:tcW w:type="dxa" w:w="1728"/>
          </w:tcPr>
          <w:p>
            <w:r>
              <w:t>Bhog Indian Restaurant</w:t>
            </w:r>
          </w:p>
        </w:tc>
        <w:tc>
          <w:tcPr>
            <w:tcW w:type="dxa" w:w="1728"/>
          </w:tcPr>
          <w:p>
            <w:r>
              <w:t>2 John F Kennedy Boulevard, Somerset</w:t>
            </w:r>
          </w:p>
        </w:tc>
        <w:tc>
          <w:tcPr>
            <w:tcW w:type="dxa" w:w="1728"/>
          </w:tcPr>
          <w:p>
            <w:r>
              <w:t>2 John F Kennedy Boulevard, Somerset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24.97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1760 Easton Avenue, Somerset</w:t>
            </w:r>
          </w:p>
        </w:tc>
        <w:tc>
          <w:tcPr>
            <w:tcW w:type="dxa" w:w="1728"/>
          </w:tcPr>
          <w:p>
            <w:r>
              <w:t>1760 Easton Avenue, Somerset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23.15</w:t>
            </w:r>
          </w:p>
        </w:tc>
      </w:tr>
      <w:tr>
        <w:tc>
          <w:tcPr>
            <w:tcW w:type="dxa" w:w="1728"/>
          </w:tcPr>
          <w:p>
            <w:r>
              <w:t>QuickChek</w:t>
            </w:r>
          </w:p>
        </w:tc>
        <w:tc>
          <w:tcPr>
            <w:tcW w:type="dxa" w:w="1728"/>
          </w:tcPr>
          <w:p>
            <w:r>
              <w:t>55 Main Street, South Bound Brook</w:t>
            </w:r>
          </w:p>
        </w:tc>
        <w:tc>
          <w:tcPr>
            <w:tcW w:type="dxa" w:w="1728"/>
          </w:tcPr>
          <w:p>
            <w:r>
              <w:t>55 Main Street, South Bound Brook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21.3</w:t>
            </w:r>
          </w:p>
        </w:tc>
      </w:tr>
      <w:tr>
        <w:tc>
          <w:tcPr>
            <w:tcW w:type="dxa" w:w="1728"/>
          </w:tcPr>
          <w:p>
            <w:r>
              <w:t>Safwa Coffee &amp; Teahouse</w:t>
            </w:r>
          </w:p>
        </w:tc>
        <w:tc>
          <w:tcPr>
            <w:tcW w:type="dxa" w:w="1728"/>
          </w:tcPr>
          <w:p>
            <w:r>
              <w:t>149 Pierce Street Unit 4, Somerset</w:t>
            </w:r>
          </w:p>
        </w:tc>
        <w:tc>
          <w:tcPr>
            <w:tcW w:type="dxa" w:w="1728"/>
          </w:tcPr>
          <w:p>
            <w:r>
              <w:t>149 Pierce Street Unit 4, Somerset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22.85</w:t>
            </w:r>
          </w:p>
        </w:tc>
      </w:tr>
      <w:tr>
        <w:tc>
          <w:tcPr>
            <w:tcW w:type="dxa" w:w="1728"/>
          </w:tcPr>
          <w:p>
            <w:r>
              <w:t>Q Coffee</w:t>
            </w:r>
          </w:p>
        </w:tc>
        <w:tc>
          <w:tcPr>
            <w:tcW w:type="dxa" w:w="1728"/>
          </w:tcPr>
          <w:p>
            <w:r>
              <w:t>55 Main Street, South Bound Brook</w:t>
            </w:r>
          </w:p>
        </w:tc>
        <w:tc>
          <w:tcPr>
            <w:tcW w:type="dxa" w:w="1728"/>
          </w:tcPr>
          <w:p>
            <w:r>
              <w:t>55 Main Street, South Bound Brook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21.3</w:t>
            </w:r>
          </w:p>
        </w:tc>
      </w:tr>
      <w:tr>
        <w:tc>
          <w:tcPr>
            <w:tcW w:type="dxa" w:w="1728"/>
          </w:tcPr>
          <w:p>
            <w:r>
              <w:t>Ruby Tuesday</w:t>
            </w:r>
          </w:p>
        </w:tc>
        <w:tc>
          <w:tcPr>
            <w:tcW w:type="dxa" w:w="1728"/>
          </w:tcPr>
          <w:p>
            <w:r>
              <w:t>250 Davidson Avenue, Somerset</w:t>
            </w:r>
          </w:p>
        </w:tc>
        <w:tc>
          <w:tcPr>
            <w:tcW w:type="dxa" w:w="1728"/>
          </w:tcPr>
          <w:p>
            <w:r>
              <w:t>250 Davidson Avenue, Somerset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22.55</w:t>
            </w:r>
          </w:p>
        </w:tc>
      </w:tr>
      <w:tr>
        <w:tc>
          <w:tcPr>
            <w:tcW w:type="dxa" w:w="1728"/>
          </w:tcPr>
          <w:p>
            <w:r>
              <w:t>Lubrano's Pizzeria</w:t>
            </w:r>
          </w:p>
        </w:tc>
        <w:tc>
          <w:tcPr>
            <w:tcW w:type="dxa" w:w="1728"/>
          </w:tcPr>
          <w:p>
            <w:r>
              <w:t>1830 Easton Avenue, Somerset</w:t>
            </w:r>
          </w:p>
        </w:tc>
        <w:tc>
          <w:tcPr>
            <w:tcW w:type="dxa" w:w="1728"/>
          </w:tcPr>
          <w:p>
            <w:r>
              <w:t>1830 Easton Avenue, Somerset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23.06</w:t>
            </w:r>
          </w:p>
        </w:tc>
      </w:tr>
      <w:tr>
        <w:tc>
          <w:tcPr>
            <w:tcW w:type="dxa" w:w="1728"/>
          </w:tcPr>
          <w:p>
            <w:r>
              <w:t>Kabab Paradise</w:t>
            </w:r>
          </w:p>
        </w:tc>
        <w:tc>
          <w:tcPr>
            <w:tcW w:type="dxa" w:w="1728"/>
          </w:tcPr>
          <w:p>
            <w:r>
              <w:t>60 Main Street, South Bound Brook</w:t>
            </w:r>
          </w:p>
        </w:tc>
        <w:tc>
          <w:tcPr>
            <w:tcW w:type="dxa" w:w="1728"/>
          </w:tcPr>
          <w:p>
            <w:r>
              <w:t>60 Main Street, South Bound Brook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21.32</w:t>
            </w:r>
          </w:p>
        </w:tc>
      </w:tr>
      <w:tr>
        <w:tc>
          <w:tcPr>
            <w:tcW w:type="dxa" w:w="1728"/>
          </w:tcPr>
          <w:p>
            <w:r>
              <w:t>The Bistro - Eat. Drink. Connect.®</w:t>
            </w:r>
          </w:p>
        </w:tc>
        <w:tc>
          <w:tcPr>
            <w:tcW w:type="dxa" w:w="1728"/>
          </w:tcPr>
          <w:p>
            <w:r>
              <w:t>250 Davidson Avenue, Somerset</w:t>
            </w:r>
          </w:p>
        </w:tc>
        <w:tc>
          <w:tcPr>
            <w:tcW w:type="dxa" w:w="1728"/>
          </w:tcPr>
          <w:p>
            <w:r>
              <w:t>250 Davidson Avenue, Somerset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22.56</w:t>
            </w:r>
          </w:p>
        </w:tc>
      </w:tr>
      <w:tr>
        <w:tc>
          <w:tcPr>
            <w:tcW w:type="dxa" w:w="1728"/>
          </w:tcPr>
          <w:p>
            <w:r>
              <w:t>Pancho's Mexican Grill</w:t>
            </w:r>
          </w:p>
        </w:tc>
        <w:tc>
          <w:tcPr>
            <w:tcW w:type="dxa" w:w="1728"/>
          </w:tcPr>
          <w:p>
            <w:r>
              <w:t>83 Main Street, South Bound Brook</w:t>
            </w:r>
          </w:p>
        </w:tc>
        <w:tc>
          <w:tcPr>
            <w:tcW w:type="dxa" w:w="1728"/>
          </w:tcPr>
          <w:p>
            <w:r>
              <w:t>83 Main Street, South Bound Brook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21.43</w:t>
            </w:r>
          </w:p>
        </w:tc>
      </w:tr>
      <w:tr>
        <w:tc>
          <w:tcPr>
            <w:tcW w:type="dxa" w:w="1728"/>
          </w:tcPr>
          <w:p>
            <w:r>
              <w:t>Hong Kong Garden</w:t>
            </w:r>
          </w:p>
        </w:tc>
        <w:tc>
          <w:tcPr>
            <w:tcW w:type="dxa" w:w="1728"/>
          </w:tcPr>
          <w:p>
            <w:r>
              <w:t>1760 Easton Avenue # 4, Somerset</w:t>
            </w:r>
          </w:p>
        </w:tc>
        <w:tc>
          <w:tcPr>
            <w:tcW w:type="dxa" w:w="1728"/>
          </w:tcPr>
          <w:p>
            <w:r>
              <w:t>1760 Easton Avenue # 4, Somerset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23.15</w:t>
            </w:r>
          </w:p>
        </w:tc>
      </w:tr>
      <w:tr>
        <w:tc>
          <w:tcPr>
            <w:tcW w:type="dxa" w:w="1728"/>
          </w:tcPr>
          <w:p>
            <w:r>
              <w:t>Domino's Pizza</w:t>
            </w:r>
          </w:p>
        </w:tc>
        <w:tc>
          <w:tcPr>
            <w:tcW w:type="dxa" w:w="1728"/>
          </w:tcPr>
          <w:p>
            <w:r>
              <w:t>60c Main Street C, South Bound Brook</w:t>
            </w:r>
          </w:p>
        </w:tc>
        <w:tc>
          <w:tcPr>
            <w:tcW w:type="dxa" w:w="1728"/>
          </w:tcPr>
          <w:p>
            <w:r>
              <w:t>60c Main Street C, South Bound Brook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21.33</w:t>
            </w:r>
          </w:p>
        </w:tc>
      </w:tr>
      <w:tr>
        <w:tc>
          <w:tcPr>
            <w:tcW w:type="dxa" w:w="1728"/>
          </w:tcPr>
          <w:p>
            <w:r>
              <w:t>Chef X</w:t>
            </w:r>
          </w:p>
        </w:tc>
        <w:tc>
          <w:tcPr>
            <w:tcW w:type="dxa" w:w="1728"/>
          </w:tcPr>
          <w:p>
            <w:r>
              <w:t>149 Pierce Street, Somerset</w:t>
            </w:r>
          </w:p>
        </w:tc>
        <w:tc>
          <w:tcPr>
            <w:tcW w:type="dxa" w:w="1728"/>
          </w:tcPr>
          <w:p>
            <w:r>
              <w:t>149 Pierce Street, Somerset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22.85</w:t>
            </w:r>
          </w:p>
        </w:tc>
      </w:tr>
      <w:tr>
        <w:tc>
          <w:tcPr>
            <w:tcW w:type="dxa" w:w="1728"/>
          </w:tcPr>
          <w:p>
            <w:r>
              <w:t>Golden Star Chinese Restaurant</w:t>
            </w:r>
          </w:p>
        </w:tc>
        <w:tc>
          <w:tcPr>
            <w:tcW w:type="dxa" w:w="1728"/>
          </w:tcPr>
          <w:p>
            <w:r>
              <w:t>60 Main Street, South Bound Brook</w:t>
            </w:r>
          </w:p>
        </w:tc>
        <w:tc>
          <w:tcPr>
            <w:tcW w:type="dxa" w:w="1728"/>
          </w:tcPr>
          <w:p>
            <w:r>
              <w:t>60 Main Street, South Bound Brook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21.31</w:t>
            </w:r>
          </w:p>
        </w:tc>
      </w:tr>
      <w:tr>
        <w:tc>
          <w:tcPr>
            <w:tcW w:type="dxa" w:w="1728"/>
          </w:tcPr>
          <w:p>
            <w:r>
              <w:t>Distrikt 7 Restaurant &amp; Bar</w:t>
            </w:r>
          </w:p>
        </w:tc>
        <w:tc>
          <w:tcPr>
            <w:tcW w:type="dxa" w:w="1728"/>
          </w:tcPr>
          <w:p>
            <w:r>
              <w:t>110 Davidson Avenue, Somerset</w:t>
            </w:r>
          </w:p>
        </w:tc>
        <w:tc>
          <w:tcPr>
            <w:tcW w:type="dxa" w:w="1728"/>
          </w:tcPr>
          <w:p>
            <w:r>
              <w:t>110 Davidson Avenue, Somerset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22.48</w:t>
            </w:r>
          </w:p>
        </w:tc>
      </w:tr>
      <w:tr>
        <w:tc>
          <w:tcPr>
            <w:tcW w:type="dxa" w:w="1728"/>
          </w:tcPr>
          <w:p>
            <w:r>
              <w:t>Seasonz Restaurant and Bar</w:t>
            </w:r>
          </w:p>
        </w:tc>
        <w:tc>
          <w:tcPr>
            <w:tcW w:type="dxa" w:w="1728"/>
          </w:tcPr>
          <w:p>
            <w:r>
              <w:t>200 Atrium Drive, Somerset</w:t>
            </w:r>
          </w:p>
        </w:tc>
        <w:tc>
          <w:tcPr>
            <w:tcW w:type="dxa" w:w="1728"/>
          </w:tcPr>
          <w:p>
            <w:r>
              <w:t>200 Atrium Drive, Somerset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22.64</w:t>
            </w:r>
          </w:p>
        </w:tc>
      </w:tr>
      <w:tr>
        <w:tc>
          <w:tcPr>
            <w:tcW w:type="dxa" w:w="1728"/>
          </w:tcPr>
          <w:p>
            <w:r>
              <w:t>Cafe Alfredo’s</w:t>
            </w:r>
          </w:p>
        </w:tc>
        <w:tc>
          <w:tcPr>
            <w:tcW w:type="dxa" w:w="1728"/>
          </w:tcPr>
          <w:p>
            <w:r>
              <w:t>1760 Easton Avenue, Somerset</w:t>
            </w:r>
          </w:p>
        </w:tc>
        <w:tc>
          <w:tcPr>
            <w:tcW w:type="dxa" w:w="1728"/>
          </w:tcPr>
          <w:p>
            <w:r>
              <w:t>1760 Easton Avenue, Somerset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23.16</w:t>
            </w:r>
          </w:p>
        </w:tc>
      </w:tr>
      <w:tr>
        <w:tc>
          <w:tcPr>
            <w:tcW w:type="dxa" w:w="1728"/>
          </w:tcPr>
          <w:p>
            <w:r>
              <w:t>MrBeast Burger</w:t>
            </w:r>
          </w:p>
        </w:tc>
        <w:tc>
          <w:tcPr>
            <w:tcW w:type="dxa" w:w="1728"/>
          </w:tcPr>
          <w:p>
            <w:r>
              <w:t>250 Davidson Avenue, Somerset</w:t>
            </w:r>
          </w:p>
        </w:tc>
        <w:tc>
          <w:tcPr>
            <w:tcW w:type="dxa" w:w="1728"/>
          </w:tcPr>
          <w:p>
            <w:r>
              <w:t>250 Davidson Avenue, Somerset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22.55</w:t>
            </w:r>
          </w:p>
        </w:tc>
      </w:tr>
      <w:tr>
        <w:tc>
          <w:tcPr>
            <w:tcW w:type="dxa" w:w="1728"/>
          </w:tcPr>
          <w:p>
            <w:r>
              <w:t>Ichiban Japanese Fusion Cuisine</w:t>
            </w:r>
          </w:p>
        </w:tc>
        <w:tc>
          <w:tcPr>
            <w:tcW w:type="dxa" w:w="1728"/>
          </w:tcPr>
          <w:p>
            <w:r>
              <w:t>149 Pierce Street, Somerset</w:t>
            </w:r>
          </w:p>
        </w:tc>
        <w:tc>
          <w:tcPr>
            <w:tcW w:type="dxa" w:w="1728"/>
          </w:tcPr>
          <w:p>
            <w:r>
              <w:t>149 Pierce Street, Somerset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22.85</w:t>
            </w:r>
          </w:p>
        </w:tc>
      </w:tr>
      <w:tr>
        <w:tc>
          <w:tcPr>
            <w:tcW w:type="dxa" w:w="1728"/>
          </w:tcPr>
          <w:p>
            <w:r>
              <w:t>Desi Kitchen</w:t>
            </w:r>
          </w:p>
        </w:tc>
        <w:tc>
          <w:tcPr>
            <w:tcW w:type="dxa" w:w="1728"/>
          </w:tcPr>
          <w:p>
            <w:r>
              <w:t>1760 Easton Avenue, Somerset</w:t>
            </w:r>
          </w:p>
        </w:tc>
        <w:tc>
          <w:tcPr>
            <w:tcW w:type="dxa" w:w="1728"/>
          </w:tcPr>
          <w:p>
            <w:r>
              <w:t>1760 Easton Avenue, Somerset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23.16</w:t>
            </w:r>
          </w:p>
        </w:tc>
      </w:tr>
      <w:tr>
        <w:tc>
          <w:tcPr>
            <w:tcW w:type="dxa" w:w="1728"/>
          </w:tcPr>
          <w:p>
            <w:r>
              <w:t>Khana Khazana</w:t>
            </w:r>
          </w:p>
        </w:tc>
        <w:tc>
          <w:tcPr>
            <w:tcW w:type="dxa" w:w="1728"/>
          </w:tcPr>
          <w:p>
            <w:r>
              <w:t>Khana Khazana, 1760 Easton Avenue, Somerset</w:t>
            </w:r>
          </w:p>
        </w:tc>
        <w:tc>
          <w:tcPr>
            <w:tcW w:type="dxa" w:w="1728"/>
          </w:tcPr>
          <w:p>
            <w:r>
              <w:t>Khana Khazana, 1760 Easton Avenue, Somerset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23.16</w:t>
            </w:r>
          </w:p>
        </w:tc>
      </w:tr>
      <w:tr>
        <w:tc>
          <w:tcPr>
            <w:tcW w:type="dxa" w:w="1728"/>
          </w:tcPr>
          <w:p>
            <w:r>
              <w:t>Twenty/20 Taphouse Somerset</w:t>
            </w:r>
          </w:p>
        </w:tc>
        <w:tc>
          <w:tcPr>
            <w:tcW w:type="dxa" w:w="1728"/>
          </w:tcPr>
          <w:p>
            <w:r>
              <w:t>18 Cedar Grove Lane, Somerset</w:t>
            </w:r>
          </w:p>
        </w:tc>
        <w:tc>
          <w:tcPr>
            <w:tcW w:type="dxa" w:w="1728"/>
          </w:tcPr>
          <w:p>
            <w:r>
              <w:t>18 Cedar Grove Lane, Somerset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23.13</w:t>
            </w:r>
          </w:p>
        </w:tc>
      </w:tr>
      <w:tr>
        <w:tc>
          <w:tcPr>
            <w:tcW w:type="dxa" w:w="1728"/>
          </w:tcPr>
          <w:p>
            <w:r>
              <w:t>Tasty Kitchen</w:t>
            </w:r>
          </w:p>
        </w:tc>
        <w:tc>
          <w:tcPr>
            <w:tcW w:type="dxa" w:w="1728"/>
          </w:tcPr>
          <w:p>
            <w:r>
              <w:t>89 Main Street, South Bound Brook</w:t>
            </w:r>
          </w:p>
        </w:tc>
        <w:tc>
          <w:tcPr>
            <w:tcW w:type="dxa" w:w="1728"/>
          </w:tcPr>
          <w:p>
            <w:r>
              <w:t>89 Main Street, South Bound Brook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21.43</w:t>
            </w:r>
          </w:p>
        </w:tc>
      </w:tr>
      <w:tr>
        <w:tc>
          <w:tcPr>
            <w:tcW w:type="dxa" w:w="1728"/>
          </w:tcPr>
          <w:p>
            <w:r>
              <w:t>Delights of Grace</w:t>
            </w:r>
          </w:p>
        </w:tc>
        <w:tc>
          <w:tcPr>
            <w:tcW w:type="dxa" w:w="1728"/>
          </w:tcPr>
          <w:p>
            <w:r>
              <w:t>72 Main Street, South Bound Brook</w:t>
            </w:r>
          </w:p>
        </w:tc>
        <w:tc>
          <w:tcPr>
            <w:tcW w:type="dxa" w:w="1728"/>
          </w:tcPr>
          <w:p>
            <w:r>
              <w:t>72 Main Street, South Bound Brook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21.39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109 East Main Street Ste 111, Bound Brook</w:t>
            </w:r>
          </w:p>
        </w:tc>
        <w:tc>
          <w:tcPr>
            <w:tcW w:type="dxa" w:w="1728"/>
          </w:tcPr>
          <w:p>
            <w:r>
              <w:t>109 East Main Street Ste 111, Bound Brook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20.85</w:t>
            </w:r>
          </w:p>
        </w:tc>
      </w:tr>
      <w:tr>
        <w:tc>
          <w:tcPr>
            <w:tcW w:type="dxa" w:w="1728"/>
          </w:tcPr>
          <w:p>
            <w:r>
              <w:t>Dunkin'</w:t>
            </w:r>
          </w:p>
        </w:tc>
        <w:tc>
          <w:tcPr>
            <w:tcW w:type="dxa" w:w="1728"/>
          </w:tcPr>
          <w:p>
            <w:r>
              <w:t>404 West Union Avenue, Bound Brook</w:t>
            </w:r>
          </w:p>
        </w:tc>
        <w:tc>
          <w:tcPr>
            <w:tcW w:type="dxa" w:w="1728"/>
          </w:tcPr>
          <w:p>
            <w:r>
              <w:t>404 West Union Avenue, Bound Brook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20.56</w:t>
            </w:r>
          </w:p>
        </w:tc>
      </w:tr>
      <w:tr>
        <w:tc>
          <w:tcPr>
            <w:tcW w:type="dxa" w:w="1728"/>
          </w:tcPr>
          <w:p>
            <w:r>
              <w:t>Pride Protein</w:t>
            </w:r>
          </w:p>
        </w:tc>
        <w:tc>
          <w:tcPr>
            <w:tcW w:type="dxa" w:w="1728"/>
          </w:tcPr>
          <w:p>
            <w:r>
              <w:t>311 West Union Avenue, Bound Brook</w:t>
            </w:r>
          </w:p>
        </w:tc>
        <w:tc>
          <w:tcPr>
            <w:tcW w:type="dxa" w:w="1728"/>
          </w:tcPr>
          <w:p>
            <w:r>
              <w:t>311 West Union Avenue, Bound Brook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20.61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99 Lincoln Boulevard, Middlesex</w:t>
            </w:r>
          </w:p>
        </w:tc>
        <w:tc>
          <w:tcPr>
            <w:tcW w:type="dxa" w:w="1728"/>
          </w:tcPr>
          <w:p>
            <w:r>
              <w:t>99 Lincoln Boulevard, Middlesex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21.23</w:t>
            </w:r>
          </w:p>
        </w:tc>
      </w:tr>
      <w:tr>
        <w:tc>
          <w:tcPr>
            <w:tcW w:type="dxa" w:w="1728"/>
          </w:tcPr>
          <w:p>
            <w:r>
              <w:t>Q Espresso Bar</w:t>
            </w:r>
          </w:p>
        </w:tc>
        <w:tc>
          <w:tcPr>
            <w:tcW w:type="dxa" w:w="1728"/>
          </w:tcPr>
          <w:p>
            <w:r>
              <w:t>461 West Union Avenue, Bound Brook</w:t>
            </w:r>
          </w:p>
        </w:tc>
        <w:tc>
          <w:tcPr>
            <w:tcW w:type="dxa" w:w="1728"/>
          </w:tcPr>
          <w:p>
            <w:r>
              <w:t>461 West Union Avenue, Bound Brook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20.55</w:t>
            </w:r>
          </w:p>
        </w:tc>
      </w:tr>
      <w:tr>
        <w:tc>
          <w:tcPr>
            <w:tcW w:type="dxa" w:w="1728"/>
          </w:tcPr>
          <w:p>
            <w:r>
              <w:t>Mama Rosina's</w:t>
            </w:r>
          </w:p>
        </w:tc>
        <w:tc>
          <w:tcPr>
            <w:tcW w:type="dxa" w:w="1728"/>
          </w:tcPr>
          <w:p>
            <w:r>
              <w:t>350 East Main Street, Bound Brook</w:t>
            </w:r>
          </w:p>
        </w:tc>
        <w:tc>
          <w:tcPr>
            <w:tcW w:type="dxa" w:w="1728"/>
          </w:tcPr>
          <w:p>
            <w:r>
              <w:t>350 East Main Street, Bound Brook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20.96</w:t>
            </w:r>
          </w:p>
        </w:tc>
      </w:tr>
      <w:tr>
        <w:tc>
          <w:tcPr>
            <w:tcW w:type="dxa" w:w="1728"/>
          </w:tcPr>
          <w:p>
            <w:r>
              <w:t>Girasole</w:t>
            </w:r>
          </w:p>
        </w:tc>
        <w:tc>
          <w:tcPr>
            <w:tcW w:type="dxa" w:w="1728"/>
          </w:tcPr>
          <w:p>
            <w:r>
              <w:t>502 West Union Avenue, Bound Brook</w:t>
            </w:r>
          </w:p>
        </w:tc>
        <w:tc>
          <w:tcPr>
            <w:tcW w:type="dxa" w:w="1728"/>
          </w:tcPr>
          <w:p>
            <w:r>
              <w:t>502 West Union Avenue, Bound Brook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20.46</w:t>
            </w:r>
          </w:p>
        </w:tc>
      </w:tr>
      <w:tr>
        <w:tc>
          <w:tcPr>
            <w:tcW w:type="dxa" w:w="1728"/>
          </w:tcPr>
          <w:p>
            <w:r>
              <w:t>28 BBQ</w:t>
            </w:r>
          </w:p>
        </w:tc>
        <w:tc>
          <w:tcPr>
            <w:tcW w:type="dxa" w:w="1728"/>
          </w:tcPr>
          <w:p>
            <w:r>
              <w:t>303 West Union Avenue, Bound Brook</w:t>
            </w:r>
          </w:p>
        </w:tc>
        <w:tc>
          <w:tcPr>
            <w:tcW w:type="dxa" w:w="1728"/>
          </w:tcPr>
          <w:p>
            <w:r>
              <w:t>303 West Union Avenue, Bound Brook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20.61</w:t>
            </w:r>
          </w:p>
        </w:tc>
      </w:tr>
      <w:tr>
        <w:tc>
          <w:tcPr>
            <w:tcW w:type="dxa" w:w="1728"/>
          </w:tcPr>
          <w:p>
            <w:r>
              <w:t>Lou's Eatery &amp; Subs</w:t>
            </w:r>
          </w:p>
        </w:tc>
        <w:tc>
          <w:tcPr>
            <w:tcW w:type="dxa" w:w="1728"/>
          </w:tcPr>
          <w:p>
            <w:r>
              <w:t>421 East Main Street #2031, Bound Brook</w:t>
            </w:r>
          </w:p>
        </w:tc>
        <w:tc>
          <w:tcPr>
            <w:tcW w:type="dxa" w:w="1728"/>
          </w:tcPr>
          <w:p>
            <w:r>
              <w:t>421 East Main Street #2031, Bound Brook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20.99</w:t>
            </w:r>
          </w:p>
        </w:tc>
      </w:tr>
      <w:tr>
        <w:tc>
          <w:tcPr>
            <w:tcW w:type="dxa" w:w="1728"/>
          </w:tcPr>
          <w:p>
            <w:r>
              <w:t>Crown Fried Chicken &amp; Grill (Halal)</w:t>
            </w:r>
          </w:p>
        </w:tc>
        <w:tc>
          <w:tcPr>
            <w:tcW w:type="dxa" w:w="1728"/>
          </w:tcPr>
          <w:p>
            <w:r>
              <w:t>418 East Main Street, Bound Brook</w:t>
            </w:r>
          </w:p>
        </w:tc>
        <w:tc>
          <w:tcPr>
            <w:tcW w:type="dxa" w:w="1728"/>
          </w:tcPr>
          <w:p>
            <w:r>
              <w:t>418 East Main Street, Bound Brook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20.98</w:t>
            </w:r>
          </w:p>
        </w:tc>
      </w:tr>
      <w:tr>
        <w:tc>
          <w:tcPr>
            <w:tcW w:type="dxa" w:w="1728"/>
          </w:tcPr>
          <w:p>
            <w:r>
              <w:t>Rancho Mateo of Bound Brook</w:t>
            </w:r>
          </w:p>
        </w:tc>
        <w:tc>
          <w:tcPr>
            <w:tcW w:type="dxa" w:w="1728"/>
          </w:tcPr>
          <w:p>
            <w:r>
              <w:t>200 Talmage Avenue, Bound Brook</w:t>
            </w:r>
          </w:p>
        </w:tc>
        <w:tc>
          <w:tcPr>
            <w:tcW w:type="dxa" w:w="1728"/>
          </w:tcPr>
          <w:p>
            <w:r>
              <w:t>200 Talmage Avenue, Bound Brook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20.6</w:t>
            </w:r>
          </w:p>
        </w:tc>
      </w:tr>
      <w:tr>
        <w:tc>
          <w:tcPr>
            <w:tcW w:type="dxa" w:w="1728"/>
          </w:tcPr>
          <w:p>
            <w:r>
              <w:t>@ The Wine Room</w:t>
            </w:r>
          </w:p>
        </w:tc>
        <w:tc>
          <w:tcPr>
            <w:tcW w:type="dxa" w:w="1728"/>
          </w:tcPr>
          <w:p>
            <w:r>
              <w:t>12 Church Street, Bound Brook</w:t>
            </w:r>
          </w:p>
        </w:tc>
        <w:tc>
          <w:tcPr>
            <w:tcW w:type="dxa" w:w="1728"/>
          </w:tcPr>
          <w:p>
            <w:r>
              <w:t>12 Church Street, Bound Brook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20.81</w:t>
            </w:r>
          </w:p>
        </w:tc>
      </w:tr>
      <w:tr>
        <w:tc>
          <w:tcPr>
            <w:tcW w:type="dxa" w:w="1728"/>
          </w:tcPr>
          <w:p>
            <w:r>
              <w:t>Panatieri's Pizza &amp; Pasta</w:t>
            </w:r>
          </w:p>
        </w:tc>
        <w:tc>
          <w:tcPr>
            <w:tcW w:type="dxa" w:w="1728"/>
          </w:tcPr>
          <w:p>
            <w:r>
              <w:t>404 West Union Avenue, Bound Brook</w:t>
            </w:r>
          </w:p>
        </w:tc>
        <w:tc>
          <w:tcPr>
            <w:tcW w:type="dxa" w:w="1728"/>
          </w:tcPr>
          <w:p>
            <w:r>
              <w:t>404 West Union Avenue, Bound Brook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20.56</w:t>
            </w:r>
          </w:p>
        </w:tc>
      </w:tr>
      <w:tr>
        <w:tc>
          <w:tcPr>
            <w:tcW w:type="dxa" w:w="1728"/>
          </w:tcPr>
          <w:p>
            <w:r>
              <w:t>Trackside Bar &amp; Grille</w:t>
            </w:r>
          </w:p>
        </w:tc>
        <w:tc>
          <w:tcPr>
            <w:tcW w:type="dxa" w:w="1728"/>
          </w:tcPr>
          <w:p>
            <w:r>
              <w:t>204 Main Street, Bound Brook</w:t>
            </w:r>
          </w:p>
        </w:tc>
        <w:tc>
          <w:tcPr>
            <w:tcW w:type="dxa" w:w="1728"/>
          </w:tcPr>
          <w:p>
            <w:r>
              <w:t>204 Main Street, Bound Brook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20.87</w:t>
            </w:r>
          </w:p>
        </w:tc>
      </w:tr>
      <w:tr>
        <w:tc>
          <w:tcPr>
            <w:tcW w:type="dxa" w:w="1728"/>
          </w:tcPr>
          <w:p>
            <w:r>
              <w:t>Garibaldi's Restaurant</w:t>
            </w:r>
          </w:p>
        </w:tc>
        <w:tc>
          <w:tcPr>
            <w:tcW w:type="dxa" w:w="1728"/>
          </w:tcPr>
          <w:p>
            <w:r>
              <w:t>7 East Street, Bound Brook</w:t>
            </w:r>
          </w:p>
        </w:tc>
        <w:tc>
          <w:tcPr>
            <w:tcW w:type="dxa" w:w="1728"/>
          </w:tcPr>
          <w:p>
            <w:r>
              <w:t>7 East Street, Bound Brook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21.01</w:t>
            </w:r>
          </w:p>
        </w:tc>
      </w:tr>
      <w:tr>
        <w:tc>
          <w:tcPr>
            <w:tcW w:type="dxa" w:w="1728"/>
          </w:tcPr>
          <w:p>
            <w:r>
              <w:t>Stan's Chitch's Cafe</w:t>
            </w:r>
          </w:p>
        </w:tc>
        <w:tc>
          <w:tcPr>
            <w:tcW w:type="dxa" w:w="1728"/>
          </w:tcPr>
          <w:p>
            <w:r>
              <w:t>14 Columbus Place, Bound Brook</w:t>
            </w:r>
          </w:p>
        </w:tc>
        <w:tc>
          <w:tcPr>
            <w:tcW w:type="dxa" w:w="1728"/>
          </w:tcPr>
          <w:p>
            <w:r>
              <w:t>14 Columbus Place, Bound Brook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20.66</w:t>
            </w:r>
          </w:p>
        </w:tc>
      </w:tr>
      <w:tr>
        <w:tc>
          <w:tcPr>
            <w:tcW w:type="dxa" w:w="1728"/>
          </w:tcPr>
          <w:p>
            <w:r>
              <w:t>Joe's Meat Market</w:t>
            </w:r>
          </w:p>
        </w:tc>
        <w:tc>
          <w:tcPr>
            <w:tcW w:type="dxa" w:w="1728"/>
          </w:tcPr>
          <w:p>
            <w:r>
              <w:t>28 Main Street, South Bound Brook</w:t>
            </w:r>
          </w:p>
        </w:tc>
        <w:tc>
          <w:tcPr>
            <w:tcW w:type="dxa" w:w="1728"/>
          </w:tcPr>
          <w:p>
            <w:r>
              <w:t>28 Main Street, South Bound Brook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21.15</w:t>
            </w:r>
          </w:p>
        </w:tc>
      </w:tr>
      <w:tr>
        <w:tc>
          <w:tcPr>
            <w:tcW w:type="dxa" w:w="1728"/>
          </w:tcPr>
          <w:p>
            <w:r>
              <w:t>Puerto Viejo Restaurant</w:t>
            </w:r>
          </w:p>
        </w:tc>
        <w:tc>
          <w:tcPr>
            <w:tcW w:type="dxa" w:w="1728"/>
          </w:tcPr>
          <w:p>
            <w:r>
              <w:t>528 West Union Avenue, Bound Brook</w:t>
            </w:r>
          </w:p>
        </w:tc>
        <w:tc>
          <w:tcPr>
            <w:tcW w:type="dxa" w:w="1728"/>
          </w:tcPr>
          <w:p>
            <w:r>
              <w:t>528 West Union Avenue, Bound Brook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20.43</w:t>
            </w:r>
          </w:p>
        </w:tc>
      </w:tr>
      <w:tr>
        <w:tc>
          <w:tcPr>
            <w:tcW w:type="dxa" w:w="1728"/>
          </w:tcPr>
          <w:p>
            <w:r>
              <w:t>Golden Corner Diner</w:t>
            </w:r>
          </w:p>
        </w:tc>
        <w:tc>
          <w:tcPr>
            <w:tcW w:type="dxa" w:w="1728"/>
          </w:tcPr>
          <w:p>
            <w:r>
              <w:t>313 West Union Avenue, Bound Brook</w:t>
            </w:r>
          </w:p>
        </w:tc>
        <w:tc>
          <w:tcPr>
            <w:tcW w:type="dxa" w:w="1728"/>
          </w:tcPr>
          <w:p>
            <w:r>
              <w:t>313 West Union Avenue, Bound Brook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20.61</w:t>
            </w:r>
          </w:p>
        </w:tc>
      </w:tr>
      <w:tr>
        <w:tc>
          <w:tcPr>
            <w:tcW w:type="dxa" w:w="1728"/>
          </w:tcPr>
          <w:p>
            <w:r>
              <w:t>Las Delicias Bakery</w:t>
            </w:r>
          </w:p>
        </w:tc>
        <w:tc>
          <w:tcPr>
            <w:tcW w:type="dxa" w:w="1728"/>
          </w:tcPr>
          <w:p>
            <w:r>
              <w:t>536 West Union Avenue, Bound Brook</w:t>
            </w:r>
          </w:p>
        </w:tc>
        <w:tc>
          <w:tcPr>
            <w:tcW w:type="dxa" w:w="1728"/>
          </w:tcPr>
          <w:p>
            <w:r>
              <w:t>536 West Union Avenue, Bound Brook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20.41</w:t>
            </w:r>
          </w:p>
        </w:tc>
      </w:tr>
      <w:tr>
        <w:tc>
          <w:tcPr>
            <w:tcW w:type="dxa" w:w="1728"/>
          </w:tcPr>
          <w:p>
            <w:r>
              <w:t>Deer Park Bottled Water Delivery Somerset</w:t>
            </w:r>
          </w:p>
        </w:tc>
        <w:tc>
          <w:tcPr>
            <w:tcW w:type="dxa" w:w="1728"/>
          </w:tcPr>
          <w:p>
            <w:r>
              <w:t>501 Cottontail Ln, Somerset</w:t>
            </w:r>
          </w:p>
        </w:tc>
        <w:tc>
          <w:tcPr>
            <w:tcW w:type="dxa" w:w="1728"/>
          </w:tcPr>
          <w:p>
            <w:r>
              <w:t>501 Cottontail Ln, Somerset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19.59</w:t>
            </w:r>
          </w:p>
        </w:tc>
      </w:tr>
      <w:tr>
        <w:tc>
          <w:tcPr>
            <w:tcW w:type="dxa" w:w="1728"/>
          </w:tcPr>
          <w:p>
            <w:r>
              <w:t>Farmer's Fridge</w:t>
            </w:r>
          </w:p>
        </w:tc>
        <w:tc>
          <w:tcPr>
            <w:tcW w:type="dxa" w:w="1728"/>
          </w:tcPr>
          <w:p>
            <w:r>
              <w:t>Located in the back breakroom, 601 Randolph Road Back, Somerset</w:t>
            </w:r>
          </w:p>
        </w:tc>
        <w:tc>
          <w:tcPr>
            <w:tcW w:type="dxa" w:w="1728"/>
          </w:tcPr>
          <w:p>
            <w:r>
              <w:t>Located in the back breakroom, 601 Randolph Road Back, Somerset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18.73</w:t>
            </w:r>
          </w:p>
        </w:tc>
      </w:tr>
      <w:tr>
        <w:tc>
          <w:tcPr>
            <w:tcW w:type="dxa" w:w="1728"/>
          </w:tcPr>
          <w:p>
            <w:r>
              <w:t>Subway</w:t>
            </w:r>
          </w:p>
        </w:tc>
        <w:tc>
          <w:tcPr>
            <w:tcW w:type="dxa" w:w="1728"/>
          </w:tcPr>
          <w:p>
            <w:r>
              <w:t>100 North Main Street, Manville</w:t>
            </w:r>
          </w:p>
        </w:tc>
        <w:tc>
          <w:tcPr>
            <w:tcW w:type="dxa" w:w="1728"/>
          </w:tcPr>
          <w:p>
            <w:r>
              <w:t>100 North Main Street, Manville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18.12</w:t>
            </w:r>
          </w:p>
        </w:tc>
      </w:tr>
      <w:tr>
        <w:tc>
          <w:tcPr>
            <w:tcW w:type="dxa" w:w="1728"/>
          </w:tcPr>
          <w:p>
            <w:r>
              <w:t>Pizza 'n Pasta</w:t>
            </w:r>
          </w:p>
        </w:tc>
        <w:tc>
          <w:tcPr>
            <w:tcW w:type="dxa" w:w="1728"/>
          </w:tcPr>
          <w:p>
            <w:r>
              <w:t>930 South Main Street, Manville</w:t>
            </w:r>
          </w:p>
        </w:tc>
        <w:tc>
          <w:tcPr>
            <w:tcW w:type="dxa" w:w="1728"/>
          </w:tcPr>
          <w:p>
            <w:r>
              <w:t>930 South Main Street, Manville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17.13</w:t>
            </w:r>
          </w:p>
        </w:tc>
      </w:tr>
      <w:tr>
        <w:tc>
          <w:tcPr>
            <w:tcW w:type="dxa" w:w="1728"/>
          </w:tcPr>
          <w:p>
            <w:r>
              <w:t>Sunrise Creek Bagels &amp; Deli - East Millstone</w:t>
            </w:r>
          </w:p>
        </w:tc>
        <w:tc>
          <w:tcPr>
            <w:tcW w:type="dxa" w:w="1728"/>
          </w:tcPr>
          <w:p>
            <w:r>
              <w:t>30 Market Street, Somerset</w:t>
            </w:r>
          </w:p>
        </w:tc>
        <w:tc>
          <w:tcPr>
            <w:tcW w:type="dxa" w:w="1728"/>
          </w:tcPr>
          <w:p>
            <w:r>
              <w:t>30 Market Street, Somerset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15.04</w:t>
            </w:r>
          </w:p>
        </w:tc>
      </w:tr>
      <w:tr>
        <w:tc>
          <w:tcPr>
            <w:tcW w:type="dxa" w:w="1728"/>
          </w:tcPr>
          <w:p>
            <w:r>
              <w:t>BUY THE CUP</w:t>
            </w:r>
          </w:p>
        </w:tc>
        <w:tc>
          <w:tcPr>
            <w:tcW w:type="dxa" w:w="1728"/>
          </w:tcPr>
          <w:p>
            <w:r>
              <w:t>130 Washington Street, Rocky Hill</w:t>
            </w:r>
          </w:p>
        </w:tc>
        <w:tc>
          <w:tcPr>
            <w:tcW w:type="dxa" w:w="1728"/>
          </w:tcPr>
          <w:p>
            <w:r>
              <w:t>130 Washington Street, Rocky Hill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6.55</w:t>
            </w:r>
          </w:p>
        </w:tc>
      </w:tr>
      <w:tr>
        <w:tc>
          <w:tcPr>
            <w:tcW w:type="dxa" w:w="1728"/>
          </w:tcPr>
          <w:p>
            <w:r>
              <w:t>Wawa</w:t>
            </w:r>
          </w:p>
        </w:tc>
        <w:tc>
          <w:tcPr>
            <w:tcW w:type="dxa" w:w="1728"/>
          </w:tcPr>
          <w:p>
            <w:r>
              <w:t>1273 U.S. 206, Skillman</w:t>
            </w:r>
          </w:p>
        </w:tc>
        <w:tc>
          <w:tcPr>
            <w:tcW w:type="dxa" w:w="1728"/>
          </w:tcPr>
          <w:p>
            <w:r>
              <w:t>1273 U.S. 206, Skillman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6.82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1320 Van Horne Road, Princeton</w:t>
            </w:r>
          </w:p>
        </w:tc>
        <w:tc>
          <w:tcPr>
            <w:tcW w:type="dxa" w:w="1728"/>
          </w:tcPr>
          <w:p>
            <w:r>
              <w:t>1320 Van Horne Road, Princeton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6.86</w:t>
            </w:r>
          </w:p>
        </w:tc>
      </w:tr>
      <w:tr>
        <w:tc>
          <w:tcPr>
            <w:tcW w:type="dxa" w:w="1728"/>
          </w:tcPr>
          <w:p>
            <w:r>
              <w:t>Princeton Café</w:t>
            </w:r>
          </w:p>
        </w:tc>
        <w:tc>
          <w:tcPr>
            <w:tcW w:type="dxa" w:w="1728"/>
          </w:tcPr>
          <w:p>
            <w:r>
              <w:t>1255 State Road, Princeton</w:t>
            </w:r>
          </w:p>
        </w:tc>
        <w:tc>
          <w:tcPr>
            <w:tcW w:type="dxa" w:w="1728"/>
          </w:tcPr>
          <w:p>
            <w:r>
              <w:t>1255 State Road, Princeton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6.75</w:t>
            </w:r>
          </w:p>
        </w:tc>
      </w:tr>
      <w:tr>
        <w:tc>
          <w:tcPr>
            <w:tcW w:type="dxa" w:w="1728"/>
          </w:tcPr>
          <w:p>
            <w:r>
              <w:t>Historic Rocky Hill Inn &amp; Tavern</w:t>
            </w:r>
          </w:p>
        </w:tc>
        <w:tc>
          <w:tcPr>
            <w:tcW w:type="dxa" w:w="1728"/>
          </w:tcPr>
          <w:p>
            <w:r>
              <w:t>137 Washington Street, Rocky Hill</w:t>
            </w:r>
          </w:p>
        </w:tc>
        <w:tc>
          <w:tcPr>
            <w:tcW w:type="dxa" w:w="1728"/>
          </w:tcPr>
          <w:p>
            <w:r>
              <w:t>137 Washington Street, Rocky Hill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6.54</w:t>
            </w:r>
          </w:p>
        </w:tc>
      </w:tr>
      <w:tr>
        <w:tc>
          <w:tcPr>
            <w:tcW w:type="dxa" w:w="1728"/>
          </w:tcPr>
          <w:p>
            <w:r>
              <w:t>Sushi John</w:t>
            </w:r>
          </w:p>
        </w:tc>
        <w:tc>
          <w:tcPr>
            <w:tcW w:type="dxa" w:w="1728"/>
          </w:tcPr>
          <w:p>
            <w:r>
              <w:t>1325 U.S. 206, Skillman</w:t>
            </w:r>
          </w:p>
        </w:tc>
        <w:tc>
          <w:tcPr>
            <w:tcW w:type="dxa" w:w="1728"/>
          </w:tcPr>
          <w:p>
            <w:r>
              <w:t>1325 U.S. 206, Skillman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6.83</w:t>
            </w:r>
          </w:p>
        </w:tc>
      </w:tr>
      <w:tr>
        <w:tc>
          <w:tcPr>
            <w:tcW w:type="dxa" w:w="1728"/>
          </w:tcPr>
          <w:p>
            <w:r>
              <w:t>ONE 53</w:t>
            </w:r>
          </w:p>
        </w:tc>
        <w:tc>
          <w:tcPr>
            <w:tcW w:type="dxa" w:w="1728"/>
          </w:tcPr>
          <w:p>
            <w:r>
              <w:t>153 Washington Street, Rocky Hill</w:t>
            </w:r>
          </w:p>
        </w:tc>
        <w:tc>
          <w:tcPr>
            <w:tcW w:type="dxa" w:w="1728"/>
          </w:tcPr>
          <w:p>
            <w:r>
              <w:t>153 Washington Street, Rocky Hill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6.51</w:t>
            </w:r>
          </w:p>
        </w:tc>
      </w:tr>
      <w:tr>
        <w:tc>
          <w:tcPr>
            <w:tcW w:type="dxa" w:w="1728"/>
          </w:tcPr>
          <w:p>
            <w:r>
              <w:t>The Tiger's Tale</w:t>
            </w:r>
          </w:p>
        </w:tc>
        <w:tc>
          <w:tcPr>
            <w:tcW w:type="dxa" w:w="1728"/>
          </w:tcPr>
          <w:p>
            <w:r>
              <w:t>1290 U.S. 206, Skillman</w:t>
            </w:r>
          </w:p>
        </w:tc>
        <w:tc>
          <w:tcPr>
            <w:tcW w:type="dxa" w:w="1728"/>
          </w:tcPr>
          <w:p>
            <w:r>
              <w:t>1290 U.S. 206, Skillman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6.82</w:t>
            </w:r>
          </w:p>
        </w:tc>
      </w:tr>
      <w:tr>
        <w:tc>
          <w:tcPr>
            <w:tcW w:type="dxa" w:w="1728"/>
          </w:tcPr>
          <w:p>
            <w:r>
              <w:t>Bagel Barn &amp; Deli</w:t>
            </w:r>
          </w:p>
        </w:tc>
        <w:tc>
          <w:tcPr>
            <w:tcW w:type="dxa" w:w="1728"/>
          </w:tcPr>
          <w:p>
            <w:r>
              <w:t>1225 State Road, Princeton</w:t>
            </w:r>
          </w:p>
        </w:tc>
        <w:tc>
          <w:tcPr>
            <w:tcW w:type="dxa" w:w="1728"/>
          </w:tcPr>
          <w:p>
            <w:r>
              <w:t>1225 State Road, Princeton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6.75</w:t>
            </w:r>
          </w:p>
        </w:tc>
      </w:tr>
      <w:tr>
        <w:tc>
          <w:tcPr>
            <w:tcW w:type="dxa" w:w="1728"/>
          </w:tcPr>
          <w:p>
            <w:r>
              <w:t>Sahara Restaurant</w:t>
            </w:r>
          </w:p>
        </w:tc>
        <w:tc>
          <w:tcPr>
            <w:tcW w:type="dxa" w:w="1728"/>
          </w:tcPr>
          <w:p>
            <w:r>
              <w:t>1325 U.S. 206 #9, Skillman</w:t>
            </w:r>
          </w:p>
        </w:tc>
        <w:tc>
          <w:tcPr>
            <w:tcW w:type="dxa" w:w="1728"/>
          </w:tcPr>
          <w:p>
            <w:r>
              <w:t>1325 U.S. 206 #9, Skillman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6.84</w:t>
            </w:r>
          </w:p>
        </w:tc>
      </w:tr>
      <w:tr>
        <w:tc>
          <w:tcPr>
            <w:tcW w:type="dxa" w:w="1728"/>
          </w:tcPr>
          <w:p>
            <w:r>
              <w:t>Genteel's Brick Oven Pizza &amp; Ristorante</w:t>
            </w:r>
          </w:p>
        </w:tc>
        <w:tc>
          <w:tcPr>
            <w:tcW w:type="dxa" w:w="1728"/>
          </w:tcPr>
          <w:p>
            <w:r>
              <w:t>1378 U.S. 206, Skillman</w:t>
            </w:r>
          </w:p>
        </w:tc>
        <w:tc>
          <w:tcPr>
            <w:tcW w:type="dxa" w:w="1728"/>
          </w:tcPr>
          <w:p>
            <w:r>
              <w:t>1378 U.S. 206, Skillman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6.9</w:t>
            </w:r>
          </w:p>
        </w:tc>
      </w:tr>
      <w:tr>
        <w:tc>
          <w:tcPr>
            <w:tcW w:type="dxa" w:w="1728"/>
          </w:tcPr>
          <w:p>
            <w:r>
              <w:t>Subway</w:t>
            </w:r>
          </w:p>
        </w:tc>
        <w:tc>
          <w:tcPr>
            <w:tcW w:type="dxa" w:w="1728"/>
          </w:tcPr>
          <w:p>
            <w:r>
              <w:t>1378 U.S. 206, Skillman</w:t>
            </w:r>
          </w:p>
        </w:tc>
        <w:tc>
          <w:tcPr>
            <w:tcW w:type="dxa" w:w="1728"/>
          </w:tcPr>
          <w:p>
            <w:r>
              <w:t>1378 U.S. 206, Skillman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6.9</w:t>
            </w:r>
          </w:p>
        </w:tc>
      </w:tr>
      <w:tr>
        <w:tc>
          <w:tcPr>
            <w:tcW w:type="dxa" w:w="1728"/>
          </w:tcPr>
          <w:p>
            <w:r>
              <w:t>Krsna Restaurants</w:t>
            </w:r>
          </w:p>
        </w:tc>
        <w:tc>
          <w:tcPr>
            <w:tcW w:type="dxa" w:w="1728"/>
          </w:tcPr>
          <w:p>
            <w:r>
              <w:t>1325 U.S. 206, Skillman</w:t>
            </w:r>
          </w:p>
        </w:tc>
        <w:tc>
          <w:tcPr>
            <w:tcW w:type="dxa" w:w="1728"/>
          </w:tcPr>
          <w:p>
            <w:r>
              <w:t>1325 U.S. 206, Skillman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6.82</w:t>
            </w:r>
          </w:p>
        </w:tc>
      </w:tr>
      <w:tr>
        <w:tc>
          <w:tcPr>
            <w:tcW w:type="dxa" w:w="1728"/>
          </w:tcPr>
          <w:p>
            <w:r>
              <w:t>Ricky's Thai Skillman</w:t>
            </w:r>
          </w:p>
        </w:tc>
        <w:tc>
          <w:tcPr>
            <w:tcW w:type="dxa" w:w="1728"/>
          </w:tcPr>
          <w:p>
            <w:r>
              <w:t>1378 U.S. 206, Skillman</w:t>
            </w:r>
          </w:p>
        </w:tc>
        <w:tc>
          <w:tcPr>
            <w:tcW w:type="dxa" w:w="1728"/>
          </w:tcPr>
          <w:p>
            <w:r>
              <w:t>1378 U.S. 206, Skillman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6.9</w:t>
            </w:r>
          </w:p>
        </w:tc>
      </w:tr>
      <w:tr>
        <w:tc>
          <w:tcPr>
            <w:tcW w:type="dxa" w:w="1728"/>
          </w:tcPr>
          <w:p>
            <w:r>
              <w:t>Ya Ya Noodles Chinese Restaurant</w:t>
            </w:r>
          </w:p>
        </w:tc>
        <w:tc>
          <w:tcPr>
            <w:tcW w:type="dxa" w:w="1728"/>
          </w:tcPr>
          <w:p>
            <w:r>
              <w:t>1325 U.S. 206, Skillman</w:t>
            </w:r>
          </w:p>
        </w:tc>
        <w:tc>
          <w:tcPr>
            <w:tcW w:type="dxa" w:w="1728"/>
          </w:tcPr>
          <w:p>
            <w:r>
              <w:t>1325 U.S. 206, Skillman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6.84</w:t>
            </w:r>
          </w:p>
        </w:tc>
      </w:tr>
      <w:tr>
        <w:tc>
          <w:tcPr>
            <w:tcW w:type="dxa" w:w="1728"/>
          </w:tcPr>
          <w:p>
            <w:r>
              <w:t>Midori Sushi</w:t>
            </w:r>
          </w:p>
        </w:tc>
        <w:tc>
          <w:tcPr>
            <w:tcW w:type="dxa" w:w="1728"/>
          </w:tcPr>
          <w:p>
            <w:r>
              <w:t>1225 U.S. 206, Princeton</w:t>
            </w:r>
          </w:p>
        </w:tc>
        <w:tc>
          <w:tcPr>
            <w:tcW w:type="dxa" w:w="1728"/>
          </w:tcPr>
          <w:p>
            <w:r>
              <w:t>1225 U.S. 206, Princeton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6.75</w:t>
            </w:r>
          </w:p>
        </w:tc>
      </w:tr>
      <w:tr>
        <w:tc>
          <w:tcPr>
            <w:tcW w:type="dxa" w:w="1728"/>
          </w:tcPr>
          <w:p>
            <w:r>
              <w:t>Alfonso's Pizzeria &amp; Restaurant</w:t>
            </w:r>
          </w:p>
        </w:tc>
        <w:tc>
          <w:tcPr>
            <w:tcW w:type="dxa" w:w="1728"/>
          </w:tcPr>
          <w:p>
            <w:r>
              <w:t>1225 State Road, Princeton</w:t>
            </w:r>
          </w:p>
        </w:tc>
        <w:tc>
          <w:tcPr>
            <w:tcW w:type="dxa" w:w="1728"/>
          </w:tcPr>
          <w:p>
            <w:r>
              <w:t>1225 State Road, Princeton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6.75</w:t>
            </w:r>
          </w:p>
        </w:tc>
      </w:tr>
      <w:tr>
        <w:tc>
          <w:tcPr>
            <w:tcW w:type="dxa" w:w="1728"/>
          </w:tcPr>
          <w:p>
            <w:r>
              <w:t>Beniamino's Cucina &amp; Pizza</w:t>
            </w:r>
          </w:p>
        </w:tc>
        <w:tc>
          <w:tcPr>
            <w:tcW w:type="dxa" w:w="1728"/>
          </w:tcPr>
          <w:p>
            <w:r>
              <w:t>1325 U.S. 206 Ste 3, Skillman</w:t>
            </w:r>
          </w:p>
        </w:tc>
        <w:tc>
          <w:tcPr>
            <w:tcW w:type="dxa" w:w="1728"/>
          </w:tcPr>
          <w:p>
            <w:r>
              <w:t>1325 U.S. 206 Ste 3, Skillman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6.87</w:t>
            </w:r>
          </w:p>
        </w:tc>
      </w:tr>
      <w:tr>
        <w:tc>
          <w:tcPr>
            <w:tcW w:type="dxa" w:w="1728"/>
          </w:tcPr>
          <w:p>
            <w:r>
              <w:t>Burger King</w:t>
            </w:r>
          </w:p>
        </w:tc>
        <w:tc>
          <w:tcPr>
            <w:tcW w:type="dxa" w:w="1728"/>
          </w:tcPr>
          <w:p>
            <w:r>
              <w:t>1183 U.S. 206, Princeton</w:t>
            </w:r>
          </w:p>
        </w:tc>
        <w:tc>
          <w:tcPr>
            <w:tcW w:type="dxa" w:w="1728"/>
          </w:tcPr>
          <w:p>
            <w:r>
              <w:t>1183 U.S. 206, Princeton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6.75</w:t>
            </w:r>
          </w:p>
        </w:tc>
      </w:tr>
      <w:tr>
        <w:tc>
          <w:tcPr>
            <w:tcW w:type="dxa" w:w="1728"/>
          </w:tcPr>
          <w:p>
            <w:r>
              <w:t>TripT food LLC</w:t>
            </w:r>
          </w:p>
        </w:tc>
        <w:tc>
          <w:tcPr>
            <w:tcW w:type="dxa" w:w="1728"/>
          </w:tcPr>
          <w:p>
            <w:r>
              <w:t>1225 State Road # 16, Princeton</w:t>
            </w:r>
          </w:p>
        </w:tc>
        <w:tc>
          <w:tcPr>
            <w:tcW w:type="dxa" w:w="1728"/>
          </w:tcPr>
          <w:p>
            <w:r>
              <w:t>1225 State Road # 16, Princeton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6.75</w:t>
            </w:r>
          </w:p>
        </w:tc>
      </w:tr>
      <w:tr>
        <w:tc>
          <w:tcPr>
            <w:tcW w:type="dxa" w:w="1728"/>
          </w:tcPr>
          <w:p>
            <w:r>
              <w:t>Jersey Mike's Subs</w:t>
            </w:r>
          </w:p>
        </w:tc>
        <w:tc>
          <w:tcPr>
            <w:tcW w:type="dxa" w:w="1728"/>
          </w:tcPr>
          <w:p>
            <w:r>
              <w:t>1320 Van Horne Road, Skillman</w:t>
            </w:r>
          </w:p>
        </w:tc>
        <w:tc>
          <w:tcPr>
            <w:tcW w:type="dxa" w:w="1728"/>
          </w:tcPr>
          <w:p>
            <w:r>
              <w:t>1320 Van Horne Road, Skillman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6.82</w:t>
            </w:r>
          </w:p>
        </w:tc>
      </w:tr>
      <w:tr>
        <w:tc>
          <w:tcPr>
            <w:tcW w:type="dxa" w:w="1728"/>
          </w:tcPr>
          <w:p>
            <w:r>
              <w:t>Tino’s Tazza</w:t>
            </w:r>
          </w:p>
        </w:tc>
        <w:tc>
          <w:tcPr>
            <w:tcW w:type="dxa" w:w="1728"/>
          </w:tcPr>
          <w:p>
            <w:r>
              <w:t>4428 New Jersey 27, Kingston</w:t>
            </w:r>
          </w:p>
        </w:tc>
        <w:tc>
          <w:tcPr>
            <w:tcW w:type="dxa" w:w="1728"/>
          </w:tcPr>
          <w:p>
            <w:r>
              <w:t>4428 New Jersey 27, Kingston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4.63</w:t>
            </w:r>
          </w:p>
        </w:tc>
      </w:tr>
      <w:tr>
        <w:tc>
          <w:tcPr>
            <w:tcW w:type="dxa" w:w="1728"/>
          </w:tcPr>
          <w:p>
            <w:r>
              <w:t>Prince Tea House</w:t>
            </w:r>
          </w:p>
        </w:tc>
        <w:tc>
          <w:tcPr>
            <w:tcW w:type="dxa" w:w="1728"/>
          </w:tcPr>
          <w:p>
            <w:r>
              <w:t>4437 New Jersey 27, Princeton</w:t>
            </w:r>
          </w:p>
        </w:tc>
        <w:tc>
          <w:tcPr>
            <w:tcW w:type="dxa" w:w="1728"/>
          </w:tcPr>
          <w:p>
            <w:r>
              <w:t>4437 New Jersey 27, Princeton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4.76</w:t>
            </w:r>
          </w:p>
        </w:tc>
      </w:tr>
      <w:tr>
        <w:tc>
          <w:tcPr>
            <w:tcW w:type="dxa" w:w="1728"/>
          </w:tcPr>
          <w:p>
            <w:r>
              <w:t>Eno Terra Restaurant &amp; Enoteca</w:t>
            </w:r>
          </w:p>
        </w:tc>
        <w:tc>
          <w:tcPr>
            <w:tcW w:type="dxa" w:w="1728"/>
          </w:tcPr>
          <w:p>
            <w:r>
              <w:t>4484 New Jersey 27, Kingston</w:t>
            </w:r>
          </w:p>
        </w:tc>
        <w:tc>
          <w:tcPr>
            <w:tcW w:type="dxa" w:w="1728"/>
          </w:tcPr>
          <w:p>
            <w:r>
              <w:t>4484 New Jersey 27, Kingston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</w:tr>
      <w:tr>
        <w:tc>
          <w:tcPr>
            <w:tcW w:type="dxa" w:w="1728"/>
          </w:tcPr>
          <w:p>
            <w:r>
              <w:t>Sushi Palace</w:t>
            </w:r>
          </w:p>
        </w:tc>
        <w:tc>
          <w:tcPr>
            <w:tcW w:type="dxa" w:w="1728"/>
          </w:tcPr>
          <w:p>
            <w:r>
              <w:t>Kingston Mall 4437, 4437 New Jersey 27, Princeton</w:t>
            </w:r>
          </w:p>
        </w:tc>
        <w:tc>
          <w:tcPr>
            <w:tcW w:type="dxa" w:w="1728"/>
          </w:tcPr>
          <w:p>
            <w:r>
              <w:t>Kingston Mall 4437, 4437 New Jersey 27, Princeton</w:t>
            </w:r>
          </w:p>
        </w:tc>
        <w:tc>
          <w:tcPr>
            <w:tcW w:type="dxa" w:w="1728"/>
          </w:tcPr>
          <w:p>
            <w:r>
              <w:t>0.97</w:t>
            </w:r>
          </w:p>
        </w:tc>
        <w:tc>
          <w:tcPr>
            <w:tcW w:type="dxa" w:w="1728"/>
          </w:tcPr>
          <w:p>
            <w:r>
              <w:t>4.77</w:t>
            </w:r>
          </w:p>
        </w:tc>
      </w:tr>
      <w:tr>
        <w:tc>
          <w:tcPr>
            <w:tcW w:type="dxa" w:w="1728"/>
          </w:tcPr>
          <w:p>
            <w:r>
              <w:t>Tino’s Artisan Pizza Co.</w:t>
            </w:r>
          </w:p>
        </w:tc>
        <w:tc>
          <w:tcPr>
            <w:tcW w:type="dxa" w:w="1728"/>
          </w:tcPr>
          <w:p>
            <w:r>
              <w:t>4581 New Jersey 27, Kingston</w:t>
            </w:r>
          </w:p>
        </w:tc>
        <w:tc>
          <w:tcPr>
            <w:tcW w:type="dxa" w:w="1728"/>
          </w:tcPr>
          <w:p>
            <w:r>
              <w:t>4581 New Jersey 27, Kingston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4.62</w:t>
            </w:r>
          </w:p>
        </w:tc>
      </w:tr>
      <w:tr>
        <w:tc>
          <w:tcPr>
            <w:tcW w:type="dxa" w:w="1728"/>
          </w:tcPr>
          <w:p>
            <w:r>
              <w:t>Ming's Garden</w:t>
            </w:r>
          </w:p>
        </w:tc>
        <w:tc>
          <w:tcPr>
            <w:tcW w:type="dxa" w:w="1728"/>
          </w:tcPr>
          <w:p>
            <w:r>
              <w:t>8715 4437 New Jersey 27, Princeton</w:t>
            </w:r>
          </w:p>
        </w:tc>
        <w:tc>
          <w:tcPr>
            <w:tcW w:type="dxa" w:w="1728"/>
          </w:tcPr>
          <w:p>
            <w:r>
              <w:t>8715 4437 New Jersey 27, Princeton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4.76</w:t>
            </w:r>
          </w:p>
        </w:tc>
      </w:tr>
      <w:tr>
        <w:tc>
          <w:tcPr>
            <w:tcW w:type="dxa" w:w="1728"/>
          </w:tcPr>
          <w:p>
            <w:r>
              <w:t>Mercato Ristorante at Gennaro's</w:t>
            </w:r>
          </w:p>
        </w:tc>
        <w:tc>
          <w:tcPr>
            <w:tcW w:type="dxa" w:w="1728"/>
          </w:tcPr>
          <w:p>
            <w:r>
              <w:t>4587 New Jersey 27, Kingston</w:t>
            </w:r>
          </w:p>
        </w:tc>
        <w:tc>
          <w:tcPr>
            <w:tcW w:type="dxa" w:w="1728"/>
          </w:tcPr>
          <w:p>
            <w:r>
              <w:t>4587 New Jersey 27, Kingston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4.6</w:t>
            </w:r>
          </w:p>
        </w:tc>
      </w:tr>
      <w:tr>
        <w:tc>
          <w:tcPr>
            <w:tcW w:type="dxa" w:w="1728"/>
          </w:tcPr>
          <w:p>
            <w:r>
              <w:t>Gennaro's Italian Market &amp; Catering</w:t>
            </w:r>
          </w:p>
        </w:tc>
        <w:tc>
          <w:tcPr>
            <w:tcW w:type="dxa" w:w="1728"/>
          </w:tcPr>
          <w:p>
            <w:r>
              <w:t>4587 New Jersey 27, Kingston</w:t>
            </w:r>
          </w:p>
        </w:tc>
        <w:tc>
          <w:tcPr>
            <w:tcW w:type="dxa" w:w="1728"/>
          </w:tcPr>
          <w:p>
            <w:r>
              <w:t>4587 New Jersey 27, Kingston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4.6</w:t>
            </w:r>
          </w:p>
        </w:tc>
      </w:tr>
      <w:tr>
        <w:tc>
          <w:tcPr>
            <w:tcW w:type="dxa" w:w="1728"/>
          </w:tcPr>
          <w:p>
            <w:r>
              <w:t>Kings Salads</w:t>
            </w:r>
          </w:p>
        </w:tc>
        <w:tc>
          <w:tcPr>
            <w:tcW w:type="dxa" w:w="1728"/>
          </w:tcPr>
          <w:p>
            <w:r>
              <w:t>4437 New Jersey 27, Princeton</w:t>
            </w:r>
          </w:p>
        </w:tc>
        <w:tc>
          <w:tcPr>
            <w:tcW w:type="dxa" w:w="1728"/>
          </w:tcPr>
          <w:p>
            <w:r>
              <w:t>4437 New Jersey 27, Princeton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4.77</w:t>
            </w:r>
          </w:p>
        </w:tc>
      </w:tr>
      <w:tr>
        <w:tc>
          <w:tcPr>
            <w:tcW w:type="dxa" w:w="1728"/>
          </w:tcPr>
          <w:p>
            <w:r>
              <w:t>Gallery Cafe at 206</w:t>
            </w:r>
          </w:p>
        </w:tc>
        <w:tc>
          <w:tcPr>
            <w:tcW w:type="dxa" w:w="1728"/>
          </w:tcPr>
          <w:p>
            <w:r>
              <w:t>1100 Campus Road, Princeton</w:t>
            </w:r>
          </w:p>
        </w:tc>
        <w:tc>
          <w:tcPr>
            <w:tcW w:type="dxa" w:w="1728"/>
          </w:tcPr>
          <w:p>
            <w:r>
              <w:t>1100 Campus Road, Princeton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2.8</w:t>
            </w:r>
          </w:p>
        </w:tc>
      </w:tr>
      <w:tr>
        <w:tc>
          <w:tcPr>
            <w:tcW w:type="dxa" w:w="1728"/>
          </w:tcPr>
          <w:p>
            <w:r>
              <w:t>Valentino's Pizzeria &amp; Trattoria</w:t>
            </w:r>
          </w:p>
        </w:tc>
        <w:tc>
          <w:tcPr>
            <w:tcW w:type="dxa" w:w="1728"/>
          </w:tcPr>
          <w:p>
            <w:r>
              <w:t>110 Rockingham Row, Princeton</w:t>
            </w:r>
          </w:p>
        </w:tc>
        <w:tc>
          <w:tcPr>
            <w:tcW w:type="dxa" w:w="1728"/>
          </w:tcPr>
          <w:p>
            <w:r>
              <w:t>110 Rockingham Row, Princeton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</w:tr>
      <w:tr>
        <w:tc>
          <w:tcPr>
            <w:tcW w:type="dxa" w:w="1728"/>
          </w:tcPr>
          <w:p>
            <w:r>
              <w:t>Ruth's Chris Steak House</w:t>
            </w:r>
          </w:p>
        </w:tc>
        <w:tc>
          <w:tcPr>
            <w:tcW w:type="dxa" w:w="1728"/>
          </w:tcPr>
          <w:p>
            <w:r>
              <w:t>2 Village Boulevard, Princeton</w:t>
            </w:r>
          </w:p>
        </w:tc>
        <w:tc>
          <w:tcPr>
            <w:tcW w:type="dxa" w:w="1728"/>
          </w:tcPr>
          <w:p>
            <w:r>
              <w:t>2 Village Boulevard, Princeton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3.19</w:t>
            </w:r>
          </w:p>
        </w:tc>
      </w:tr>
      <w:tr>
        <w:tc>
          <w:tcPr>
            <w:tcW w:type="dxa" w:w="1728"/>
          </w:tcPr>
          <w:p>
            <w:r>
              <w:t>Teriyaki Boy</w:t>
            </w:r>
          </w:p>
        </w:tc>
        <w:tc>
          <w:tcPr>
            <w:tcW w:type="dxa" w:w="1728"/>
          </w:tcPr>
          <w:p>
            <w:r>
              <w:t>110B Rockingham Row, Princeton</w:t>
            </w:r>
          </w:p>
        </w:tc>
        <w:tc>
          <w:tcPr>
            <w:tcW w:type="dxa" w:w="1728"/>
          </w:tcPr>
          <w:p>
            <w:r>
              <w:t>110B Rockingham Row, Princeton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</w:tr>
      <w:tr>
        <w:tc>
          <w:tcPr>
            <w:tcW w:type="dxa" w:w="1728"/>
          </w:tcPr>
          <w:p>
            <w:r>
              <w:t>Sarava USA Inc</w:t>
            </w:r>
          </w:p>
        </w:tc>
        <w:tc>
          <w:tcPr>
            <w:tcW w:type="dxa" w:w="1728"/>
          </w:tcPr>
          <w:p>
            <w:r>
              <w:t>116 Village Boulevard, Princeton</w:t>
            </w:r>
          </w:p>
        </w:tc>
        <w:tc>
          <w:tcPr>
            <w:tcW w:type="dxa" w:w="1728"/>
          </w:tcPr>
          <w:p>
            <w:r>
              <w:t>116 Village Boulevard, Princeton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3.14</w:t>
            </w:r>
          </w:p>
        </w:tc>
      </w:tr>
      <w:tr>
        <w:tc>
          <w:tcPr>
            <w:tcW w:type="dxa" w:w="1728"/>
          </w:tcPr>
          <w:p>
            <w:r>
              <w:t>The Mauryas</w:t>
            </w:r>
          </w:p>
        </w:tc>
        <w:tc>
          <w:tcPr>
            <w:tcW w:type="dxa" w:w="1728"/>
          </w:tcPr>
          <w:p>
            <w:r>
              <w:t>115 Main Street, Princeton</w:t>
            </w:r>
          </w:p>
        </w:tc>
        <w:tc>
          <w:tcPr>
            <w:tcW w:type="dxa" w:w="1728"/>
          </w:tcPr>
          <w:p>
            <w:r>
              <w:t>115 Main Street, Princeton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3.13</w:t>
            </w:r>
          </w:p>
        </w:tc>
      </w:tr>
      <w:tr>
        <w:tc>
          <w:tcPr>
            <w:tcW w:type="dxa" w:w="1728"/>
          </w:tcPr>
          <w:p>
            <w:r>
              <w:t>Village Grille</w:t>
            </w:r>
          </w:p>
        </w:tc>
        <w:tc>
          <w:tcPr>
            <w:tcW w:type="dxa" w:w="1728"/>
          </w:tcPr>
          <w:p>
            <w:r>
              <w:t>110 Rockingham Row, Princeton</w:t>
            </w:r>
          </w:p>
        </w:tc>
        <w:tc>
          <w:tcPr>
            <w:tcW w:type="dxa" w:w="1728"/>
          </w:tcPr>
          <w:p>
            <w:r>
              <w:t>110 Rockingham Row, Princeton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</w:tr>
      <w:tr>
        <w:tc>
          <w:tcPr>
            <w:tcW w:type="dxa" w:w="1728"/>
          </w:tcPr>
          <w:p>
            <w:r>
              <w:t>China Chen</w:t>
            </w:r>
          </w:p>
        </w:tc>
        <w:tc>
          <w:tcPr>
            <w:tcW w:type="dxa" w:w="1728"/>
          </w:tcPr>
          <w:p>
            <w:r>
              <w:t>110 Rockingham Row, Princeton</w:t>
            </w:r>
          </w:p>
        </w:tc>
        <w:tc>
          <w:tcPr>
            <w:tcW w:type="dxa" w:w="1728"/>
          </w:tcPr>
          <w:p>
            <w:r>
              <w:t>110 Rockingham Row, Princeton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3.11</w:t>
            </w:r>
          </w:p>
        </w:tc>
      </w:tr>
      <w:tr>
        <w:tc>
          <w:tcPr>
            <w:tcW w:type="dxa" w:w="1728"/>
          </w:tcPr>
          <w:p>
            <w:r>
              <w:t>Parallel 40</w:t>
            </w:r>
          </w:p>
        </w:tc>
        <w:tc>
          <w:tcPr>
            <w:tcW w:type="dxa" w:w="1728"/>
          </w:tcPr>
          <w:p>
            <w:r>
              <w:t>201 Village Boulevard, Princeton</w:t>
            </w:r>
          </w:p>
        </w:tc>
        <w:tc>
          <w:tcPr>
            <w:tcW w:type="dxa" w:w="1728"/>
          </w:tcPr>
          <w:p>
            <w:r>
              <w:t>201 Village Boulevard, Princeton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3.13</w:t>
            </w:r>
          </w:p>
        </w:tc>
      </w:tr>
      <w:tr>
        <w:tc>
          <w:tcPr>
            <w:tcW w:type="dxa" w:w="1728"/>
          </w:tcPr>
          <w:p>
            <w:r>
              <w:t>A2B Indian Veg Restaurant - Princeton</w:t>
            </w:r>
          </w:p>
        </w:tc>
        <w:tc>
          <w:tcPr>
            <w:tcW w:type="dxa" w:w="1728"/>
          </w:tcPr>
          <w:p>
            <w:r>
              <w:t>3817 U.S. Route 1, Princeton</w:t>
            </w:r>
          </w:p>
        </w:tc>
        <w:tc>
          <w:tcPr>
            <w:tcW w:type="dxa" w:w="1728"/>
          </w:tcPr>
          <w:p>
            <w:r>
              <w:t>3817 U.S. Route 1, Princeton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2.1</w:t>
            </w:r>
          </w:p>
        </w:tc>
      </w:tr>
      <w:tr>
        <w:tc>
          <w:tcPr>
            <w:tcW w:type="dxa" w:w="1728"/>
          </w:tcPr>
          <w:p>
            <w:r>
              <w:t>Starbucks</w:t>
            </w:r>
          </w:p>
        </w:tc>
        <w:tc>
          <w:tcPr>
            <w:tcW w:type="dxa" w:w="1728"/>
          </w:tcPr>
          <w:p>
            <w:r>
              <w:t>100 Nassau Street, Princeton</w:t>
            </w:r>
          </w:p>
        </w:tc>
        <w:tc>
          <w:tcPr>
            <w:tcW w:type="dxa" w:w="1728"/>
          </w:tcPr>
          <w:p>
            <w:r>
              <w:t>100 Nassau Street, Princeton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Small World Coffee</w:t>
            </w:r>
          </w:p>
        </w:tc>
        <w:tc>
          <w:tcPr>
            <w:tcW w:type="dxa" w:w="1728"/>
          </w:tcPr>
          <w:p>
            <w:r>
              <w:t>254 Nassau Street, Princeton</w:t>
            </w:r>
          </w:p>
        </w:tc>
        <w:tc>
          <w:tcPr>
            <w:tcW w:type="dxa" w:w="1728"/>
          </w:tcPr>
          <w:p>
            <w:r>
              <w:t>254 Nassau Street, Princeton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Wawa</w:t>
            </w:r>
          </w:p>
        </w:tc>
        <w:tc>
          <w:tcPr>
            <w:tcW w:type="dxa" w:w="1728"/>
          </w:tcPr>
          <w:p>
            <w:r>
              <w:t>152 Alexander Street, Princeton</w:t>
            </w:r>
          </w:p>
        </w:tc>
        <w:tc>
          <w:tcPr>
            <w:tcW w:type="dxa" w:w="1728"/>
          </w:tcPr>
          <w:p>
            <w:r>
              <w:t>152 Alexander Street, Princeton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</w:tr>
      <w:tr>
        <w:tc>
          <w:tcPr>
            <w:tcW w:type="dxa" w:w="1728"/>
          </w:tcPr>
          <w:p>
            <w:r>
              <w:t>7-Eleven</w:t>
            </w:r>
          </w:p>
        </w:tc>
        <w:tc>
          <w:tcPr>
            <w:tcW w:type="dxa" w:w="1728"/>
          </w:tcPr>
          <w:p>
            <w:r>
              <w:t>259 Nassau Street, Princeton</w:t>
            </w:r>
          </w:p>
        </w:tc>
        <w:tc>
          <w:tcPr>
            <w:tcW w:type="dxa" w:w="1728"/>
          </w:tcPr>
          <w:p>
            <w:r>
              <w:t>259 Nassau Street, Princeton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Genomics Cafe</w:t>
            </w:r>
          </w:p>
        </w:tc>
        <w:tc>
          <w:tcPr>
            <w:tcW w:type="dxa" w:w="1728"/>
          </w:tcPr>
          <w:p>
            <w:r>
              <w:t>Rivers Way, Princeton</w:t>
            </w:r>
          </w:p>
        </w:tc>
        <w:tc>
          <w:tcPr>
            <w:tcW w:type="dxa" w:w="1728"/>
          </w:tcPr>
          <w:p>
            <w:r>
              <w:t>Rivers Way, Princeton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Cafe Vivian</w:t>
            </w:r>
          </w:p>
        </w:tc>
        <w:tc>
          <w:tcPr>
            <w:tcW w:type="dxa" w:w="1728"/>
          </w:tcPr>
          <w:p>
            <w:r>
              <w:t>Frist Campus Center, Princeton</w:t>
            </w:r>
          </w:p>
        </w:tc>
        <w:tc>
          <w:tcPr>
            <w:tcW w:type="dxa" w:w="1728"/>
          </w:tcPr>
          <w:p>
            <w:r>
              <w:t>Frist Campus Center, Princeton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Witherspoon Cafe</w:t>
            </w:r>
          </w:p>
        </w:tc>
        <w:tc>
          <w:tcPr>
            <w:tcW w:type="dxa" w:w="1728"/>
          </w:tcPr>
          <w:p>
            <w:r>
              <w:t>Frist Campus Center, Princeton</w:t>
            </w:r>
          </w:p>
        </w:tc>
        <w:tc>
          <w:tcPr>
            <w:tcW w:type="dxa" w:w="1728"/>
          </w:tcPr>
          <w:p>
            <w:r>
              <w:t>Frist Campus Center, Princeton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Shultz Cafe</w:t>
            </w:r>
          </w:p>
        </w:tc>
        <w:tc>
          <w:tcPr>
            <w:tcW w:type="dxa" w:w="1728"/>
          </w:tcPr>
          <w:p>
            <w:r>
              <w:t>Rivers Way, Princeton</w:t>
            </w:r>
          </w:p>
        </w:tc>
        <w:tc>
          <w:tcPr>
            <w:tcW w:type="dxa" w:w="1728"/>
          </w:tcPr>
          <w:p>
            <w:r>
              <w:t>Rivers Way, Princeton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Atrium Cafe</w:t>
            </w:r>
          </w:p>
        </w:tc>
        <w:tc>
          <w:tcPr>
            <w:tcW w:type="dxa" w:w="1728"/>
          </w:tcPr>
          <w:p>
            <w:r>
              <w:t>Rivers Way, Princeton</w:t>
            </w:r>
          </w:p>
        </w:tc>
        <w:tc>
          <w:tcPr>
            <w:tcW w:type="dxa" w:w="1728"/>
          </w:tcPr>
          <w:p>
            <w:r>
              <w:t>Rivers Way, Princeton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EQuad Cafe</w:t>
            </w:r>
          </w:p>
        </w:tc>
        <w:tc>
          <w:tcPr>
            <w:tcW w:type="dxa" w:w="1728"/>
          </w:tcPr>
          <w:p>
            <w:r>
              <w:t>Engineering Quadrangle, Princeton</w:t>
            </w:r>
          </w:p>
        </w:tc>
        <w:tc>
          <w:tcPr>
            <w:tcW w:type="dxa" w:w="1728"/>
          </w:tcPr>
          <w:p>
            <w:r>
              <w:t>Engineering Quadrangle, Princeton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Tiger Tea Room</w:t>
            </w:r>
          </w:p>
        </w:tc>
        <w:tc>
          <w:tcPr>
            <w:tcW w:type="dxa" w:w="1728"/>
          </w:tcPr>
          <w:p>
            <w:r>
              <w:t>Firestone Library, Washington Road, Princeton</w:t>
            </w:r>
          </w:p>
        </w:tc>
        <w:tc>
          <w:tcPr>
            <w:tcW w:type="dxa" w:w="1728"/>
          </w:tcPr>
          <w:p>
            <w:r>
              <w:t>Firestone Library, Washington Road, Princeton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Chancellor Green Cafe</w:t>
            </w:r>
          </w:p>
        </w:tc>
        <w:tc>
          <w:tcPr>
            <w:tcW w:type="dxa" w:w="1728"/>
          </w:tcPr>
          <w:p>
            <w:r>
              <w:t>Chancellor Green Hall, Princeton</w:t>
            </w:r>
          </w:p>
        </w:tc>
        <w:tc>
          <w:tcPr>
            <w:tcW w:type="dxa" w:w="1728"/>
          </w:tcPr>
          <w:p>
            <w:r>
              <w:t>Chancellor Green Hall, Princeton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Ficus | Restaurant, Cafe &amp; Gallery</w:t>
            </w:r>
          </w:p>
        </w:tc>
        <w:tc>
          <w:tcPr>
            <w:tcW w:type="dxa" w:w="1728"/>
          </w:tcPr>
          <w:p>
            <w:r>
              <w:t>235 Nassau Street A, Princeton</w:t>
            </w:r>
          </w:p>
        </w:tc>
        <w:tc>
          <w:tcPr>
            <w:tcW w:type="dxa" w:w="1728"/>
          </w:tcPr>
          <w:p>
            <w:r>
              <w:t>235 Nassau Street A, Princeton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J.S.FOODIES TOKYO</w:t>
            </w:r>
          </w:p>
        </w:tc>
        <w:tc>
          <w:tcPr>
            <w:tcW w:type="dxa" w:w="1728"/>
          </w:tcPr>
          <w:p>
            <w:r>
              <w:t>14 South Tulane Street, Princeton</w:t>
            </w:r>
          </w:p>
        </w:tc>
        <w:tc>
          <w:tcPr>
            <w:tcW w:type="dxa" w:w="1728"/>
          </w:tcPr>
          <w:p>
            <w:r>
              <w:t>14 South Tulane Street, Princeton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Blue Point Grill</w:t>
            </w:r>
          </w:p>
        </w:tc>
        <w:tc>
          <w:tcPr>
            <w:tcW w:type="dxa" w:w="1728"/>
          </w:tcPr>
          <w:p>
            <w:r>
              <w:t>258 Nassau Street, Princeton</w:t>
            </w:r>
          </w:p>
        </w:tc>
        <w:tc>
          <w:tcPr>
            <w:tcW w:type="dxa" w:w="1728"/>
          </w:tcPr>
          <w:p>
            <w:r>
              <w:t>258 Nassau Street, Princeton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Metro North</w:t>
            </w:r>
          </w:p>
        </w:tc>
        <w:tc>
          <w:tcPr>
            <w:tcW w:type="dxa" w:w="1728"/>
          </w:tcPr>
          <w:p>
            <w:r>
              <w:t>378 Alexander Street, Princeton</w:t>
            </w:r>
          </w:p>
        </w:tc>
        <w:tc>
          <w:tcPr>
            <w:tcW w:type="dxa" w:w="1728"/>
          </w:tcPr>
          <w:p>
            <w:r>
              <w:t>378 Alexander Street, Princeton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Hoagie Haven</w:t>
            </w:r>
          </w:p>
        </w:tc>
        <w:tc>
          <w:tcPr>
            <w:tcW w:type="dxa" w:w="1728"/>
          </w:tcPr>
          <w:p>
            <w:r>
              <w:t>242 Nassau Street, Princeton</w:t>
            </w:r>
          </w:p>
        </w:tc>
        <w:tc>
          <w:tcPr>
            <w:tcW w:type="dxa" w:w="1728"/>
          </w:tcPr>
          <w:p>
            <w:r>
              <w:t>242 Nassau Street, Princeton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PJ's Pancake House - Princeton</w:t>
            </w:r>
          </w:p>
        </w:tc>
        <w:tc>
          <w:tcPr>
            <w:tcW w:type="dxa" w:w="1728"/>
          </w:tcPr>
          <w:p>
            <w:r>
              <w:t>154 Nassau Street, Princeton</w:t>
            </w:r>
          </w:p>
        </w:tc>
        <w:tc>
          <w:tcPr>
            <w:tcW w:type="dxa" w:w="1728"/>
          </w:tcPr>
          <w:p>
            <w:r>
              <w:t>154 Nassau Street, Princeton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Prospect House &amp; Garden</w:t>
            </w:r>
          </w:p>
        </w:tc>
        <w:tc>
          <w:tcPr>
            <w:tcW w:type="dxa" w:w="1728"/>
          </w:tcPr>
          <w:p>
            <w:r>
              <w:t>Washington St, Princeton</w:t>
            </w:r>
          </w:p>
        </w:tc>
        <w:tc>
          <w:tcPr>
            <w:tcW w:type="dxa" w:w="1728"/>
          </w:tcPr>
          <w:p>
            <w:r>
              <w:t>Washington St, Princeton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Tiger Noodles</w:t>
            </w:r>
          </w:p>
        </w:tc>
        <w:tc>
          <w:tcPr>
            <w:tcW w:type="dxa" w:w="1728"/>
          </w:tcPr>
          <w:p>
            <w:r>
              <w:t>252 Nassau Street, Princeton</w:t>
            </w:r>
          </w:p>
        </w:tc>
        <w:tc>
          <w:tcPr>
            <w:tcW w:type="dxa" w:w="1728"/>
          </w:tcPr>
          <w:p>
            <w:r>
              <w:t>252 Nassau Street, Princeton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Ivy Inn</w:t>
            </w:r>
          </w:p>
        </w:tc>
        <w:tc>
          <w:tcPr>
            <w:tcW w:type="dxa" w:w="1728"/>
          </w:tcPr>
          <w:p>
            <w:r>
              <w:t>Ivy Inn, 248 Nassau Street, Princeton</w:t>
            </w:r>
          </w:p>
        </w:tc>
        <w:tc>
          <w:tcPr>
            <w:tcW w:type="dxa" w:w="1728"/>
          </w:tcPr>
          <w:p>
            <w:r>
              <w:t>Ivy Inn, 248 Nassau Street, Princeton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EFES Mediterranean Grill Princeton</w:t>
            </w:r>
          </w:p>
        </w:tc>
        <w:tc>
          <w:tcPr>
            <w:tcW w:type="dxa" w:w="1728"/>
          </w:tcPr>
          <w:p>
            <w:r>
              <w:t>235 Nassau Street Unit B, Princeton</w:t>
            </w:r>
          </w:p>
        </w:tc>
        <w:tc>
          <w:tcPr>
            <w:tcW w:type="dxa" w:w="1728"/>
          </w:tcPr>
          <w:p>
            <w:r>
              <w:t>235 Nassau Street Unit B, Princeton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Agricola Eatery</w:t>
            </w:r>
          </w:p>
        </w:tc>
        <w:tc>
          <w:tcPr>
            <w:tcW w:type="dxa" w:w="1728"/>
          </w:tcPr>
          <w:p>
            <w:r>
              <w:t>11 Witherspoon Street, Princeton</w:t>
            </w:r>
          </w:p>
        </w:tc>
        <w:tc>
          <w:tcPr>
            <w:tcW w:type="dxa" w:w="1728"/>
          </w:tcPr>
          <w:p>
            <w:r>
              <w:t>11 Witherspoon Street, Princeton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The Dinky Bar &amp; Kitchen</w:t>
            </w:r>
          </w:p>
        </w:tc>
        <w:tc>
          <w:tcPr>
            <w:tcW w:type="dxa" w:w="1728"/>
          </w:tcPr>
          <w:p>
            <w:r>
              <w:t>94 University Place, Princeton</w:t>
            </w:r>
          </w:p>
        </w:tc>
        <w:tc>
          <w:tcPr>
            <w:tcW w:type="dxa" w:w="1728"/>
          </w:tcPr>
          <w:p>
            <w:r>
              <w:t>94 University Place, Princeton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Pizza Den</w:t>
            </w:r>
          </w:p>
        </w:tc>
        <w:tc>
          <w:tcPr>
            <w:tcW w:type="dxa" w:w="1728"/>
          </w:tcPr>
          <w:p>
            <w:r>
              <w:t>242 Nassau Street, Princeton</w:t>
            </w:r>
          </w:p>
        </w:tc>
        <w:tc>
          <w:tcPr>
            <w:tcW w:type="dxa" w:w="1728"/>
          </w:tcPr>
          <w:p>
            <w:r>
              <w:t>242 Nassau Street, Princeton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Mehek live Catering</w:t>
            </w:r>
          </w:p>
        </w:tc>
        <w:tc>
          <w:tcPr>
            <w:tcW w:type="dxa" w:w="1728"/>
          </w:tcPr>
          <w:p>
            <w:r>
              <w:t>164 Nassau Street, Princeton</w:t>
            </w:r>
          </w:p>
        </w:tc>
        <w:tc>
          <w:tcPr>
            <w:tcW w:type="dxa" w:w="1728"/>
          </w:tcPr>
          <w:p>
            <w:r>
              <w:t>164 Nassau Street, Princeton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Nassau Sushi</w:t>
            </w:r>
          </w:p>
        </w:tc>
        <w:tc>
          <w:tcPr>
            <w:tcW w:type="dxa" w:w="1728"/>
          </w:tcPr>
          <w:p>
            <w:r>
              <w:t>179 Nassau Street, Princeton</w:t>
            </w:r>
          </w:p>
        </w:tc>
        <w:tc>
          <w:tcPr>
            <w:tcW w:type="dxa" w:w="1728"/>
          </w:tcPr>
          <w:p>
            <w:r>
              <w:t>179 Nassau Street, Princeton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Nassau Street Seafood &amp; Produce Co.</w:t>
            </w:r>
          </w:p>
        </w:tc>
        <w:tc>
          <w:tcPr>
            <w:tcW w:type="dxa" w:w="1728"/>
          </w:tcPr>
          <w:p>
            <w:r>
              <w:t>256 Nassau Street, Princeton</w:t>
            </w:r>
          </w:p>
        </w:tc>
        <w:tc>
          <w:tcPr>
            <w:tcW w:type="dxa" w:w="1728"/>
          </w:tcPr>
          <w:p>
            <w:r>
              <w:t>256 Nassau Street, Princeton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Thai Village</w:t>
            </w:r>
          </w:p>
        </w:tc>
        <w:tc>
          <w:tcPr>
            <w:tcW w:type="dxa" w:w="1728"/>
          </w:tcPr>
          <w:p>
            <w:r>
              <w:t>235 Nassau Street Ste C, Princeton</w:t>
            </w:r>
          </w:p>
        </w:tc>
        <w:tc>
          <w:tcPr>
            <w:tcW w:type="dxa" w:w="1728"/>
          </w:tcPr>
          <w:p>
            <w:r>
              <w:t>235 Nassau Street Ste C, Princeton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Studio 34</w:t>
            </w:r>
          </w:p>
        </w:tc>
        <w:tc>
          <w:tcPr>
            <w:tcW w:type="dxa" w:w="1728"/>
          </w:tcPr>
          <w:p>
            <w:r>
              <w:t>1967 Hall, Princeton</w:t>
            </w:r>
          </w:p>
        </w:tc>
        <w:tc>
          <w:tcPr>
            <w:tcW w:type="dxa" w:w="1728"/>
          </w:tcPr>
          <w:p>
            <w:r>
              <w:t>1967 Hall, Princeton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Frist Food Gallery</w:t>
            </w:r>
          </w:p>
        </w:tc>
        <w:tc>
          <w:tcPr>
            <w:tcW w:type="dxa" w:w="1728"/>
          </w:tcPr>
          <w:p>
            <w:r>
              <w:t>Princeton University, Frist Campus Center, Princeton</w:t>
            </w:r>
          </w:p>
        </w:tc>
        <w:tc>
          <w:tcPr>
            <w:tcW w:type="dxa" w:w="1728"/>
          </w:tcPr>
          <w:p>
            <w:r>
              <w:t>Princeton University, Frist Campus Center, Princeton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Small World Coffee</w:t>
            </w:r>
          </w:p>
        </w:tc>
        <w:tc>
          <w:tcPr>
            <w:tcW w:type="dxa" w:w="1728"/>
          </w:tcPr>
          <w:p>
            <w:r>
              <w:t>14 Witherspoon Street, Princeton</w:t>
            </w:r>
          </w:p>
        </w:tc>
        <w:tc>
          <w:tcPr>
            <w:tcW w:type="dxa" w:w="1728"/>
          </w:tcPr>
          <w:p>
            <w:r>
              <w:t>14 Witherspoon Street, Princeton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Chuck's Spring Street Café</w:t>
            </w:r>
          </w:p>
        </w:tc>
        <w:tc>
          <w:tcPr>
            <w:tcW w:type="dxa" w:w="1728"/>
          </w:tcPr>
          <w:p>
            <w:r>
              <w:t>16 Spring Street, Princeton</w:t>
            </w:r>
          </w:p>
        </w:tc>
        <w:tc>
          <w:tcPr>
            <w:tcW w:type="dxa" w:w="1728"/>
          </w:tcPr>
          <w:p>
            <w:r>
              <w:t>16 Spring Street, Princeton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Chez Alice</w:t>
            </w:r>
          </w:p>
        </w:tc>
        <w:tc>
          <w:tcPr>
            <w:tcW w:type="dxa" w:w="1728"/>
          </w:tcPr>
          <w:p>
            <w:r>
              <w:t>5 Palmer Square West, Princeton</w:t>
            </w:r>
          </w:p>
        </w:tc>
        <w:tc>
          <w:tcPr>
            <w:tcW w:type="dxa" w:w="1728"/>
          </w:tcPr>
          <w:p>
            <w:r>
              <w:t>5 Palmer Square West, Princeton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Rojo's Roastery</w:t>
            </w:r>
          </w:p>
        </w:tc>
        <w:tc>
          <w:tcPr>
            <w:tcW w:type="dxa" w:w="1728"/>
          </w:tcPr>
          <w:p>
            <w:r>
              <w:t>33 Palmer Square West, Princeton</w:t>
            </w:r>
          </w:p>
        </w:tc>
        <w:tc>
          <w:tcPr>
            <w:tcW w:type="dxa" w:w="1728"/>
          </w:tcPr>
          <w:p>
            <w:r>
              <w:t>33 Palmer Square West, Princeton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House of Ihsan</w:t>
            </w:r>
          </w:p>
        </w:tc>
        <w:tc>
          <w:tcPr>
            <w:tcW w:type="dxa" w:w="1728"/>
          </w:tcPr>
          <w:p>
            <w:r>
              <w:t>6 Spring Street, Princeton</w:t>
            </w:r>
          </w:p>
        </w:tc>
        <w:tc>
          <w:tcPr>
            <w:tcW w:type="dxa" w:w="1728"/>
          </w:tcPr>
          <w:p>
            <w:r>
              <w:t>6 Spring Street, Princeton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illy Coffee At Earth's End Princeton</w:t>
            </w:r>
          </w:p>
        </w:tc>
        <w:tc>
          <w:tcPr>
            <w:tcW w:type="dxa" w:w="1728"/>
          </w:tcPr>
          <w:p>
            <w:r>
              <w:t>45 Spring Street, Princeton</w:t>
            </w:r>
          </w:p>
        </w:tc>
        <w:tc>
          <w:tcPr>
            <w:tcW w:type="dxa" w:w="1728"/>
          </w:tcPr>
          <w:p>
            <w:r>
              <w:t>45 Spring Street, Princeton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Jammin' Community Cafe</w:t>
            </w:r>
          </w:p>
        </w:tc>
        <w:tc>
          <w:tcPr>
            <w:tcW w:type="dxa" w:w="1728"/>
          </w:tcPr>
          <w:p>
            <w:r>
              <w:t>65 Witherspoon Street, Princeton</w:t>
            </w:r>
          </w:p>
        </w:tc>
        <w:tc>
          <w:tcPr>
            <w:tcW w:type="dxa" w:w="1728"/>
          </w:tcPr>
          <w:p>
            <w:r>
              <w:t>65 Witherspoon Street, Princeton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maman</w:t>
            </w:r>
          </w:p>
        </w:tc>
        <w:tc>
          <w:tcPr>
            <w:tcW w:type="dxa" w:w="1728"/>
          </w:tcPr>
          <w:p>
            <w:r>
              <w:t>43 Hulfish Street, Princeton</w:t>
            </w:r>
          </w:p>
        </w:tc>
        <w:tc>
          <w:tcPr>
            <w:tcW w:type="dxa" w:w="1728"/>
          </w:tcPr>
          <w:p>
            <w:r>
              <w:t>43 Hulfish Street, Princeton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Belle Journée - Princeton</w:t>
            </w:r>
          </w:p>
        </w:tc>
        <w:tc>
          <w:tcPr>
            <w:tcW w:type="dxa" w:w="1728"/>
          </w:tcPr>
          <w:p>
            <w:r>
              <w:t>19 Chambers Street, Princeton</w:t>
            </w:r>
          </w:p>
        </w:tc>
        <w:tc>
          <w:tcPr>
            <w:tcW w:type="dxa" w:w="1728"/>
          </w:tcPr>
          <w:p>
            <w:r>
              <w:t>19 Chambers Street, Princeton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Sakrid Coffee Roasters</w:t>
            </w:r>
          </w:p>
        </w:tc>
        <w:tc>
          <w:tcPr>
            <w:tcW w:type="dxa" w:w="1728"/>
          </w:tcPr>
          <w:p>
            <w:r>
              <w:t>20 Nassau Street, Princeton</w:t>
            </w:r>
          </w:p>
        </w:tc>
        <w:tc>
          <w:tcPr>
            <w:tcW w:type="dxa" w:w="1728"/>
          </w:tcPr>
          <w:p>
            <w:r>
              <w:t>20 Nassau Street, Princeton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The Peacock Inn and The Perch at Peacock Inn</w:t>
            </w:r>
          </w:p>
        </w:tc>
        <w:tc>
          <w:tcPr>
            <w:tcW w:type="dxa" w:w="1728"/>
          </w:tcPr>
          <w:p>
            <w:r>
              <w:t>20 Bayard Lane, Princeton</w:t>
            </w:r>
          </w:p>
        </w:tc>
        <w:tc>
          <w:tcPr>
            <w:tcW w:type="dxa" w:w="1728"/>
          </w:tcPr>
          <w:p>
            <w:r>
              <w:t>20 Bayard Lane, Princeton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Nassau Inn</w:t>
            </w:r>
          </w:p>
        </w:tc>
        <w:tc>
          <w:tcPr>
            <w:tcW w:type="dxa" w:w="1728"/>
          </w:tcPr>
          <w:p>
            <w:r>
              <w:t>10 Palmer Square East, Princeton</w:t>
            </w:r>
          </w:p>
        </w:tc>
        <w:tc>
          <w:tcPr>
            <w:tcW w:type="dxa" w:w="1728"/>
          </w:tcPr>
          <w:p>
            <w:r>
              <w:t>10 Palmer Square East, Princeton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Witherspoon Grill</w:t>
            </w:r>
          </w:p>
        </w:tc>
        <w:tc>
          <w:tcPr>
            <w:tcW w:type="dxa" w:w="1728"/>
          </w:tcPr>
          <w:p>
            <w:r>
              <w:t>57 Witherspoon Street, Princeton</w:t>
            </w:r>
          </w:p>
        </w:tc>
        <w:tc>
          <w:tcPr>
            <w:tcW w:type="dxa" w:w="1728"/>
          </w:tcPr>
          <w:p>
            <w:r>
              <w:t>57 Witherspoon Street, Princeton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Elements</w:t>
            </w:r>
          </w:p>
        </w:tc>
        <w:tc>
          <w:tcPr>
            <w:tcW w:type="dxa" w:w="1728"/>
          </w:tcPr>
          <w:p>
            <w:r>
              <w:t>66 Witherspoon Street, Princeton</w:t>
            </w:r>
          </w:p>
        </w:tc>
        <w:tc>
          <w:tcPr>
            <w:tcW w:type="dxa" w:w="1728"/>
          </w:tcPr>
          <w:p>
            <w:r>
              <w:t>66 Witherspoon Street, Princeton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Mediterra Restaurant &amp; Taverna</w:t>
            </w:r>
          </w:p>
        </w:tc>
        <w:tc>
          <w:tcPr>
            <w:tcW w:type="dxa" w:w="1728"/>
          </w:tcPr>
          <w:p>
            <w:r>
              <w:t>29 Hulfish Street, Princeton</w:t>
            </w:r>
          </w:p>
        </w:tc>
        <w:tc>
          <w:tcPr>
            <w:tcW w:type="dxa" w:w="1728"/>
          </w:tcPr>
          <w:p>
            <w:r>
              <w:t>29 Hulfish Street, Princeton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Winberie's Restaurant &amp; Bar</w:t>
            </w:r>
          </w:p>
        </w:tc>
        <w:tc>
          <w:tcPr>
            <w:tcW w:type="dxa" w:w="1728"/>
          </w:tcPr>
          <w:p>
            <w:r>
              <w:t>1 Palmer Square West, Princeton</w:t>
            </w:r>
          </w:p>
        </w:tc>
        <w:tc>
          <w:tcPr>
            <w:tcW w:type="dxa" w:w="1728"/>
          </w:tcPr>
          <w:p>
            <w:r>
              <w:t>1 Palmer Square West, Princeton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La Mezzaluna</w:t>
            </w:r>
          </w:p>
        </w:tc>
        <w:tc>
          <w:tcPr>
            <w:tcW w:type="dxa" w:w="1728"/>
          </w:tcPr>
          <w:p>
            <w:r>
              <w:t>25 Witherspoon Street, Princeton</w:t>
            </w:r>
          </w:p>
        </w:tc>
        <w:tc>
          <w:tcPr>
            <w:tcW w:type="dxa" w:w="1728"/>
          </w:tcPr>
          <w:p>
            <w:r>
              <w:t>25 Witherspoon Street, Princeton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Teresa's Pizza | Wine Bar</w:t>
            </w:r>
          </w:p>
        </w:tc>
        <w:tc>
          <w:tcPr>
            <w:tcW w:type="dxa" w:w="1728"/>
          </w:tcPr>
          <w:p>
            <w:r>
              <w:t>23 Palmer Square East, Princeton</w:t>
            </w:r>
          </w:p>
        </w:tc>
        <w:tc>
          <w:tcPr>
            <w:tcW w:type="dxa" w:w="1728"/>
          </w:tcPr>
          <w:p>
            <w:r>
              <w:t>23 Palmer Square East, Princeton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Olives</w:t>
            </w:r>
          </w:p>
        </w:tc>
        <w:tc>
          <w:tcPr>
            <w:tcW w:type="dxa" w:w="1728"/>
          </w:tcPr>
          <w:p>
            <w:r>
              <w:t>22 Witherspoon Street, Princeton</w:t>
            </w:r>
          </w:p>
        </w:tc>
        <w:tc>
          <w:tcPr>
            <w:tcW w:type="dxa" w:w="1728"/>
          </w:tcPr>
          <w:p>
            <w:r>
              <w:t>22 Witherspoon Street, Princeton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Alchemist &amp; Barrister</w:t>
            </w:r>
          </w:p>
        </w:tc>
        <w:tc>
          <w:tcPr>
            <w:tcW w:type="dxa" w:w="1728"/>
          </w:tcPr>
          <w:p>
            <w:r>
              <w:t>28 Witherspoon Street, Princeton</w:t>
            </w:r>
          </w:p>
        </w:tc>
        <w:tc>
          <w:tcPr>
            <w:tcW w:type="dxa" w:w="1728"/>
          </w:tcPr>
          <w:p>
            <w:r>
              <w:t>28 Witherspoon Street, Princeton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Conte's Pizza</w:t>
            </w:r>
          </w:p>
        </w:tc>
        <w:tc>
          <w:tcPr>
            <w:tcW w:type="dxa" w:w="1728"/>
          </w:tcPr>
          <w:p>
            <w:r>
              <w:t>339 Witherspoon Street, Princeton</w:t>
            </w:r>
          </w:p>
        </w:tc>
        <w:tc>
          <w:tcPr>
            <w:tcW w:type="dxa" w:w="1728"/>
          </w:tcPr>
          <w:p>
            <w:r>
              <w:t>339 Witherspoon Street, Princeton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Yankee Doodle Tap Room</w:t>
            </w:r>
          </w:p>
        </w:tc>
        <w:tc>
          <w:tcPr>
            <w:tcW w:type="dxa" w:w="1728"/>
          </w:tcPr>
          <w:p>
            <w:r>
              <w:t>10 Palmer Square East, Princeton</w:t>
            </w:r>
          </w:p>
        </w:tc>
        <w:tc>
          <w:tcPr>
            <w:tcW w:type="dxa" w:w="1728"/>
          </w:tcPr>
          <w:p>
            <w:r>
              <w:t>10 Palmer Square East, Princeton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Mistral</w:t>
            </w:r>
          </w:p>
        </w:tc>
        <w:tc>
          <w:tcPr>
            <w:tcW w:type="dxa" w:w="1728"/>
          </w:tcPr>
          <w:p>
            <w:r>
              <w:t>66 Witherspoon Street, Princeton</w:t>
            </w:r>
          </w:p>
        </w:tc>
        <w:tc>
          <w:tcPr>
            <w:tcW w:type="dxa" w:w="1728"/>
          </w:tcPr>
          <w:p>
            <w:r>
              <w:t>66 Witherspoon Street, Princeton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Tortuga’s Mexican Village</w:t>
            </w:r>
          </w:p>
        </w:tc>
        <w:tc>
          <w:tcPr>
            <w:tcW w:type="dxa" w:w="1728"/>
          </w:tcPr>
          <w:p>
            <w:r>
              <w:t>41 Leigh Avenue, Princeton</w:t>
            </w:r>
          </w:p>
        </w:tc>
        <w:tc>
          <w:tcPr>
            <w:tcW w:type="dxa" w:w="1728"/>
          </w:tcPr>
          <w:p>
            <w:r>
              <w:t>41 Leigh Avenue, Princeton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Cafe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Neighborhood</w:t>
            </w:r>
          </w:p>
        </w:tc>
        <w:tc>
          <w:tcPr>
            <w:tcW w:type="dxa" w:w="1728"/>
          </w:tcPr>
          <w:p>
            <w:r>
              <w:t>Vicinity</w:t>
            </w:r>
          </w:p>
        </w:tc>
        <w:tc>
          <w:tcPr>
            <w:tcW w:type="dxa" w:w="1728"/>
          </w:tcPr>
          <w:p>
            <w:r>
              <w:t>Off-route (mi)</w:t>
            </w:r>
          </w:p>
        </w:tc>
        <w:tc>
          <w:tcPr>
            <w:tcW w:type="dxa" w:w="1728"/>
          </w:tcPr>
          <w:p>
            <w:r>
              <w:t>Miles to finish</w:t>
            </w:r>
          </w:p>
        </w:tc>
      </w:tr>
      <w:tr>
        <w:tc>
          <w:tcPr>
            <w:tcW w:type="dxa" w:w="1728"/>
          </w:tcPr>
          <w:p>
            <w:r>
              <w:t>Rosen's Cafe LLC</w:t>
            </w:r>
          </w:p>
        </w:tc>
        <w:tc>
          <w:tcPr>
            <w:tcW w:type="dxa" w:w="1728"/>
          </w:tcPr>
          <w:p>
            <w:r>
              <w:t>2 Broadway, New York</w:t>
            </w:r>
          </w:p>
        </w:tc>
        <w:tc>
          <w:tcPr>
            <w:tcW w:type="dxa" w:w="1728"/>
          </w:tcPr>
          <w:p>
            <w:r>
              <w:t>2 Broadway, New York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85.03</w:t>
            </w:r>
          </w:p>
        </w:tc>
      </w:tr>
      <w:tr>
        <w:tc>
          <w:tcPr>
            <w:tcW w:type="dxa" w:w="1728"/>
          </w:tcPr>
          <w:p>
            <w:r>
              <w:t>Smile To Go</w:t>
            </w:r>
          </w:p>
        </w:tc>
        <w:tc>
          <w:tcPr>
            <w:tcW w:type="dxa" w:w="1728"/>
          </w:tcPr>
          <w:p>
            <w:r>
              <w:t>22 Howard Street, New York</w:t>
            </w:r>
          </w:p>
        </w:tc>
        <w:tc>
          <w:tcPr>
            <w:tcW w:type="dxa" w:w="1728"/>
          </w:tcPr>
          <w:p>
            <w:r>
              <w:t>22 Howard Street, New York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83.71</w:t>
            </w:r>
          </w:p>
        </w:tc>
      </w:tr>
      <w:tr>
        <w:tc>
          <w:tcPr>
            <w:tcW w:type="dxa" w:w="1728"/>
          </w:tcPr>
          <w:p>
            <w:r>
              <w:t>Caffe Reggio</w:t>
            </w:r>
          </w:p>
        </w:tc>
        <w:tc>
          <w:tcPr>
            <w:tcW w:type="dxa" w:w="1728"/>
          </w:tcPr>
          <w:p>
            <w:r>
              <w:t>119 MacDougal Street, New York</w:t>
            </w:r>
          </w:p>
        </w:tc>
        <w:tc>
          <w:tcPr>
            <w:tcW w:type="dxa" w:w="1728"/>
          </w:tcPr>
          <w:p>
            <w:r>
              <w:t>119 MacDougal Street, New York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83.03</w:t>
            </w:r>
          </w:p>
        </w:tc>
      </w:tr>
      <w:tr>
        <w:tc>
          <w:tcPr>
            <w:tcW w:type="dxa" w:w="1728"/>
          </w:tcPr>
          <w:p>
            <w:r>
              <w:t>Cookies Cafe</w:t>
            </w:r>
          </w:p>
        </w:tc>
        <w:tc>
          <w:tcPr>
            <w:tcW w:type="dxa" w:w="1728"/>
          </w:tcPr>
          <w:p>
            <w:r>
              <w:t>1 Pennsylvania Plaza 36 Fl, New York</w:t>
            </w:r>
          </w:p>
        </w:tc>
        <w:tc>
          <w:tcPr>
            <w:tcW w:type="dxa" w:w="1728"/>
          </w:tcPr>
          <w:p>
            <w:r>
              <w:t>1 Pennsylvania Plaza 36 Fl, New York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81.17</w:t>
            </w:r>
          </w:p>
        </w:tc>
      </w:tr>
      <w:tr>
        <w:tc>
          <w:tcPr>
            <w:tcW w:type="dxa" w:w="1728"/>
          </w:tcPr>
          <w:p>
            <w:r>
              <w:t>Cafe Amrita</w:t>
            </w:r>
          </w:p>
        </w:tc>
        <w:tc>
          <w:tcPr>
            <w:tcW w:type="dxa" w:w="1728"/>
          </w:tcPr>
          <w:p>
            <w:r>
              <w:t>301 West 110th Street, New York</w:t>
            </w:r>
          </w:p>
        </w:tc>
        <w:tc>
          <w:tcPr>
            <w:tcW w:type="dxa" w:w="1728"/>
          </w:tcPr>
          <w:p>
            <w:r>
              <w:t>301 West 110th Street, New York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77.22</w:t>
            </w:r>
          </w:p>
        </w:tc>
      </w:tr>
      <w:tr>
        <w:tc>
          <w:tcPr>
            <w:tcW w:type="dxa" w:w="1728"/>
          </w:tcPr>
          <w:p>
            <w:r>
              <w:t>Cafe East</w:t>
            </w:r>
          </w:p>
        </w:tc>
        <w:tc>
          <w:tcPr>
            <w:tcW w:type="dxa" w:w="1728"/>
          </w:tcPr>
          <w:p>
            <w:r>
              <w:t>2920 Broadway, New York</w:t>
            </w:r>
          </w:p>
        </w:tc>
        <w:tc>
          <w:tcPr>
            <w:tcW w:type="dxa" w:w="1728"/>
          </w:tcPr>
          <w:p>
            <w:r>
              <w:t>2920 Broadway, New York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77.01</w:t>
            </w:r>
          </w:p>
        </w:tc>
      </w:tr>
      <w:tr>
        <w:tc>
          <w:tcPr>
            <w:tcW w:type="dxa" w:w="1728"/>
          </w:tcPr>
          <w:p>
            <w:r>
              <w:t>Cafe 22</w:t>
            </w:r>
          </w:p>
        </w:tc>
        <w:tc>
          <w:tcPr>
            <w:tcW w:type="dxa" w:w="1728"/>
          </w:tcPr>
          <w:p>
            <w:r>
              <w:t>2309 Adam Clayton Powell Junior Boulevard, New York</w:t>
            </w:r>
          </w:p>
        </w:tc>
        <w:tc>
          <w:tcPr>
            <w:tcW w:type="dxa" w:w="1728"/>
          </w:tcPr>
          <w:p>
            <w:r>
              <w:t>2309 Adam Clayton Powell Junior Boulevard, New York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75.8</w:t>
            </w:r>
          </w:p>
        </w:tc>
      </w:tr>
      <w:tr>
        <w:tc>
          <w:tcPr>
            <w:tcW w:type="dxa" w:w="1728"/>
          </w:tcPr>
          <w:p>
            <w:r>
              <w:t>semicolon cafe</w:t>
            </w:r>
          </w:p>
        </w:tc>
        <w:tc>
          <w:tcPr>
            <w:tcW w:type="dxa" w:w="1728"/>
          </w:tcPr>
          <w:p>
            <w:r>
              <w:t>9 Edward M Morgan Place, New York</w:t>
            </w:r>
          </w:p>
        </w:tc>
        <w:tc>
          <w:tcPr>
            <w:tcW w:type="dxa" w:w="1728"/>
          </w:tcPr>
          <w:p>
            <w:r>
              <w:t>9 Edward M Morgan Place,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74.84</w:t>
            </w:r>
          </w:p>
        </w:tc>
      </w:tr>
      <w:tr>
        <w:tc>
          <w:tcPr>
            <w:tcW w:type="dxa" w:w="1728"/>
          </w:tcPr>
          <w:p>
            <w:r>
              <w:t>Gogo Cafe</w:t>
            </w:r>
          </w:p>
        </w:tc>
        <w:tc>
          <w:tcPr>
            <w:tcW w:type="dxa" w:w="1728"/>
          </w:tcPr>
          <w:p>
            <w:r>
              <w:t>3860 Broadway, New York</w:t>
            </w:r>
          </w:p>
        </w:tc>
        <w:tc>
          <w:tcPr>
            <w:tcW w:type="dxa" w:w="1728"/>
          </w:tcPr>
          <w:p>
            <w:r>
              <w:t>3860 Broadway, New York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74.63</w:t>
            </w:r>
          </w:p>
        </w:tc>
      </w:tr>
      <w:tr>
        <w:tc>
          <w:tcPr>
            <w:tcW w:type="dxa" w:w="1728"/>
          </w:tcPr>
          <w:p>
            <w:r>
              <w:t>Kung Fu Tea</w:t>
            </w:r>
          </w:p>
        </w:tc>
        <w:tc>
          <w:tcPr>
            <w:tcW w:type="dxa" w:w="1728"/>
          </w:tcPr>
          <w:p>
            <w:r>
              <w:t>2151 Lemoine Avenue, Fort Lee</w:t>
            </w:r>
          </w:p>
        </w:tc>
        <w:tc>
          <w:tcPr>
            <w:tcW w:type="dxa" w:w="1728"/>
          </w:tcPr>
          <w:p>
            <w:r>
              <w:t>2151 Lemoine Avenue, Fort Lee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71.53</w:t>
            </w:r>
          </w:p>
        </w:tc>
      </w:tr>
      <w:tr>
        <w:tc>
          <w:tcPr>
            <w:tcW w:type="dxa" w:w="1728"/>
          </w:tcPr>
          <w:p>
            <w:r>
              <w:t>Mochi Mochi Cafe</w:t>
            </w:r>
          </w:p>
        </w:tc>
        <w:tc>
          <w:tcPr>
            <w:tcW w:type="dxa" w:w="1728"/>
          </w:tcPr>
          <w:p>
            <w:r>
              <w:t>2175 Lemoine Avenue, Fort Lee</w:t>
            </w:r>
          </w:p>
        </w:tc>
        <w:tc>
          <w:tcPr>
            <w:tcW w:type="dxa" w:w="1728"/>
          </w:tcPr>
          <w:p>
            <w:r>
              <w:t>2175 Lemoine Avenue, Fort Lee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71.53</w:t>
            </w:r>
          </w:p>
        </w:tc>
      </w:tr>
      <w:tr>
        <w:tc>
          <w:tcPr>
            <w:tcW w:type="dxa" w:w="1728"/>
          </w:tcPr>
          <w:p>
            <w:r>
              <w:t>Black Cuppy</w:t>
            </w:r>
          </w:p>
        </w:tc>
        <w:tc>
          <w:tcPr>
            <w:tcW w:type="dxa" w:w="1728"/>
          </w:tcPr>
          <w:p>
            <w:r>
              <w:t>1645 Palisade Avenue 2nd fl, Fort Lee</w:t>
            </w:r>
          </w:p>
        </w:tc>
        <w:tc>
          <w:tcPr>
            <w:tcW w:type="dxa" w:w="1728"/>
          </w:tcPr>
          <w:p>
            <w:r>
              <w:t>1645 Palisade Avenue 2nd fl, Fort Lee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71.26</w:t>
            </w:r>
          </w:p>
        </w:tc>
      </w:tr>
      <w:tr>
        <w:tc>
          <w:tcPr>
            <w:tcW w:type="dxa" w:w="1728"/>
          </w:tcPr>
          <w:p>
            <w:r>
              <w:t>MOKAFÉ</w:t>
            </w:r>
          </w:p>
        </w:tc>
        <w:tc>
          <w:tcPr>
            <w:tcW w:type="dxa" w:w="1728"/>
          </w:tcPr>
          <w:p>
            <w:r>
              <w:t>223 Main Street, Fort Lee</w:t>
            </w:r>
          </w:p>
        </w:tc>
        <w:tc>
          <w:tcPr>
            <w:tcW w:type="dxa" w:w="1728"/>
          </w:tcPr>
          <w:p>
            <w:r>
              <w:t>223 Main Street, Fort Lee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71.31</w:t>
            </w:r>
          </w:p>
        </w:tc>
      </w:tr>
      <w:tr>
        <w:tc>
          <w:tcPr>
            <w:tcW w:type="dxa" w:w="1728"/>
          </w:tcPr>
          <w:p>
            <w:r>
              <w:t>Ananda Cafe</w:t>
            </w:r>
          </w:p>
        </w:tc>
        <w:tc>
          <w:tcPr>
            <w:tcW w:type="dxa" w:w="1728"/>
          </w:tcPr>
          <w:p>
            <w:r>
              <w:t>982 River Road, Edgewater</w:t>
            </w:r>
          </w:p>
        </w:tc>
        <w:tc>
          <w:tcPr>
            <w:tcW w:type="dxa" w:w="1728"/>
          </w:tcPr>
          <w:p>
            <w:r>
              <w:t>982 River Road, Edgewater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69.59</w:t>
            </w:r>
          </w:p>
        </w:tc>
      </w:tr>
      <w:tr>
        <w:tc>
          <w:tcPr>
            <w:tcW w:type="dxa" w:w="1728"/>
          </w:tcPr>
          <w:p>
            <w:r>
              <w:t>Baklava Home Edgewater</w:t>
            </w:r>
          </w:p>
        </w:tc>
        <w:tc>
          <w:tcPr>
            <w:tcW w:type="dxa" w:w="1728"/>
          </w:tcPr>
          <w:p>
            <w:r>
              <w:t>880 River Road no 102, Edgewater</w:t>
            </w:r>
          </w:p>
        </w:tc>
        <w:tc>
          <w:tcPr>
            <w:tcW w:type="dxa" w:w="1728"/>
          </w:tcPr>
          <w:p>
            <w:r>
              <w:t>880 River Road no 102, Edgewater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69.36</w:t>
            </w:r>
          </w:p>
        </w:tc>
      </w:tr>
      <w:tr>
        <w:tc>
          <w:tcPr>
            <w:tcW w:type="dxa" w:w="1728"/>
          </w:tcPr>
          <w:p>
            <w:r>
              <w:t>Aegean Café and Breakfast</w:t>
            </w:r>
          </w:p>
        </w:tc>
        <w:tc>
          <w:tcPr>
            <w:tcW w:type="dxa" w:w="1728"/>
          </w:tcPr>
          <w:p>
            <w:r>
              <w:t>672 Anderson Avenue, Cliffside Park</w:t>
            </w:r>
          </w:p>
        </w:tc>
        <w:tc>
          <w:tcPr>
            <w:tcW w:type="dxa" w:w="1728"/>
          </w:tcPr>
          <w:p>
            <w:r>
              <w:t>672 Anderson Avenue, Cliffside Park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69.26</w:t>
            </w:r>
          </w:p>
        </w:tc>
      </w:tr>
      <w:tr>
        <w:tc>
          <w:tcPr>
            <w:tcW w:type="dxa" w:w="1728"/>
          </w:tcPr>
          <w:p>
            <w:r>
              <w:t>to go</w:t>
            </w:r>
          </w:p>
        </w:tc>
        <w:tc>
          <w:tcPr>
            <w:tcW w:type="dxa" w:w="1728"/>
          </w:tcPr>
          <w:p>
            <w:r>
              <w:t>100 Woodcliff Avenue, North Bergen</w:t>
            </w:r>
          </w:p>
        </w:tc>
        <w:tc>
          <w:tcPr>
            <w:tcW w:type="dxa" w:w="1728"/>
          </w:tcPr>
          <w:p>
            <w:r>
              <w:t>100 Woodcliff Avenue, North Bergen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67.6</w:t>
            </w:r>
          </w:p>
        </w:tc>
      </w:tr>
      <w:tr>
        <w:tc>
          <w:tcPr>
            <w:tcW w:type="dxa" w:w="1728"/>
          </w:tcPr>
          <w:p>
            <w:r>
              <w:t>Fairview Nutrition</w:t>
            </w:r>
          </w:p>
        </w:tc>
        <w:tc>
          <w:tcPr>
            <w:tcW w:type="dxa" w:w="1728"/>
          </w:tcPr>
          <w:p>
            <w:r>
              <w:t>300 Anderson Avenue D, Fairview</w:t>
            </w:r>
          </w:p>
        </w:tc>
        <w:tc>
          <w:tcPr>
            <w:tcW w:type="dxa" w:w="1728"/>
          </w:tcPr>
          <w:p>
            <w:r>
              <w:t>300 Anderson Avenue D, Fairview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68.23</w:t>
            </w:r>
          </w:p>
        </w:tc>
      </w:tr>
      <w:tr>
        <w:tc>
          <w:tcPr>
            <w:tcW w:type="dxa" w:w="1728"/>
          </w:tcPr>
          <w:p>
            <w:r>
              <w:t>Dulce Cafe</w:t>
            </w:r>
          </w:p>
        </w:tc>
        <w:tc>
          <w:tcPr>
            <w:tcW w:type="dxa" w:w="1728"/>
          </w:tcPr>
          <w:p>
            <w:r>
              <w:t>6404 Park Avenue, West New York</w:t>
            </w:r>
          </w:p>
        </w:tc>
        <w:tc>
          <w:tcPr>
            <w:tcW w:type="dxa" w:w="1728"/>
          </w:tcPr>
          <w:p>
            <w:r>
              <w:t>6404 Park Avenue, West New York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66.29</w:t>
            </w:r>
          </w:p>
        </w:tc>
      </w:tr>
      <w:tr>
        <w:tc>
          <w:tcPr>
            <w:tcW w:type="dxa" w:w="1728"/>
          </w:tcPr>
          <w:p>
            <w:r>
              <w:t>El Saraya Coffee shop</w:t>
            </w:r>
          </w:p>
        </w:tc>
        <w:tc>
          <w:tcPr>
            <w:tcW w:type="dxa" w:w="1728"/>
          </w:tcPr>
          <w:p>
            <w:r>
              <w:t>134 Vroom Street, Jersey City</w:t>
            </w:r>
          </w:p>
        </w:tc>
        <w:tc>
          <w:tcPr>
            <w:tcW w:type="dxa" w:w="1728"/>
          </w:tcPr>
          <w:p>
            <w:r>
              <w:t>134 Vroom Street, Jersey City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58.67</w:t>
            </w:r>
          </w:p>
        </w:tc>
      </w:tr>
      <w:tr>
        <w:tc>
          <w:tcPr>
            <w:tcW w:type="dxa" w:w="1728"/>
          </w:tcPr>
          <w:p>
            <w:r>
              <w:t>Journal Square Cafe</w:t>
            </w:r>
          </w:p>
        </w:tc>
        <w:tc>
          <w:tcPr>
            <w:tcW w:type="dxa" w:w="1728"/>
          </w:tcPr>
          <w:p>
            <w:r>
              <w:t>2881John F, John F. Kennedy Boulevard, Jersey City</w:t>
            </w:r>
          </w:p>
        </w:tc>
        <w:tc>
          <w:tcPr>
            <w:tcW w:type="dxa" w:w="1728"/>
          </w:tcPr>
          <w:p>
            <w:r>
              <w:t>2881John F, John F. Kennedy Boulevard, Jersey City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58.71</w:t>
            </w:r>
          </w:p>
        </w:tc>
      </w:tr>
      <w:tr>
        <w:tc>
          <w:tcPr>
            <w:tcW w:type="dxa" w:w="1728"/>
          </w:tcPr>
          <w:p>
            <w:r>
              <w:t>CoCo Fresh Tea &amp; Juice</w:t>
            </w:r>
          </w:p>
        </w:tc>
        <w:tc>
          <w:tcPr>
            <w:tcW w:type="dxa" w:w="1728"/>
          </w:tcPr>
          <w:p>
            <w:r>
              <w:t>420 Grand Street, Jersey City</w:t>
            </w:r>
          </w:p>
        </w:tc>
        <w:tc>
          <w:tcPr>
            <w:tcW w:type="dxa" w:w="1728"/>
          </w:tcPr>
          <w:p>
            <w:r>
              <w:t>420 Grand Street, Jersey City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59.47</w:t>
            </w:r>
          </w:p>
        </w:tc>
      </w:tr>
      <w:tr>
        <w:tc>
          <w:tcPr>
            <w:tcW w:type="dxa" w:w="1728"/>
          </w:tcPr>
          <w:p>
            <w:r>
              <w:t>Cafe Littles</w:t>
            </w:r>
          </w:p>
        </w:tc>
        <w:tc>
          <w:tcPr>
            <w:tcW w:type="dxa" w:w="1728"/>
          </w:tcPr>
          <w:p>
            <w:r>
              <w:t>80 Mallory Avenue, Jersey City</w:t>
            </w:r>
          </w:p>
        </w:tc>
        <w:tc>
          <w:tcPr>
            <w:tcW w:type="dxa" w:w="1728"/>
          </w:tcPr>
          <w:p>
            <w:r>
              <w:t>80 Mallory Avenue, Jersey City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57.06</w:t>
            </w:r>
          </w:p>
        </w:tc>
      </w:tr>
      <w:tr>
        <w:tc>
          <w:tcPr>
            <w:tcW w:type="dxa" w:w="1728"/>
          </w:tcPr>
          <w:p>
            <w:r>
              <w:t>Three Thirds Cafe</w:t>
            </w:r>
          </w:p>
        </w:tc>
        <w:tc>
          <w:tcPr>
            <w:tcW w:type="dxa" w:w="1728"/>
          </w:tcPr>
          <w:p>
            <w:r>
              <w:t>400 Claremont Avenue, Jersey City</w:t>
            </w:r>
          </w:p>
        </w:tc>
        <w:tc>
          <w:tcPr>
            <w:tcW w:type="dxa" w:w="1728"/>
          </w:tcPr>
          <w:p>
            <w:r>
              <w:t>400 Claremont Avenue, Jersey City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57.06</w:t>
            </w:r>
          </w:p>
        </w:tc>
      </w:tr>
      <w:tr>
        <w:tc>
          <w:tcPr>
            <w:tcW w:type="dxa" w:w="1728"/>
          </w:tcPr>
          <w:p>
            <w:r>
              <w:t>Delish Juice Bar</w:t>
            </w:r>
          </w:p>
        </w:tc>
        <w:tc>
          <w:tcPr>
            <w:tcW w:type="dxa" w:w="1728"/>
          </w:tcPr>
          <w:p>
            <w:r>
              <w:t>718 West Side Avenue, Jersey City</w:t>
            </w:r>
          </w:p>
        </w:tc>
        <w:tc>
          <w:tcPr>
            <w:tcW w:type="dxa" w:w="1728"/>
          </w:tcPr>
          <w:p>
            <w:r>
              <w:t>718 West Side Avenue, Jersey City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58.17</w:t>
            </w:r>
          </w:p>
        </w:tc>
      </w:tr>
      <w:tr>
        <w:tc>
          <w:tcPr>
            <w:tcW w:type="dxa" w:w="1728"/>
          </w:tcPr>
          <w:p>
            <w:r>
              <w:t>Char &amp; Stave</w:t>
            </w:r>
          </w:p>
        </w:tc>
        <w:tc>
          <w:tcPr>
            <w:tcW w:type="dxa" w:w="1728"/>
          </w:tcPr>
          <w:p>
            <w:r>
              <w:t>71 Central Avenue, Kearny</w:t>
            </w:r>
          </w:p>
        </w:tc>
        <w:tc>
          <w:tcPr>
            <w:tcW w:type="dxa" w:w="1728"/>
          </w:tcPr>
          <w:p>
            <w:r>
              <w:t>71 Central Avenue, Kearny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55.45</w:t>
            </w:r>
          </w:p>
        </w:tc>
      </w:tr>
      <w:tr>
        <w:tc>
          <w:tcPr>
            <w:tcW w:type="dxa" w:w="1728"/>
          </w:tcPr>
          <w:p>
            <w:r>
              <w:t>Cantinho D'Avo</w:t>
            </w:r>
          </w:p>
        </w:tc>
        <w:tc>
          <w:tcPr>
            <w:tcW w:type="dxa" w:w="1728"/>
          </w:tcPr>
          <w:p>
            <w:r>
              <w:t>478 Ferry Street, Newark</w:t>
            </w:r>
          </w:p>
        </w:tc>
        <w:tc>
          <w:tcPr>
            <w:tcW w:type="dxa" w:w="1728"/>
          </w:tcPr>
          <w:p>
            <w:r>
              <w:t>478 Ferry Street, Newark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53.77</w:t>
            </w:r>
          </w:p>
        </w:tc>
      </w:tr>
      <w:tr>
        <w:tc>
          <w:tcPr>
            <w:tcW w:type="dxa" w:w="1728"/>
          </w:tcPr>
          <w:p>
            <w:r>
              <w:t>Costa Nova Cafe</w:t>
            </w:r>
          </w:p>
        </w:tc>
        <w:tc>
          <w:tcPr>
            <w:tcW w:type="dxa" w:w="1728"/>
          </w:tcPr>
          <w:p>
            <w:r>
              <w:t>37 Saint Charles Street, Newark</w:t>
            </w:r>
          </w:p>
        </w:tc>
        <w:tc>
          <w:tcPr>
            <w:tcW w:type="dxa" w:w="1728"/>
          </w:tcPr>
          <w:p>
            <w:r>
              <w:t>37 Saint Charles Street, Newark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53.42</w:t>
            </w:r>
          </w:p>
        </w:tc>
      </w:tr>
      <w:tr>
        <w:tc>
          <w:tcPr>
            <w:tcW w:type="dxa" w:w="1728"/>
          </w:tcPr>
          <w:p>
            <w:r>
              <w:t>Doce de Leite Cafe</w:t>
            </w:r>
          </w:p>
        </w:tc>
        <w:tc>
          <w:tcPr>
            <w:tcW w:type="dxa" w:w="1728"/>
          </w:tcPr>
          <w:p>
            <w:r>
              <w:t>31 Merchant Street, Newark</w:t>
            </w:r>
          </w:p>
        </w:tc>
        <w:tc>
          <w:tcPr>
            <w:tcW w:type="dxa" w:w="1728"/>
          </w:tcPr>
          <w:p>
            <w:r>
              <w:t>31 Merchant Street, Newark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52.97</w:t>
            </w:r>
          </w:p>
        </w:tc>
      </w:tr>
      <w:tr>
        <w:tc>
          <w:tcPr>
            <w:tcW w:type="dxa" w:w="1728"/>
          </w:tcPr>
          <w:p>
            <w:r>
              <w:t>Coffee Express</w:t>
            </w:r>
          </w:p>
        </w:tc>
        <w:tc>
          <w:tcPr>
            <w:tcW w:type="dxa" w:w="1728"/>
          </w:tcPr>
          <w:p>
            <w:r>
              <w:t>572 Clinton Avenue, Newark</w:t>
            </w:r>
          </w:p>
        </w:tc>
        <w:tc>
          <w:tcPr>
            <w:tcW w:type="dxa" w:w="1728"/>
          </w:tcPr>
          <w:p>
            <w:r>
              <w:t>572 Clinton Avenue, Newark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50.29</w:t>
            </w:r>
          </w:p>
        </w:tc>
      </w:tr>
      <w:tr>
        <w:tc>
          <w:tcPr>
            <w:tcW w:type="dxa" w:w="1728"/>
          </w:tcPr>
          <w:p>
            <w:r>
              <w:t>Bluestone Lane</w:t>
            </w:r>
          </w:p>
        </w:tc>
        <w:tc>
          <w:tcPr>
            <w:tcW w:type="dxa" w:w="1728"/>
          </w:tcPr>
          <w:p>
            <w:r>
              <w:t>3 Brewster Road, Newark</w:t>
            </w:r>
          </w:p>
        </w:tc>
        <w:tc>
          <w:tcPr>
            <w:tcW w:type="dxa" w:w="1728"/>
          </w:tcPr>
          <w:p>
            <w:r>
              <w:t>3 Brewster Road, Newark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47.93</w:t>
            </w:r>
          </w:p>
        </w:tc>
      </w:tr>
      <w:tr>
        <w:tc>
          <w:tcPr>
            <w:tcW w:type="dxa" w:w="1728"/>
          </w:tcPr>
          <w:p>
            <w:r>
              <w:t>Protein Town Nutrition</w:t>
            </w:r>
          </w:p>
        </w:tc>
        <w:tc>
          <w:tcPr>
            <w:tcW w:type="dxa" w:w="1728"/>
          </w:tcPr>
          <w:p>
            <w:r>
              <w:t>302 Washington Avenue, Elizabeth</w:t>
            </w:r>
          </w:p>
        </w:tc>
        <w:tc>
          <w:tcPr>
            <w:tcW w:type="dxa" w:w="1728"/>
          </w:tcPr>
          <w:p>
            <w:r>
              <w:t>302 Washington Avenue, Elizabeth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45.64</w:t>
            </w:r>
          </w:p>
        </w:tc>
      </w:tr>
      <w:tr>
        <w:tc>
          <w:tcPr>
            <w:tcW w:type="dxa" w:w="1728"/>
          </w:tcPr>
          <w:p>
            <w:r>
              <w:t>Cozy Kafe</w:t>
            </w:r>
          </w:p>
        </w:tc>
        <w:tc>
          <w:tcPr>
            <w:tcW w:type="dxa" w:w="1728"/>
          </w:tcPr>
          <w:p>
            <w:r>
              <w:t>20 Winfield Scott Plaza, Elizabeth</w:t>
            </w:r>
          </w:p>
        </w:tc>
        <w:tc>
          <w:tcPr>
            <w:tcW w:type="dxa" w:w="1728"/>
          </w:tcPr>
          <w:p>
            <w:r>
              <w:t>20 Winfield Scott Plaza, Elizabeth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46.05</w:t>
            </w:r>
          </w:p>
        </w:tc>
      </w:tr>
      <w:tr>
        <w:tc>
          <w:tcPr>
            <w:tcW w:type="dxa" w:w="1728"/>
          </w:tcPr>
          <w:p>
            <w:r>
              <w:t>Jumpstart Cafe</w:t>
            </w:r>
          </w:p>
        </w:tc>
        <w:tc>
          <w:tcPr>
            <w:tcW w:type="dxa" w:w="1728"/>
          </w:tcPr>
          <w:p>
            <w:r>
              <w:t>12 Bridge Street, Elizabeth</w:t>
            </w:r>
          </w:p>
        </w:tc>
        <w:tc>
          <w:tcPr>
            <w:tcW w:type="dxa" w:w="1728"/>
          </w:tcPr>
          <w:p>
            <w:r>
              <w:t>12 Bridge Street, Elizabeth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45.99</w:t>
            </w:r>
          </w:p>
        </w:tc>
      </w:tr>
      <w:tr>
        <w:tc>
          <w:tcPr>
            <w:tcW w:type="dxa" w:w="1728"/>
          </w:tcPr>
          <w:p>
            <w:r>
              <w:t>to go</w:t>
            </w:r>
          </w:p>
        </w:tc>
        <w:tc>
          <w:tcPr>
            <w:tcW w:type="dxa" w:w="1728"/>
          </w:tcPr>
          <w:p>
            <w:r>
              <w:t>1101 East Jersey Street, Elizabeth</w:t>
            </w:r>
          </w:p>
        </w:tc>
        <w:tc>
          <w:tcPr>
            <w:tcW w:type="dxa" w:w="1728"/>
          </w:tcPr>
          <w:p>
            <w:r>
              <w:t>1101 East Jersey Street, Elizabeth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46.18</w:t>
            </w:r>
          </w:p>
        </w:tc>
      </w:tr>
      <w:tr>
        <w:tc>
          <w:tcPr>
            <w:tcW w:type="dxa" w:w="1728"/>
          </w:tcPr>
          <w:p>
            <w:r>
              <w:t>Gravity 91</w:t>
            </w:r>
          </w:p>
        </w:tc>
        <w:tc>
          <w:tcPr>
            <w:tcW w:type="dxa" w:w="1728"/>
          </w:tcPr>
          <w:p>
            <w:r>
              <w:t>1120 East Saint Georges Avenue, Linden</w:t>
            </w:r>
          </w:p>
        </w:tc>
        <w:tc>
          <w:tcPr>
            <w:tcW w:type="dxa" w:w="1728"/>
          </w:tcPr>
          <w:p>
            <w:r>
              <w:t>1120 East Saint Georges Avenue, Linden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43.79</w:t>
            </w:r>
          </w:p>
        </w:tc>
      </w:tr>
      <w:tr>
        <w:tc>
          <w:tcPr>
            <w:tcW w:type="dxa" w:w="1728"/>
          </w:tcPr>
          <w:p>
            <w:r>
              <w:t>Warinanco Cafe</w:t>
            </w:r>
          </w:p>
        </w:tc>
        <w:tc>
          <w:tcPr>
            <w:tcW w:type="dxa" w:w="1728"/>
          </w:tcPr>
          <w:p>
            <w:r>
              <w:t>1 Park Drive, Roselle</w:t>
            </w:r>
          </w:p>
        </w:tc>
        <w:tc>
          <w:tcPr>
            <w:tcW w:type="dxa" w:w="1728"/>
          </w:tcPr>
          <w:p>
            <w:r>
              <w:t>1 Park Drive, Roselle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44.26</w:t>
            </w:r>
          </w:p>
        </w:tc>
      </w:tr>
      <w:tr>
        <w:tc>
          <w:tcPr>
            <w:tcW w:type="dxa" w:w="1728"/>
          </w:tcPr>
          <w:p>
            <w:r>
              <w:t>Inspo Nutrition</w:t>
            </w:r>
          </w:p>
        </w:tc>
        <w:tc>
          <w:tcPr>
            <w:tcW w:type="dxa" w:w="1728"/>
          </w:tcPr>
          <w:p>
            <w:r>
              <w:t>27 East Elizabeth Avenue, Linden</w:t>
            </w:r>
          </w:p>
        </w:tc>
        <w:tc>
          <w:tcPr>
            <w:tcW w:type="dxa" w:w="1728"/>
          </w:tcPr>
          <w:p>
            <w:r>
              <w:t>27 East Elizabeth Avenue, Linden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42.84</w:t>
            </w:r>
          </w:p>
        </w:tc>
      </w:tr>
      <w:tr>
        <w:tc>
          <w:tcPr>
            <w:tcW w:type="dxa" w:w="1728"/>
          </w:tcPr>
          <w:p>
            <w:r>
              <w:t>Risé Café</w:t>
            </w:r>
          </w:p>
        </w:tc>
        <w:tc>
          <w:tcPr>
            <w:tcW w:type="dxa" w:w="1728"/>
          </w:tcPr>
          <w:p>
            <w:r>
              <w:t>910 West Saint Georges Avenue, Linden</w:t>
            </w:r>
          </w:p>
        </w:tc>
        <w:tc>
          <w:tcPr>
            <w:tcW w:type="dxa" w:w="1728"/>
          </w:tcPr>
          <w:p>
            <w:r>
              <w:t>910 West Saint Georges Avenue, Linden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42.14</w:t>
            </w:r>
          </w:p>
        </w:tc>
      </w:tr>
      <w:tr>
        <w:tc>
          <w:tcPr>
            <w:tcW w:type="dxa" w:w="1728"/>
          </w:tcPr>
          <w:p>
            <w:r>
              <w:t>to go</w:t>
            </w:r>
          </w:p>
        </w:tc>
        <w:tc>
          <w:tcPr>
            <w:tcW w:type="dxa" w:w="1728"/>
          </w:tcPr>
          <w:p>
            <w:r>
              <w:t>125 Saint Georges Avenue, Rahway</w:t>
            </w:r>
          </w:p>
        </w:tc>
        <w:tc>
          <w:tcPr>
            <w:tcW w:type="dxa" w:w="1728"/>
          </w:tcPr>
          <w:p>
            <w:r>
              <w:t>125 Saint Georges Avenue, Rahway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39.37</w:t>
            </w:r>
          </w:p>
        </w:tc>
      </w:tr>
      <w:tr>
        <w:tc>
          <w:tcPr>
            <w:tcW w:type="dxa" w:w="1728"/>
          </w:tcPr>
          <w:p>
            <w:r>
              <w:t>Urban Air Café</w:t>
            </w:r>
          </w:p>
        </w:tc>
        <w:tc>
          <w:tcPr>
            <w:tcW w:type="dxa" w:w="1728"/>
          </w:tcPr>
          <w:p>
            <w:r>
              <w:t>1600 Saint Georges Avenue, Avenel</w:t>
            </w:r>
          </w:p>
        </w:tc>
        <w:tc>
          <w:tcPr>
            <w:tcW w:type="dxa" w:w="1728"/>
          </w:tcPr>
          <w:p>
            <w:r>
              <w:t>1600 Saint Georges Avenue, Avenel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39.41</w:t>
            </w:r>
          </w:p>
        </w:tc>
      </w:tr>
      <w:tr>
        <w:tc>
          <w:tcPr>
            <w:tcW w:type="dxa" w:w="1728"/>
          </w:tcPr>
          <w:p>
            <w:r>
              <w:t>to go</w:t>
            </w:r>
          </w:p>
        </w:tc>
        <w:tc>
          <w:tcPr>
            <w:tcW w:type="dxa" w:w="1728"/>
          </w:tcPr>
          <w:p>
            <w:r>
              <w:t>1217 Saint Georges Avenue, Colonia</w:t>
            </w:r>
          </w:p>
        </w:tc>
        <w:tc>
          <w:tcPr>
            <w:tcW w:type="dxa" w:w="1728"/>
          </w:tcPr>
          <w:p>
            <w:r>
              <w:t>1217 Saint Georges Avenue, Colonia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38.62</w:t>
            </w:r>
          </w:p>
        </w:tc>
      </w:tr>
      <w:tr>
        <w:tc>
          <w:tcPr>
            <w:tcW w:type="dxa" w:w="1728"/>
          </w:tcPr>
          <w:p>
            <w:r>
              <w:t>La Cafe</w:t>
            </w:r>
          </w:p>
        </w:tc>
        <w:tc>
          <w:tcPr>
            <w:tcW w:type="dxa" w:w="1728"/>
          </w:tcPr>
          <w:p>
            <w:r>
              <w:t>379 Thornall Street, Edison</w:t>
            </w:r>
          </w:p>
        </w:tc>
        <w:tc>
          <w:tcPr>
            <w:tcW w:type="dxa" w:w="1728"/>
          </w:tcPr>
          <w:p>
            <w:r>
              <w:t>379 Thornall Street, Edison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36.18</w:t>
            </w:r>
          </w:p>
        </w:tc>
      </w:tr>
      <w:tr>
        <w:tc>
          <w:tcPr>
            <w:tcW w:type="dxa" w:w="1728"/>
          </w:tcPr>
          <w:p>
            <w:r>
              <w:t>Cafe Amore</w:t>
            </w:r>
          </w:p>
        </w:tc>
        <w:tc>
          <w:tcPr>
            <w:tcW w:type="dxa" w:w="1728"/>
          </w:tcPr>
          <w:p>
            <w:r>
              <w:t>33 South Wood Avenue, Iselin</w:t>
            </w:r>
          </w:p>
        </w:tc>
        <w:tc>
          <w:tcPr>
            <w:tcW w:type="dxa" w:w="1728"/>
          </w:tcPr>
          <w:p>
            <w:r>
              <w:t>33 South Wood Avenue, Iselin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36.55</w:t>
            </w:r>
          </w:p>
        </w:tc>
      </w:tr>
      <w:tr>
        <w:tc>
          <w:tcPr>
            <w:tcW w:type="dxa" w:w="1728"/>
          </w:tcPr>
          <w:p>
            <w:r>
              <w:t>Embers ​Cafe</w:t>
            </w:r>
          </w:p>
        </w:tc>
        <w:tc>
          <w:tcPr>
            <w:tcW w:type="dxa" w:w="1728"/>
          </w:tcPr>
          <w:p>
            <w:r>
              <w:t>20 Elizabeth Avenue, Edison</w:t>
            </w:r>
          </w:p>
        </w:tc>
        <w:tc>
          <w:tcPr>
            <w:tcW w:type="dxa" w:w="1728"/>
          </w:tcPr>
          <w:p>
            <w:r>
              <w:t>20 Elizabeth Avenue, Edison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35.6</w:t>
            </w:r>
          </w:p>
        </w:tc>
      </w:tr>
      <w:tr>
        <w:tc>
          <w:tcPr>
            <w:tcW w:type="dxa" w:w="1728"/>
          </w:tcPr>
          <w:p>
            <w:r>
              <w:t>Target Café</w:t>
            </w:r>
          </w:p>
        </w:tc>
        <w:tc>
          <w:tcPr>
            <w:tcW w:type="dxa" w:w="1728"/>
          </w:tcPr>
          <w:p>
            <w:r>
              <w:t>100 Parsonage Road, Edison</w:t>
            </w:r>
          </w:p>
        </w:tc>
        <w:tc>
          <w:tcPr>
            <w:tcW w:type="dxa" w:w="1728"/>
          </w:tcPr>
          <w:p>
            <w:r>
              <w:t>100 Parsonage Road, Edison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35.84</w:t>
            </w:r>
          </w:p>
        </w:tc>
      </w:tr>
      <w:tr>
        <w:tc>
          <w:tcPr>
            <w:tcW w:type="dxa" w:w="1728"/>
          </w:tcPr>
          <w:p>
            <w:r>
              <w:t>Cai's Cafe</w:t>
            </w:r>
          </w:p>
        </w:tc>
        <w:tc>
          <w:tcPr>
            <w:tcW w:type="dxa" w:w="1728"/>
          </w:tcPr>
          <w:p>
            <w:r>
              <w:t>420 Main Street, Metuchen</w:t>
            </w:r>
          </w:p>
        </w:tc>
        <w:tc>
          <w:tcPr>
            <w:tcW w:type="dxa" w:w="1728"/>
          </w:tcPr>
          <w:p>
            <w:r>
              <w:t>420 Main Street, Metuchen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34.22</w:t>
            </w:r>
          </w:p>
        </w:tc>
      </w:tr>
      <w:tr>
        <w:tc>
          <w:tcPr>
            <w:tcW w:type="dxa" w:w="1728"/>
          </w:tcPr>
          <w:p>
            <w:r>
              <w:t>Towne Cafe</w:t>
            </w:r>
          </w:p>
        </w:tc>
        <w:tc>
          <w:tcPr>
            <w:tcW w:type="dxa" w:w="1728"/>
          </w:tcPr>
          <w:p>
            <w:r>
              <w:t>2147 New Jersey 27 Suite 102, Edison</w:t>
            </w:r>
          </w:p>
        </w:tc>
        <w:tc>
          <w:tcPr>
            <w:tcW w:type="dxa" w:w="1728"/>
          </w:tcPr>
          <w:p>
            <w:r>
              <w:t>2147 New Jersey 27 Suite 102, Edison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33.09</w:t>
            </w:r>
          </w:p>
        </w:tc>
      </w:tr>
      <w:tr>
        <w:tc>
          <w:tcPr>
            <w:tcW w:type="dxa" w:w="1728"/>
          </w:tcPr>
          <w:p>
            <w:r>
              <w:t>cafe west</w:t>
            </w:r>
          </w:p>
        </w:tc>
        <w:tc>
          <w:tcPr>
            <w:tcW w:type="dxa" w:w="1728"/>
          </w:tcPr>
          <w:p>
            <w:r>
              <w:t>15 Seminary Place, New Brunswick</w:t>
            </w:r>
          </w:p>
        </w:tc>
        <w:tc>
          <w:tcPr>
            <w:tcW w:type="dxa" w:w="1728"/>
          </w:tcPr>
          <w:p>
            <w:r>
              <w:t>15 Seminary Place, New Brunswick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27.66</w:t>
            </w:r>
          </w:p>
        </w:tc>
      </w:tr>
      <w:tr>
        <w:tc>
          <w:tcPr>
            <w:tcW w:type="dxa" w:w="1728"/>
          </w:tcPr>
          <w:p>
            <w:r>
              <w:t>Friend's Cafe</w:t>
            </w:r>
          </w:p>
        </w:tc>
        <w:tc>
          <w:tcPr>
            <w:tcW w:type="dxa" w:w="1728"/>
          </w:tcPr>
          <w:p>
            <w:r>
              <w:t>52 Robinson Street, New Brunswick</w:t>
            </w:r>
          </w:p>
        </w:tc>
        <w:tc>
          <w:tcPr>
            <w:tcW w:type="dxa" w:w="1728"/>
          </w:tcPr>
          <w:p>
            <w:r>
              <w:t>52 Robinson Street, New Brunswick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26.79</w:t>
            </w:r>
          </w:p>
        </w:tc>
      </w:tr>
      <w:tr>
        <w:tc>
          <w:tcPr>
            <w:tcW w:type="dxa" w:w="1728"/>
          </w:tcPr>
          <w:p>
            <w:r>
              <w:t>Lisa's Cafe</w:t>
            </w:r>
          </w:p>
        </w:tc>
        <w:tc>
          <w:tcPr>
            <w:tcW w:type="dxa" w:w="1728"/>
          </w:tcPr>
          <w:p>
            <w:r>
              <w:t>2 Worlds Fair Drive 2nd Floor, Somerset</w:t>
            </w:r>
          </w:p>
        </w:tc>
        <w:tc>
          <w:tcPr>
            <w:tcW w:type="dxa" w:w="1728"/>
          </w:tcPr>
          <w:p>
            <w:r>
              <w:t>2 Worlds Fair Drive 2nd Floor, Somerset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22.93</w:t>
            </w:r>
          </w:p>
        </w:tc>
      </w:tr>
      <w:tr>
        <w:tc>
          <w:tcPr>
            <w:tcW w:type="dxa" w:w="1728"/>
          </w:tcPr>
          <w:p>
            <w:r>
              <w:t>Unique Eats Café</w:t>
            </w:r>
          </w:p>
        </w:tc>
        <w:tc>
          <w:tcPr>
            <w:tcW w:type="dxa" w:w="1728"/>
          </w:tcPr>
          <w:p>
            <w:r>
              <w:t>1225 State Road, Princeton</w:t>
            </w:r>
          </w:p>
        </w:tc>
        <w:tc>
          <w:tcPr>
            <w:tcW w:type="dxa" w:w="1728"/>
          </w:tcPr>
          <w:p>
            <w:r>
              <w:t>1225 State Road, Princeton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6.75</w:t>
            </w:r>
          </w:p>
        </w:tc>
      </w:tr>
      <w:tr>
        <w:tc>
          <w:tcPr>
            <w:tcW w:type="dxa" w:w="1728"/>
          </w:tcPr>
          <w:p>
            <w:r>
              <w:t>Bon Appétit</w:t>
            </w:r>
          </w:p>
        </w:tc>
        <w:tc>
          <w:tcPr>
            <w:tcW w:type="dxa" w:w="1728"/>
          </w:tcPr>
          <w:p>
            <w:r>
              <w:t>100 Main Street, Princeton</w:t>
            </w:r>
          </w:p>
        </w:tc>
        <w:tc>
          <w:tcPr>
            <w:tcW w:type="dxa" w:w="1728"/>
          </w:tcPr>
          <w:p>
            <w:r>
              <w:t>100 Main Street, Princeton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3.12</w:t>
            </w:r>
          </w:p>
        </w:tc>
      </w:tr>
      <w:tr>
        <w:tc>
          <w:tcPr>
            <w:tcW w:type="dxa" w:w="1728"/>
          </w:tcPr>
          <w:p>
            <w:r>
              <w:t>Chemistry CaFe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</w:tr>
      <w:tr>
        <w:tc>
          <w:tcPr>
            <w:tcW w:type="dxa" w:w="1728"/>
          </w:tcPr>
          <w:p>
            <w:r>
              <w:t>The Coffee Club</w:t>
            </w:r>
          </w:p>
        </w:tc>
        <w:tc>
          <w:tcPr>
            <w:tcW w:type="dxa" w:w="1728"/>
          </w:tcPr>
          <w:p>
            <w:r>
              <w:t>5 Prospect Avenue, Princeton</w:t>
            </w:r>
          </w:p>
        </w:tc>
        <w:tc>
          <w:tcPr>
            <w:tcW w:type="dxa" w:w="1728"/>
          </w:tcPr>
          <w:p>
            <w:r>
              <w:t>5 Prospect Avenue, Princeton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pPr>
        <w:pStyle w:val="Heading3"/>
      </w:pPr>
      <w:r>
        <w:t>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Neighborhood</w:t>
            </w:r>
          </w:p>
        </w:tc>
        <w:tc>
          <w:tcPr>
            <w:tcW w:type="dxa" w:w="1728"/>
          </w:tcPr>
          <w:p>
            <w:r>
              <w:t>Vicinity</w:t>
            </w:r>
          </w:p>
        </w:tc>
        <w:tc>
          <w:tcPr>
            <w:tcW w:type="dxa" w:w="1728"/>
          </w:tcPr>
          <w:p>
            <w:r>
              <w:t>Off-route (mi)</w:t>
            </w:r>
          </w:p>
        </w:tc>
        <w:tc>
          <w:tcPr>
            <w:tcW w:type="dxa" w:w="1728"/>
          </w:tcPr>
          <w:p>
            <w:r>
              <w:t>Miles to finish</w:t>
            </w:r>
          </w:p>
        </w:tc>
      </w:tr>
      <w:tr>
        <w:tc>
          <w:tcPr>
            <w:tcW w:type="dxa" w:w="1728"/>
          </w:tcPr>
          <w:p>
            <w:r>
              <w:t>The Battery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85.14</w:t>
            </w:r>
          </w:p>
        </w:tc>
      </w:tr>
      <w:tr>
        <w:tc>
          <w:tcPr>
            <w:tcW w:type="dxa" w:w="1728"/>
          </w:tcPr>
          <w:p>
            <w:r>
              <w:t>Brooklyn Bridge Park</w:t>
            </w:r>
          </w:p>
        </w:tc>
        <w:tc>
          <w:tcPr>
            <w:tcW w:type="dxa" w:w="1728"/>
          </w:tcPr>
          <w:p>
            <w:r>
              <w:t>Brooklyn</w:t>
            </w:r>
          </w:p>
        </w:tc>
        <w:tc>
          <w:tcPr>
            <w:tcW w:type="dxa" w:w="1728"/>
          </w:tcPr>
          <w:p>
            <w:r>
              <w:t>Brooklyn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85.31</w:t>
            </w:r>
          </w:p>
        </w:tc>
      </w:tr>
      <w:tr>
        <w:tc>
          <w:tcPr>
            <w:tcW w:type="dxa" w:w="1728"/>
          </w:tcPr>
          <w:p>
            <w:r>
              <w:t>Brooklyn Bridge Park Pier 5</w:t>
            </w:r>
          </w:p>
        </w:tc>
        <w:tc>
          <w:tcPr>
            <w:tcW w:type="dxa" w:w="1728"/>
          </w:tcPr>
          <w:p>
            <w:r>
              <w:t>334 Furman Street, Brooklyn Heights</w:t>
            </w:r>
          </w:p>
        </w:tc>
        <w:tc>
          <w:tcPr>
            <w:tcW w:type="dxa" w:w="1728"/>
          </w:tcPr>
          <w:p>
            <w:r>
              <w:t>334 Furman Street, Brooklyn Heights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85.31</w:t>
            </w:r>
          </w:p>
        </w:tc>
      </w:tr>
      <w:tr>
        <w:tc>
          <w:tcPr>
            <w:tcW w:type="dxa" w:w="1728"/>
          </w:tcPr>
          <w:p>
            <w:r>
              <w:t>Bowling Green</w:t>
            </w:r>
          </w:p>
        </w:tc>
        <w:tc>
          <w:tcPr>
            <w:tcW w:type="dxa" w:w="1728"/>
          </w:tcPr>
          <w:p>
            <w:r>
              <w:t>PX3P+XG, New York</w:t>
            </w:r>
          </w:p>
        </w:tc>
        <w:tc>
          <w:tcPr>
            <w:tcW w:type="dxa" w:w="1728"/>
          </w:tcPr>
          <w:p>
            <w:r>
              <w:t>PX3P+XG, New York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85.02</w:t>
            </w:r>
          </w:p>
        </w:tc>
      </w:tr>
      <w:tr>
        <w:tc>
          <w:tcPr>
            <w:tcW w:type="dxa" w:w="1728"/>
          </w:tcPr>
          <w:p>
            <w:r>
              <w:t>Battery Park City Parks</w:t>
            </w:r>
          </w:p>
        </w:tc>
        <w:tc>
          <w:tcPr>
            <w:tcW w:type="dxa" w:w="1728"/>
          </w:tcPr>
          <w:p>
            <w:r>
              <w:t>75 Battery Place, New York</w:t>
            </w:r>
          </w:p>
        </w:tc>
        <w:tc>
          <w:tcPr>
            <w:tcW w:type="dxa" w:w="1728"/>
          </w:tcPr>
          <w:p>
            <w:r>
              <w:t>75 Battery Place, New York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84.74</w:t>
            </w:r>
          </w:p>
        </w:tc>
      </w:tr>
      <w:tr>
        <w:tc>
          <w:tcPr>
            <w:tcW w:type="dxa" w:w="1728"/>
          </w:tcPr>
          <w:p>
            <w:r>
              <w:t>Brooklyn Heights Promenade</w:t>
            </w:r>
          </w:p>
        </w:tc>
        <w:tc>
          <w:tcPr>
            <w:tcW w:type="dxa" w:w="1728"/>
          </w:tcPr>
          <w:p>
            <w:r>
              <w:t>Montague St &amp;, Pierrepont Place, Brooklyn</w:t>
            </w:r>
          </w:p>
        </w:tc>
        <w:tc>
          <w:tcPr>
            <w:tcW w:type="dxa" w:w="1728"/>
          </w:tcPr>
          <w:p>
            <w:r>
              <w:t>Montague St &amp;, Pierrepont Place, Brooklyn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85.31</w:t>
            </w:r>
          </w:p>
        </w:tc>
      </w:tr>
      <w:tr>
        <w:tc>
          <w:tcPr>
            <w:tcW w:type="dxa" w:w="1728"/>
          </w:tcPr>
          <w:p>
            <w:r>
              <w:t>One Brooklyn Bridge Park</w:t>
            </w:r>
          </w:p>
        </w:tc>
        <w:tc>
          <w:tcPr>
            <w:tcW w:type="dxa" w:w="1728"/>
          </w:tcPr>
          <w:p>
            <w:r>
              <w:t>360 Furman Street, Brooklyn</w:t>
            </w:r>
          </w:p>
        </w:tc>
        <w:tc>
          <w:tcPr>
            <w:tcW w:type="dxa" w:w="1728"/>
          </w:tcPr>
          <w:p>
            <w:r>
              <w:t>360 Furman Street, Brooklyn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85.31</w:t>
            </w:r>
          </w:p>
        </w:tc>
      </w:tr>
      <w:tr>
        <w:tc>
          <w:tcPr>
            <w:tcW w:type="dxa" w:w="1728"/>
          </w:tcPr>
          <w:p>
            <w:r>
              <w:t>Conservancy-Historic Battery</w:t>
            </w:r>
          </w:p>
        </w:tc>
        <w:tc>
          <w:tcPr>
            <w:tcW w:type="dxa" w:w="1728"/>
          </w:tcPr>
          <w:p>
            <w:r>
              <w:t>120 Broadway, New York</w:t>
            </w:r>
          </w:p>
        </w:tc>
        <w:tc>
          <w:tcPr>
            <w:tcW w:type="dxa" w:w="1728"/>
          </w:tcPr>
          <w:p>
            <w:r>
              <w:t>120 Broadway, New York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84.55</w:t>
            </w:r>
          </w:p>
        </w:tc>
      </w:tr>
      <w:tr>
        <w:tc>
          <w:tcPr>
            <w:tcW w:type="dxa" w:w="1728"/>
          </w:tcPr>
          <w:p>
            <w:r>
              <w:t>New York Vietnam Veterans Memorial Plaza Square</w:t>
            </w:r>
          </w:p>
        </w:tc>
        <w:tc>
          <w:tcPr>
            <w:tcW w:type="dxa" w:w="1728"/>
          </w:tcPr>
          <w:p>
            <w:r>
              <w:t>55 Water Street, New York</w:t>
            </w:r>
          </w:p>
        </w:tc>
        <w:tc>
          <w:tcPr>
            <w:tcW w:type="dxa" w:w="1728"/>
          </w:tcPr>
          <w:p>
            <w:r>
              <w:t>55 Water Street, New York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Robert F. Wagner Jr. Park</w:t>
            </w:r>
          </w:p>
        </w:tc>
        <w:tc>
          <w:tcPr>
            <w:tcW w:type="dxa" w:w="1728"/>
          </w:tcPr>
          <w:p>
            <w:r>
              <w:t>20 Battery Place, New York</w:t>
            </w:r>
          </w:p>
        </w:tc>
        <w:tc>
          <w:tcPr>
            <w:tcW w:type="dxa" w:w="1728"/>
          </w:tcPr>
          <w:p>
            <w:r>
              <w:t>20 Battery Place, New York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84.86</w:t>
            </w:r>
          </w:p>
        </w:tc>
      </w:tr>
      <w:tr>
        <w:tc>
          <w:tcPr>
            <w:tcW w:type="dxa" w:w="1728"/>
          </w:tcPr>
          <w:p>
            <w:r>
              <w:t>Zuccotti Park</w:t>
            </w:r>
          </w:p>
        </w:tc>
        <w:tc>
          <w:tcPr>
            <w:tcW w:type="dxa" w:w="1728"/>
          </w:tcPr>
          <w:p>
            <w:r>
              <w:t>Cedar Street, New York</w:t>
            </w:r>
          </w:p>
        </w:tc>
        <w:tc>
          <w:tcPr>
            <w:tcW w:type="dxa" w:w="1728"/>
          </w:tcPr>
          <w:p>
            <w:r>
              <w:t>Cedar Street, New York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84.5</w:t>
            </w:r>
          </w:p>
        </w:tc>
      </w:tr>
      <w:tr>
        <w:tc>
          <w:tcPr>
            <w:tcW w:type="dxa" w:w="1728"/>
          </w:tcPr>
          <w:p>
            <w:r>
              <w:t>Irish Hunger Memorial</w:t>
            </w:r>
          </w:p>
        </w:tc>
        <w:tc>
          <w:tcPr>
            <w:tcW w:type="dxa" w:w="1728"/>
          </w:tcPr>
          <w:p>
            <w:r>
              <w:t>North End Ave &amp;, Vesey Street, New York</w:t>
            </w:r>
          </w:p>
        </w:tc>
        <w:tc>
          <w:tcPr>
            <w:tcW w:type="dxa" w:w="1728"/>
          </w:tcPr>
          <w:p>
            <w:r>
              <w:t>North End Ave &amp;, Vesey Street, New York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84.15</w:t>
            </w:r>
          </w:p>
        </w:tc>
      </w:tr>
      <w:tr>
        <w:tc>
          <w:tcPr>
            <w:tcW w:type="dxa" w:w="1728"/>
          </w:tcPr>
          <w:p>
            <w:r>
              <w:t>Titanic Memorial Park</w:t>
            </w:r>
          </w:p>
        </w:tc>
        <w:tc>
          <w:tcPr>
            <w:tcW w:type="dxa" w:w="1728"/>
          </w:tcPr>
          <w:p>
            <w:r>
              <w:t>Pearl Street, New York</w:t>
            </w:r>
          </w:p>
        </w:tc>
        <w:tc>
          <w:tcPr>
            <w:tcW w:type="dxa" w:w="1728"/>
          </w:tcPr>
          <w:p>
            <w:r>
              <w:t>Pearl Street, New York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85.02</w:t>
            </w:r>
          </w:p>
        </w:tc>
      </w:tr>
      <w:tr>
        <w:tc>
          <w:tcPr>
            <w:tcW w:type="dxa" w:w="1728"/>
          </w:tcPr>
          <w:p>
            <w:r>
              <w:t>Pier 1 Playground</w:t>
            </w:r>
          </w:p>
        </w:tc>
        <w:tc>
          <w:tcPr>
            <w:tcW w:type="dxa" w:w="1728"/>
          </w:tcPr>
          <w:p>
            <w:r>
              <w:t>102 Furman Street, Brooklyn</w:t>
            </w:r>
          </w:p>
        </w:tc>
        <w:tc>
          <w:tcPr>
            <w:tcW w:type="dxa" w:w="1728"/>
          </w:tcPr>
          <w:p>
            <w:r>
              <w:t>102 Furman Street, Brooklyn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85.31</w:t>
            </w:r>
          </w:p>
        </w:tc>
      </w:tr>
      <w:tr>
        <w:tc>
          <w:tcPr>
            <w:tcW w:type="dxa" w:w="1728"/>
          </w:tcPr>
          <w:p>
            <w:r>
              <w:t>Pier 6 Dog Run</w:t>
            </w:r>
          </w:p>
        </w:tc>
        <w:tc>
          <w:tcPr>
            <w:tcW w:type="dxa" w:w="1728"/>
          </w:tcPr>
          <w:p>
            <w:r>
              <w:t>334 Furman Street, Brooklyn</w:t>
            </w:r>
          </w:p>
        </w:tc>
        <w:tc>
          <w:tcPr>
            <w:tcW w:type="dxa" w:w="1728"/>
          </w:tcPr>
          <w:p>
            <w:r>
              <w:t>334 Furman Street, Brooklyn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85.31</w:t>
            </w:r>
          </w:p>
        </w:tc>
      </w:tr>
      <w:tr>
        <w:tc>
          <w:tcPr>
            <w:tcW w:type="dxa" w:w="1728"/>
          </w:tcPr>
          <w:p>
            <w:r>
              <w:t>Brooklyn Bridge Park Conservancy</w:t>
            </w:r>
          </w:p>
        </w:tc>
        <w:tc>
          <w:tcPr>
            <w:tcW w:type="dxa" w:w="1728"/>
          </w:tcPr>
          <w:p>
            <w:r>
              <w:t>334 Furman Street, Brooklyn</w:t>
            </w:r>
          </w:p>
        </w:tc>
        <w:tc>
          <w:tcPr>
            <w:tcW w:type="dxa" w:w="1728"/>
          </w:tcPr>
          <w:p>
            <w:r>
              <w:t>334 Furman Street, Brooklyn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85.31</w:t>
            </w:r>
          </w:p>
        </w:tc>
      </w:tr>
      <w:tr>
        <w:tc>
          <w:tcPr>
            <w:tcW w:type="dxa" w:w="1728"/>
          </w:tcPr>
          <w:p>
            <w:r>
              <w:t>Hillside Dog Park</w:t>
            </w:r>
          </w:p>
        </w:tc>
        <w:tc>
          <w:tcPr>
            <w:tcW w:type="dxa" w:w="1728"/>
          </w:tcPr>
          <w:p>
            <w:r>
              <w:t>Vine Street, Brooklyn</w:t>
            </w:r>
          </w:p>
        </w:tc>
        <w:tc>
          <w:tcPr>
            <w:tcW w:type="dxa" w:w="1728"/>
          </w:tcPr>
          <w:p>
            <w:r>
              <w:t>Vine Street, Brooklyn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85.31</w:t>
            </w:r>
          </w:p>
        </w:tc>
      </w:tr>
      <w:tr>
        <w:tc>
          <w:tcPr>
            <w:tcW w:type="dxa" w:w="1728"/>
          </w:tcPr>
          <w:p>
            <w:r>
              <w:t>Adam Yauch Park</w:t>
            </w:r>
          </w:p>
        </w:tc>
        <w:tc>
          <w:tcPr>
            <w:tcW w:type="dxa" w:w="1728"/>
          </w:tcPr>
          <w:p>
            <w:r>
              <w:t>27 State Street #5512, Brooklyn</w:t>
            </w:r>
          </w:p>
        </w:tc>
        <w:tc>
          <w:tcPr>
            <w:tcW w:type="dxa" w:w="1728"/>
          </w:tcPr>
          <w:p>
            <w:r>
              <w:t>27 State Street #5512, Brooklyn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85.31</w:t>
            </w:r>
          </w:p>
        </w:tc>
      </w:tr>
      <w:tr>
        <w:tc>
          <w:tcPr>
            <w:tcW w:type="dxa" w:w="1728"/>
          </w:tcPr>
          <w:p>
            <w:r>
              <w:t>Coenties Slip</w:t>
            </w:r>
          </w:p>
        </w:tc>
        <w:tc>
          <w:tcPr>
            <w:tcW w:type="dxa" w:w="1728"/>
          </w:tcPr>
          <w:p>
            <w:r>
              <w:t>&amp;, Water St &amp;, Coenties Slip, New York</w:t>
            </w:r>
          </w:p>
        </w:tc>
        <w:tc>
          <w:tcPr>
            <w:tcW w:type="dxa" w:w="1728"/>
          </w:tcPr>
          <w:p>
            <w:r>
              <w:t>&amp;, Water St &amp;, Coenties Slip, New York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East Coast Memorial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85.15</w:t>
            </w:r>
          </w:p>
        </w:tc>
      </w:tr>
      <w:tr>
        <w:tc>
          <w:tcPr>
            <w:tcW w:type="dxa" w:w="1728"/>
          </w:tcPr>
          <w:p>
            <w:r>
              <w:t>The Battery Fountain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85.14</w:t>
            </w:r>
          </w:p>
        </w:tc>
      </w:tr>
      <w:tr>
        <w:tc>
          <w:tcPr>
            <w:tcW w:type="dxa" w:w="1728"/>
          </w:tcPr>
          <w:p>
            <w:r>
              <w:t>Water Fountains for Kids</w:t>
            </w:r>
          </w:p>
        </w:tc>
        <w:tc>
          <w:tcPr>
            <w:tcW w:type="dxa" w:w="1728"/>
          </w:tcPr>
          <w:p>
            <w:r>
              <w:t>150 Furman St, Brooklyn</w:t>
            </w:r>
          </w:p>
        </w:tc>
        <w:tc>
          <w:tcPr>
            <w:tcW w:type="dxa" w:w="1728"/>
          </w:tcPr>
          <w:p>
            <w:r>
              <w:t>150 Furman St, Brooklyn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85.31</w:t>
            </w:r>
          </w:p>
        </w:tc>
      </w:tr>
      <w:tr>
        <w:tc>
          <w:tcPr>
            <w:tcW w:type="dxa" w:w="1728"/>
          </w:tcPr>
          <w:p>
            <w:r>
              <w:t>Foley Square</w:t>
            </w:r>
          </w:p>
        </w:tc>
        <w:tc>
          <w:tcPr>
            <w:tcW w:type="dxa" w:w="1728"/>
          </w:tcPr>
          <w:p>
            <w:r>
              <w:t>Lafayette Street Worth Street, Centre Street, New York</w:t>
            </w:r>
          </w:p>
        </w:tc>
        <w:tc>
          <w:tcPr>
            <w:tcW w:type="dxa" w:w="1728"/>
          </w:tcPr>
          <w:p>
            <w:r>
              <w:t>Lafayette Street Worth Street, Centre Street, New York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84.08</w:t>
            </w:r>
          </w:p>
        </w:tc>
      </w:tr>
      <w:tr>
        <w:tc>
          <w:tcPr>
            <w:tcW w:type="dxa" w:w="1728"/>
          </w:tcPr>
          <w:p>
            <w:r>
              <w:t>Pier 25 at Hudson River Park</w:t>
            </w:r>
          </w:p>
        </w:tc>
        <w:tc>
          <w:tcPr>
            <w:tcW w:type="dxa" w:w="1728"/>
          </w:tcPr>
          <w:p>
            <w:r>
              <w:t>West Street, New York</w:t>
            </w:r>
          </w:p>
        </w:tc>
        <w:tc>
          <w:tcPr>
            <w:tcW w:type="dxa" w:w="1728"/>
          </w:tcPr>
          <w:p>
            <w:r>
              <w:t>West Street, New York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83.79</w:t>
            </w:r>
          </w:p>
        </w:tc>
      </w:tr>
      <w:tr>
        <w:tc>
          <w:tcPr>
            <w:tcW w:type="dxa" w:w="1728"/>
          </w:tcPr>
          <w:p>
            <w:r>
              <w:t>Columbus Park</w:t>
            </w:r>
          </w:p>
        </w:tc>
        <w:tc>
          <w:tcPr>
            <w:tcW w:type="dxa" w:w="1728"/>
          </w:tcPr>
          <w:p>
            <w:r>
              <w:t>Mulberry Street &amp;, Baxter Street, New York</w:t>
            </w:r>
          </w:p>
        </w:tc>
        <w:tc>
          <w:tcPr>
            <w:tcW w:type="dxa" w:w="1728"/>
          </w:tcPr>
          <w:p>
            <w:r>
              <w:t>Mulberry Street &amp;, Baxter Street, New York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83.98</w:t>
            </w:r>
          </w:p>
        </w:tc>
      </w:tr>
      <w:tr>
        <w:tc>
          <w:tcPr>
            <w:tcW w:type="dxa" w:w="1728"/>
          </w:tcPr>
          <w:p>
            <w:r>
              <w:t>Pier 26 at Hudson River Park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83.72</w:t>
            </w:r>
          </w:p>
        </w:tc>
      </w:tr>
      <w:tr>
        <w:tc>
          <w:tcPr>
            <w:tcW w:type="dxa" w:w="1728"/>
          </w:tcPr>
          <w:p>
            <w:r>
              <w:t>Teardrop Park</w:t>
            </w:r>
          </w:p>
        </w:tc>
        <w:tc>
          <w:tcPr>
            <w:tcW w:type="dxa" w:w="1728"/>
          </w:tcPr>
          <w:p>
            <w:r>
              <w:t>Warren Street, New York</w:t>
            </w:r>
          </w:p>
        </w:tc>
        <w:tc>
          <w:tcPr>
            <w:tcW w:type="dxa" w:w="1728"/>
          </w:tcPr>
          <w:p>
            <w:r>
              <w:t>Warren Street, New York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84.02</w:t>
            </w:r>
          </w:p>
        </w:tc>
      </w:tr>
      <w:tr>
        <w:tc>
          <w:tcPr>
            <w:tcW w:type="dxa" w:w="1728"/>
          </w:tcPr>
          <w:p>
            <w:r>
              <w:t>Washington Market Park</w:t>
            </w:r>
          </w:p>
        </w:tc>
        <w:tc>
          <w:tcPr>
            <w:tcW w:type="dxa" w:w="1728"/>
          </w:tcPr>
          <w:p>
            <w:r>
              <w:t>199 Chambers Street, New York</w:t>
            </w:r>
          </w:p>
        </w:tc>
        <w:tc>
          <w:tcPr>
            <w:tcW w:type="dxa" w:w="1728"/>
          </w:tcPr>
          <w:p>
            <w:r>
              <w:t>199 Chambers Street, New York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83.98</w:t>
            </w:r>
          </w:p>
        </w:tc>
      </w:tr>
      <w:tr>
        <w:tc>
          <w:tcPr>
            <w:tcW w:type="dxa" w:w="1728"/>
          </w:tcPr>
          <w:p>
            <w:r>
              <w:t>Collect Pond Park</w:t>
            </w:r>
          </w:p>
        </w:tc>
        <w:tc>
          <w:tcPr>
            <w:tcW w:type="dxa" w:w="1728"/>
          </w:tcPr>
          <w:p>
            <w:r>
              <w:t>130 Leonard Street, New York</w:t>
            </w:r>
          </w:p>
        </w:tc>
        <w:tc>
          <w:tcPr>
            <w:tcW w:type="dxa" w:w="1728"/>
          </w:tcPr>
          <w:p>
            <w:r>
              <w:t>130 Leonard Street, New York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83.94</w:t>
            </w:r>
          </w:p>
        </w:tc>
      </w:tr>
      <w:tr>
        <w:tc>
          <w:tcPr>
            <w:tcW w:type="dxa" w:w="1728"/>
          </w:tcPr>
          <w:p>
            <w:r>
              <w:t>J Owen Grundy Park</w:t>
            </w:r>
          </w:p>
        </w:tc>
        <w:tc>
          <w:tcPr>
            <w:tcW w:type="dxa" w:w="1728"/>
          </w:tcPr>
          <w:p>
            <w:r>
              <w:t>Hudson Street, Jersey City</w:t>
            </w:r>
          </w:p>
        </w:tc>
        <w:tc>
          <w:tcPr>
            <w:tcW w:type="dxa" w:w="1728"/>
          </w:tcPr>
          <w:p>
            <w:r>
              <w:t>Hudson Street, Jersey City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60.18</w:t>
            </w:r>
          </w:p>
        </w:tc>
      </w:tr>
      <w:tr>
        <w:tc>
          <w:tcPr>
            <w:tcW w:type="dxa" w:w="1728"/>
          </w:tcPr>
          <w:p>
            <w:r>
              <w:t>Watson Gold Landscaping Design Inc.</w:t>
            </w:r>
          </w:p>
        </w:tc>
        <w:tc>
          <w:tcPr>
            <w:tcW w:type="dxa" w:w="1728"/>
          </w:tcPr>
          <w:p>
            <w:r>
              <w:t>10 Leonard Street, New York</w:t>
            </w:r>
          </w:p>
        </w:tc>
        <w:tc>
          <w:tcPr>
            <w:tcW w:type="dxa" w:w="1728"/>
          </w:tcPr>
          <w:p>
            <w:r>
              <w:t>10 Leonard Street,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83.85</w:t>
            </w:r>
          </w:p>
        </w:tc>
      </w:tr>
      <w:tr>
        <w:tc>
          <w:tcPr>
            <w:tcW w:type="dxa" w:w="1728"/>
          </w:tcPr>
          <w:p>
            <w:r>
              <w:t>9/11 Memorial &amp; Museum</w:t>
            </w:r>
          </w:p>
        </w:tc>
        <w:tc>
          <w:tcPr>
            <w:tcW w:type="dxa" w:w="1728"/>
          </w:tcPr>
          <w:p>
            <w:r>
              <w:t>180 Greenwich Street, New York</w:t>
            </w:r>
          </w:p>
        </w:tc>
        <w:tc>
          <w:tcPr>
            <w:tcW w:type="dxa" w:w="1728"/>
          </w:tcPr>
          <w:p>
            <w:r>
              <w:t>180 Greenwich Street, New York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84.38</w:t>
            </w:r>
          </w:p>
        </w:tc>
      </w:tr>
      <w:tr>
        <w:tc>
          <w:tcPr>
            <w:tcW w:type="dxa" w:w="1728"/>
          </w:tcPr>
          <w:p>
            <w:r>
              <w:t>Rockefeller Park</w:t>
            </w:r>
          </w:p>
        </w:tc>
        <w:tc>
          <w:tcPr>
            <w:tcW w:type="dxa" w:w="1728"/>
          </w:tcPr>
          <w:p>
            <w:r>
              <w:t>75 Battery Place, New York</w:t>
            </w:r>
          </w:p>
        </w:tc>
        <w:tc>
          <w:tcPr>
            <w:tcW w:type="dxa" w:w="1728"/>
          </w:tcPr>
          <w:p>
            <w:r>
              <w:t>75 Battery Place, New York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84.08</w:t>
            </w:r>
          </w:p>
        </w:tc>
      </w:tr>
      <w:tr>
        <w:tc>
          <w:tcPr>
            <w:tcW w:type="dxa" w:w="1728"/>
          </w:tcPr>
          <w:p>
            <w:r>
              <w:t>Washington Square Park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82.99</w:t>
            </w:r>
          </w:p>
        </w:tc>
      </w:tr>
      <w:tr>
        <w:tc>
          <w:tcPr>
            <w:tcW w:type="dxa" w:w="1728"/>
          </w:tcPr>
          <w:p>
            <w:r>
              <w:t>Jackson Square</w:t>
            </w:r>
          </w:p>
        </w:tc>
        <w:tc>
          <w:tcPr>
            <w:tcW w:type="dxa" w:w="1728"/>
          </w:tcPr>
          <w:p>
            <w:r>
              <w:t>8 Ave &amp;, Greenwich Avenue, New York</w:t>
            </w:r>
          </w:p>
        </w:tc>
        <w:tc>
          <w:tcPr>
            <w:tcW w:type="dxa" w:w="1728"/>
          </w:tcPr>
          <w:p>
            <w:r>
              <w:t>8 Ave &amp;, Greenwich Avenue, New York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82.34</w:t>
            </w:r>
          </w:p>
        </w:tc>
      </w:tr>
      <w:tr>
        <w:tc>
          <w:tcPr>
            <w:tcW w:type="dxa" w:w="1728"/>
          </w:tcPr>
          <w:p>
            <w:r>
              <w:t>Pier 63 at Hudson River Park</w:t>
            </w:r>
          </w:p>
        </w:tc>
        <w:tc>
          <w:tcPr>
            <w:tcW w:type="dxa" w:w="1728"/>
          </w:tcPr>
          <w:p>
            <w:r>
              <w:t>West 23rd Street and, 12th Avenue, New York</w:t>
            </w:r>
          </w:p>
        </w:tc>
        <w:tc>
          <w:tcPr>
            <w:tcW w:type="dxa" w:w="1728"/>
          </w:tcPr>
          <w:p>
            <w:r>
              <w:t>West 23rd Street and, 12th Avenue, New York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81.69</w:t>
            </w:r>
          </w:p>
        </w:tc>
      </w:tr>
      <w:tr>
        <w:tc>
          <w:tcPr>
            <w:tcW w:type="dxa" w:w="1728"/>
          </w:tcPr>
          <w:p>
            <w:r>
              <w:t>West 4th Street Courts</w:t>
            </w:r>
          </w:p>
        </w:tc>
        <w:tc>
          <w:tcPr>
            <w:tcW w:type="dxa" w:w="1728"/>
          </w:tcPr>
          <w:p>
            <w:r>
              <w:t>272 6th Avenue, New York</w:t>
            </w:r>
          </w:p>
        </w:tc>
        <w:tc>
          <w:tcPr>
            <w:tcW w:type="dxa" w:w="1728"/>
          </w:tcPr>
          <w:p>
            <w:r>
              <w:t>272 6th Avenue, New York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82.99</w:t>
            </w:r>
          </w:p>
        </w:tc>
      </w:tr>
      <w:tr>
        <w:tc>
          <w:tcPr>
            <w:tcW w:type="dxa" w:w="1728"/>
          </w:tcPr>
          <w:p>
            <w:r>
              <w:t>Chelsea Park</w:t>
            </w:r>
          </w:p>
        </w:tc>
        <w:tc>
          <w:tcPr>
            <w:tcW w:type="dxa" w:w="1728"/>
          </w:tcPr>
          <w:p>
            <w:r>
              <w:t>West 27th Street &amp;, 9th Avenue, New York</w:t>
            </w:r>
          </w:p>
        </w:tc>
        <w:tc>
          <w:tcPr>
            <w:tcW w:type="dxa" w:w="1728"/>
          </w:tcPr>
          <w:p>
            <w:r>
              <w:t>West 27th Street &amp;, 9th Avenue, New York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81.8</w:t>
            </w:r>
          </w:p>
        </w:tc>
      </w:tr>
      <w:tr>
        <w:tc>
          <w:tcPr>
            <w:tcW w:type="dxa" w:w="1728"/>
          </w:tcPr>
          <w:p>
            <w:r>
              <w:t>James J Walker Park</w:t>
            </w:r>
          </w:p>
        </w:tc>
        <w:tc>
          <w:tcPr>
            <w:tcW w:type="dxa" w:w="1728"/>
          </w:tcPr>
          <w:p>
            <w:r>
              <w:t>Hudson Street, New York</w:t>
            </w:r>
          </w:p>
        </w:tc>
        <w:tc>
          <w:tcPr>
            <w:tcW w:type="dxa" w:w="1728"/>
          </w:tcPr>
          <w:p>
            <w:r>
              <w:t>Hudson Street, New York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83.09</w:t>
            </w:r>
          </w:p>
        </w:tc>
      </w:tr>
      <w:tr>
        <w:tc>
          <w:tcPr>
            <w:tcW w:type="dxa" w:w="1728"/>
          </w:tcPr>
          <w:p>
            <w:r>
              <w:t>Pier 64 at Hudson River Park</w:t>
            </w:r>
          </w:p>
        </w:tc>
        <w:tc>
          <w:tcPr>
            <w:tcW w:type="dxa" w:w="1728"/>
          </w:tcPr>
          <w:p>
            <w:r>
              <w:t>163 12th Avenue, New York</w:t>
            </w:r>
          </w:p>
        </w:tc>
        <w:tc>
          <w:tcPr>
            <w:tcW w:type="dxa" w:w="1728"/>
          </w:tcPr>
          <w:p>
            <w:r>
              <w:t>163 12th Avenue, New York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81.62</w:t>
            </w:r>
          </w:p>
        </w:tc>
      </w:tr>
      <w:tr>
        <w:tc>
          <w:tcPr>
            <w:tcW w:type="dxa" w:w="1728"/>
          </w:tcPr>
          <w:p>
            <w:r>
              <w:t>Leroy Street Dog Park</w:t>
            </w:r>
          </w:p>
        </w:tc>
        <w:tc>
          <w:tcPr>
            <w:tcW w:type="dxa" w:w="1728"/>
          </w:tcPr>
          <w:p>
            <w:r>
              <w:t>2, 353 West Street, New York</w:t>
            </w:r>
          </w:p>
        </w:tc>
        <w:tc>
          <w:tcPr>
            <w:tcW w:type="dxa" w:w="1728"/>
          </w:tcPr>
          <w:p>
            <w:r>
              <w:t>2, 353 West Street, New York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83.06</w:t>
            </w:r>
          </w:p>
        </w:tc>
      </w:tr>
      <w:tr>
        <w:tc>
          <w:tcPr>
            <w:tcW w:type="dxa" w:w="1728"/>
          </w:tcPr>
          <w:p>
            <w:r>
              <w:t>Jefferson Market Garden</w:t>
            </w:r>
          </w:p>
        </w:tc>
        <w:tc>
          <w:tcPr>
            <w:tcW w:type="dxa" w:w="1728"/>
          </w:tcPr>
          <w:p>
            <w:r>
              <w:t>10 Greenwich Avenue, New York</w:t>
            </w:r>
          </w:p>
        </w:tc>
        <w:tc>
          <w:tcPr>
            <w:tcW w:type="dxa" w:w="1728"/>
          </w:tcPr>
          <w:p>
            <w:r>
              <w:t>10 Greenwich Avenue, New York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82.78</w:t>
            </w:r>
          </w:p>
        </w:tc>
      </w:tr>
      <w:tr>
        <w:tc>
          <w:tcPr>
            <w:tcW w:type="dxa" w:w="1728"/>
          </w:tcPr>
          <w:p>
            <w:r>
              <w:t>Father Demo Square</w:t>
            </w:r>
          </w:p>
        </w:tc>
        <w:tc>
          <w:tcPr>
            <w:tcW w:type="dxa" w:w="1728"/>
          </w:tcPr>
          <w:p>
            <w:r>
              <w:t>220 Bleecker Street, New York</w:t>
            </w:r>
          </w:p>
        </w:tc>
        <w:tc>
          <w:tcPr>
            <w:tcW w:type="dxa" w:w="1728"/>
          </w:tcPr>
          <w:p>
            <w:r>
              <w:t>220 Bleecker Street, New York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83.04</w:t>
            </w:r>
          </w:p>
        </w:tc>
      </w:tr>
      <w:tr>
        <w:tc>
          <w:tcPr>
            <w:tcW w:type="dxa" w:w="1728"/>
          </w:tcPr>
          <w:p>
            <w:r>
              <w:t>Sheridan Square Viewing Garden</w:t>
            </w:r>
          </w:p>
        </w:tc>
        <w:tc>
          <w:tcPr>
            <w:tcW w:type="dxa" w:w="1728"/>
          </w:tcPr>
          <w:p>
            <w:r>
              <w:t>W. 4 St &amp;, Barrow Street, New York</w:t>
            </w:r>
          </w:p>
        </w:tc>
        <w:tc>
          <w:tcPr>
            <w:tcW w:type="dxa" w:w="1728"/>
          </w:tcPr>
          <w:p>
            <w:r>
              <w:t>W. 4 St &amp;, Barrow Street, New York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82.84</w:t>
            </w:r>
          </w:p>
        </w:tc>
      </w:tr>
      <w:tr>
        <w:tc>
          <w:tcPr>
            <w:tcW w:type="dxa" w:w="1728"/>
          </w:tcPr>
          <w:p>
            <w:r>
              <w:t>Pier C Park</w:t>
            </w:r>
          </w:p>
        </w:tc>
        <w:tc>
          <w:tcPr>
            <w:tcW w:type="dxa" w:w="1728"/>
          </w:tcPr>
          <w:p>
            <w:r>
              <w:t>340 Sinatra Drive, Hoboken</w:t>
            </w:r>
          </w:p>
        </w:tc>
        <w:tc>
          <w:tcPr>
            <w:tcW w:type="dxa" w:w="1728"/>
          </w:tcPr>
          <w:p>
            <w:r>
              <w:t>340 Sinatra Drive, Hoboken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62.19</w:t>
            </w:r>
          </w:p>
        </w:tc>
      </w:tr>
      <w:tr>
        <w:tc>
          <w:tcPr>
            <w:tcW w:type="dxa" w:w="1728"/>
          </w:tcPr>
          <w:p>
            <w:r>
              <w:t>Hudson River Waterfront Walkway</w:t>
            </w:r>
          </w:p>
        </w:tc>
        <w:tc>
          <w:tcPr>
            <w:tcW w:type="dxa" w:w="1728"/>
          </w:tcPr>
          <w:p>
            <w:r>
              <w:t>Sinatra Drive, Hoboken</w:t>
            </w:r>
          </w:p>
        </w:tc>
        <w:tc>
          <w:tcPr>
            <w:tcW w:type="dxa" w:w="1728"/>
          </w:tcPr>
          <w:p>
            <w:r>
              <w:t>Sinatra Drive, Hoboken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62.07</w:t>
            </w:r>
          </w:p>
        </w:tc>
      </w:tr>
      <w:tr>
        <w:tc>
          <w:tcPr>
            <w:tcW w:type="dxa" w:w="1728"/>
          </w:tcPr>
          <w:p>
            <w:r>
              <w:t>McCarthy Square</w:t>
            </w:r>
          </w:p>
        </w:tc>
        <w:tc>
          <w:tcPr>
            <w:tcW w:type="dxa" w:w="1728"/>
          </w:tcPr>
          <w:p>
            <w:r>
              <w:t>Charles St &amp;, Waverly Place, New York</w:t>
            </w:r>
          </w:p>
        </w:tc>
        <w:tc>
          <w:tcPr>
            <w:tcW w:type="dxa" w:w="1728"/>
          </w:tcPr>
          <w:p>
            <w:r>
              <w:t>Charles St &amp;, Waverly Place, New York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82.68</w:t>
            </w:r>
          </w:p>
        </w:tc>
      </w:tr>
      <w:tr>
        <w:tc>
          <w:tcPr>
            <w:tcW w:type="dxa" w:w="1728"/>
          </w:tcPr>
          <w:p>
            <w:r>
              <w:t>The Diller - Von Furstenberg Sundeck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82.26</w:t>
            </w:r>
          </w:p>
        </w:tc>
      </w:tr>
      <w:tr>
        <w:tc>
          <w:tcPr>
            <w:tcW w:type="dxa" w:w="1728"/>
          </w:tcPr>
          <w:p>
            <w:r>
              <w:t>Jane Street Garden</w:t>
            </w:r>
          </w:p>
        </w:tc>
        <w:tc>
          <w:tcPr>
            <w:tcW w:type="dxa" w:w="1728"/>
          </w:tcPr>
          <w:p>
            <w:r>
              <w:t>36 Jane Street, New York</w:t>
            </w:r>
          </w:p>
        </w:tc>
        <w:tc>
          <w:tcPr>
            <w:tcW w:type="dxa" w:w="1728"/>
          </w:tcPr>
          <w:p>
            <w:r>
              <w:t>36 Jane Street, New York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82.56</w:t>
            </w:r>
          </w:p>
        </w:tc>
      </w:tr>
      <w:tr>
        <w:tc>
          <w:tcPr>
            <w:tcW w:type="dxa" w:w="1728"/>
          </w:tcPr>
          <w:p>
            <w:r>
              <w:t>Pier 46 at Hudson River Park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82.8</w:t>
            </w:r>
          </w:p>
        </w:tc>
      </w:tr>
      <w:tr>
        <w:tc>
          <w:tcPr>
            <w:tcW w:type="dxa" w:w="1728"/>
          </w:tcPr>
          <w:p>
            <w:r>
              <w:t>Union Square Drinking Fountain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1.02</w:t>
            </w:r>
          </w:p>
        </w:tc>
        <w:tc>
          <w:tcPr>
            <w:tcW w:type="dxa" w:w="1728"/>
          </w:tcPr>
          <w:p>
            <w:r>
              <w:t>82.61</w:t>
            </w:r>
          </w:p>
        </w:tc>
      </w:tr>
      <w:tr>
        <w:tc>
          <w:tcPr>
            <w:tcW w:type="dxa" w:w="1728"/>
          </w:tcPr>
          <w:p>
            <w:r>
              <w:t>Pier A Fountain</w:t>
            </w:r>
          </w:p>
        </w:tc>
        <w:tc>
          <w:tcPr>
            <w:tcW w:type="dxa" w:w="1728"/>
          </w:tcPr>
          <w:p>
            <w:r>
              <w:t>Hoboken</w:t>
            </w:r>
          </w:p>
        </w:tc>
        <w:tc>
          <w:tcPr>
            <w:tcW w:type="dxa" w:w="1728"/>
          </w:tcPr>
          <w:p>
            <w:r>
              <w:t>Hoboken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61.95</w:t>
            </w:r>
          </w:p>
        </w:tc>
      </w:tr>
      <w:tr>
        <w:tc>
          <w:tcPr>
            <w:tcW w:type="dxa" w:w="1728"/>
          </w:tcPr>
          <w:p>
            <w:r>
              <w:t>Weehawken Waterfront Park and Recreation Center</w:t>
            </w:r>
          </w:p>
        </w:tc>
        <w:tc>
          <w:tcPr>
            <w:tcW w:type="dxa" w:w="1728"/>
          </w:tcPr>
          <w:p>
            <w:r>
              <w:t>1 Port Imperial Boulevard, Weehawken Township</w:t>
            </w:r>
          </w:p>
        </w:tc>
        <w:tc>
          <w:tcPr>
            <w:tcW w:type="dxa" w:w="1728"/>
          </w:tcPr>
          <w:p>
            <w:r>
              <w:t>1 Port Imperial Boulevard, Weehawken Township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64.11</w:t>
            </w:r>
          </w:p>
        </w:tc>
      </w:tr>
      <w:tr>
        <w:tc>
          <w:tcPr>
            <w:tcW w:type="dxa" w:w="1728"/>
          </w:tcPr>
          <w:p>
            <w:r>
              <w:t>Hell's Kitchen Park</w:t>
            </w:r>
          </w:p>
        </w:tc>
        <w:tc>
          <w:tcPr>
            <w:tcW w:type="dxa" w:w="1728"/>
          </w:tcPr>
          <w:p>
            <w:r>
              <w:t>10th Avenue, New York</w:t>
            </w:r>
          </w:p>
        </w:tc>
        <w:tc>
          <w:tcPr>
            <w:tcW w:type="dxa" w:w="1728"/>
          </w:tcPr>
          <w:p>
            <w:r>
              <w:t>10th Avenue, New York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80.46</w:t>
            </w:r>
          </w:p>
        </w:tc>
      </w:tr>
      <w:tr>
        <w:tc>
          <w:tcPr>
            <w:tcW w:type="dxa" w:w="1728"/>
          </w:tcPr>
          <w:p>
            <w:r>
              <w:t>Silver Towers Public Park</w:t>
            </w:r>
          </w:p>
        </w:tc>
        <w:tc>
          <w:tcPr>
            <w:tcW w:type="dxa" w:w="1728"/>
          </w:tcPr>
          <w:p>
            <w:r>
              <w:t>620 West 42nd Street, New York</w:t>
            </w:r>
          </w:p>
        </w:tc>
        <w:tc>
          <w:tcPr>
            <w:tcW w:type="dxa" w:w="1728"/>
          </w:tcPr>
          <w:p>
            <w:r>
              <w:t>620 West 42nd Street, New York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80.74</w:t>
            </w:r>
          </w:p>
        </w:tc>
      </w:tr>
      <w:tr>
        <w:tc>
          <w:tcPr>
            <w:tcW w:type="dxa" w:w="1728"/>
          </w:tcPr>
          <w:p>
            <w:r>
              <w:t>Pier 84 at Hudson River Park</w:t>
            </w:r>
          </w:p>
        </w:tc>
        <w:tc>
          <w:tcPr>
            <w:tcW w:type="dxa" w:w="1728"/>
          </w:tcPr>
          <w:p>
            <w:r>
              <w:t>555 12th Avenue, New York</w:t>
            </w:r>
          </w:p>
        </w:tc>
        <w:tc>
          <w:tcPr>
            <w:tcW w:type="dxa" w:w="1728"/>
          </w:tcPr>
          <w:p>
            <w:r>
              <w:t>555 12th Avenue, New York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80.66</w:t>
            </w:r>
          </w:p>
        </w:tc>
      </w:tr>
      <w:tr>
        <w:tc>
          <w:tcPr>
            <w:tcW w:type="dxa" w:w="1728"/>
          </w:tcPr>
          <w:p>
            <w:r>
              <w:t>Habitat Garden at Hudson River Park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81.47</w:t>
            </w:r>
          </w:p>
        </w:tc>
      </w:tr>
      <w:tr>
        <w:tc>
          <w:tcPr>
            <w:tcW w:type="dxa" w:w="1728"/>
          </w:tcPr>
          <w:p>
            <w:r>
              <w:t>Manhattan West</w:t>
            </w:r>
          </w:p>
        </w:tc>
        <w:tc>
          <w:tcPr>
            <w:tcW w:type="dxa" w:w="1728"/>
          </w:tcPr>
          <w:p>
            <w:r>
              <w:t>Manhattan West Plaza, 385 9th Avenue, New York</w:t>
            </w:r>
          </w:p>
        </w:tc>
        <w:tc>
          <w:tcPr>
            <w:tcW w:type="dxa" w:w="1728"/>
          </w:tcPr>
          <w:p>
            <w:r>
              <w:t>Manhattan West Plaza, 385 9th Avenue, New York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81.25</w:t>
            </w:r>
          </w:p>
        </w:tc>
      </w:tr>
      <w:tr>
        <w:tc>
          <w:tcPr>
            <w:tcW w:type="dxa" w:w="1728"/>
          </w:tcPr>
          <w:p>
            <w:r>
              <w:t>Pier 66 at Hudson River Park</w:t>
            </w:r>
          </w:p>
        </w:tc>
        <w:tc>
          <w:tcPr>
            <w:tcW w:type="dxa" w:w="1728"/>
          </w:tcPr>
          <w:p>
            <w:r>
              <w:t>211 12th Avenue, New York</w:t>
            </w:r>
          </w:p>
        </w:tc>
        <w:tc>
          <w:tcPr>
            <w:tcW w:type="dxa" w:w="1728"/>
          </w:tcPr>
          <w:p>
            <w:r>
              <w:t>211 12th Avenue, New York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81.52</w:t>
            </w:r>
          </w:p>
        </w:tc>
      </w:tr>
      <w:tr>
        <w:tc>
          <w:tcPr>
            <w:tcW w:type="dxa" w:w="1728"/>
          </w:tcPr>
          <w:p>
            <w:r>
              <w:t>Gutenberg Playground</w:t>
            </w:r>
          </w:p>
        </w:tc>
        <w:tc>
          <w:tcPr>
            <w:tcW w:type="dxa" w:w="1728"/>
          </w:tcPr>
          <w:p>
            <w:r>
              <w:t>420 West 49th Street, New York</w:t>
            </w:r>
          </w:p>
        </w:tc>
        <w:tc>
          <w:tcPr>
            <w:tcW w:type="dxa" w:w="1728"/>
          </w:tcPr>
          <w:p>
            <w:r>
              <w:t>420 West 49th Street, New York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80.38</w:t>
            </w:r>
          </w:p>
        </w:tc>
      </w:tr>
      <w:tr>
        <w:tc>
          <w:tcPr>
            <w:tcW w:type="dxa" w:w="1728"/>
          </w:tcPr>
          <w:p>
            <w:r>
              <w:t>DeWitt Clinton Park</w:t>
            </w:r>
          </w:p>
        </w:tc>
        <w:tc>
          <w:tcPr>
            <w:tcW w:type="dxa" w:w="1728"/>
          </w:tcPr>
          <w:p>
            <w:r>
              <w:t>11th Ave. &amp;, West 54th Street, New York</w:t>
            </w:r>
          </w:p>
        </w:tc>
        <w:tc>
          <w:tcPr>
            <w:tcW w:type="dxa" w:w="1728"/>
          </w:tcPr>
          <w:p>
            <w:r>
              <w:t>11th Ave. &amp;, West 54th Street, New York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80.2</w:t>
            </w:r>
          </w:p>
        </w:tc>
      </w:tr>
      <w:tr>
        <w:tc>
          <w:tcPr>
            <w:tcW w:type="dxa" w:w="1728"/>
          </w:tcPr>
          <w:p>
            <w:r>
              <w:t>Clinton Cove at Hudson River Park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80.06</w:t>
            </w:r>
          </w:p>
        </w:tc>
      </w:tr>
      <w:tr>
        <w:tc>
          <w:tcPr>
            <w:tcW w:type="dxa" w:w="1728"/>
          </w:tcPr>
          <w:p>
            <w:r>
              <w:t>Pier 96 at Hudson River Park</w:t>
            </w:r>
          </w:p>
        </w:tc>
        <w:tc>
          <w:tcPr>
            <w:tcW w:type="dxa" w:w="1728"/>
          </w:tcPr>
          <w:p>
            <w:r>
              <w:t>West 55th Street, New York</w:t>
            </w:r>
          </w:p>
        </w:tc>
        <w:tc>
          <w:tcPr>
            <w:tcW w:type="dxa" w:w="1728"/>
          </w:tcPr>
          <w:p>
            <w:r>
              <w:t>West 55th Street, New York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80.04</w:t>
            </w:r>
          </w:p>
        </w:tc>
      </w:tr>
      <w:tr>
        <w:tc>
          <w:tcPr>
            <w:tcW w:type="dxa" w:w="1728"/>
          </w:tcPr>
          <w:p>
            <w:r>
              <w:t>Pier 97 at Hudson River Park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79.97</w:t>
            </w:r>
          </w:p>
        </w:tc>
      </w:tr>
      <w:tr>
        <w:tc>
          <w:tcPr>
            <w:tcW w:type="dxa" w:w="1728"/>
          </w:tcPr>
          <w:p>
            <w:r>
              <w:t>Father Duffy Square</w:t>
            </w:r>
          </w:p>
        </w:tc>
        <w:tc>
          <w:tcPr>
            <w:tcW w:type="dxa" w:w="1728"/>
          </w:tcPr>
          <w:p>
            <w:r>
              <w:t>7th Ave &amp;, West 47th Street, New York</w:t>
            </w:r>
          </w:p>
        </w:tc>
        <w:tc>
          <w:tcPr>
            <w:tcW w:type="dxa" w:w="1728"/>
          </w:tcPr>
          <w:p>
            <w:r>
              <w:t>7th Ave &amp;, West 47th Street, New York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80.51</w:t>
            </w:r>
          </w:p>
        </w:tc>
      </w:tr>
      <w:tr>
        <w:tc>
          <w:tcPr>
            <w:tcW w:type="dxa" w:w="1728"/>
          </w:tcPr>
          <w:p>
            <w:r>
              <w:t>9/11 Memorial Weehawken</w:t>
            </w:r>
          </w:p>
        </w:tc>
        <w:tc>
          <w:tcPr>
            <w:tcW w:type="dxa" w:w="1728"/>
          </w:tcPr>
          <w:p>
            <w:r>
              <w:t>1300 At Port Imperial,, Lincoln Harbor/Weehawken - Midtown/West 39th, Weehawken Township</w:t>
            </w:r>
          </w:p>
        </w:tc>
        <w:tc>
          <w:tcPr>
            <w:tcW w:type="dxa" w:w="1728"/>
          </w:tcPr>
          <w:p>
            <w:r>
              <w:t>1300 At Port Imperial,, Lincoln Harbor/Weehawken - Midtown/West 39th, Weehawken Township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64.77</w:t>
            </w:r>
          </w:p>
        </w:tc>
      </w:tr>
      <w:tr>
        <w:tc>
          <w:tcPr>
            <w:tcW w:type="dxa" w:w="1728"/>
          </w:tcPr>
          <w:p>
            <w:r>
              <w:t>Astro's Community Dog Run</w:t>
            </w:r>
          </w:p>
        </w:tc>
        <w:tc>
          <w:tcPr>
            <w:tcW w:type="dxa" w:w="1728"/>
          </w:tcPr>
          <w:p>
            <w:r>
              <w:t>525 10th Avenue, New York</w:t>
            </w:r>
          </w:p>
        </w:tc>
        <w:tc>
          <w:tcPr>
            <w:tcW w:type="dxa" w:w="1728"/>
          </w:tcPr>
          <w:p>
            <w:r>
              <w:t>525 10th Avenue, New York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80.88</w:t>
            </w:r>
          </w:p>
        </w:tc>
      </w:tr>
      <w:tr>
        <w:tc>
          <w:tcPr>
            <w:tcW w:type="dxa" w:w="1728"/>
          </w:tcPr>
          <w:p>
            <w:r>
              <w:t>McCaffrey Playground</w:t>
            </w:r>
          </w:p>
        </w:tc>
        <w:tc>
          <w:tcPr>
            <w:tcW w:type="dxa" w:w="1728"/>
          </w:tcPr>
          <w:p>
            <w:r>
              <w:t>West 43rd Street, New York</w:t>
            </w:r>
          </w:p>
        </w:tc>
        <w:tc>
          <w:tcPr>
            <w:tcW w:type="dxa" w:w="1728"/>
          </w:tcPr>
          <w:p>
            <w:r>
              <w:t>West 43rd Street, New York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80.61</w:t>
            </w:r>
          </w:p>
        </w:tc>
      </w:tr>
      <w:tr>
        <w:tc>
          <w:tcPr>
            <w:tcW w:type="dxa" w:w="1728"/>
          </w:tcPr>
          <w:p>
            <w:r>
              <w:t>Chelsea Waterside</w:t>
            </w:r>
          </w:p>
        </w:tc>
        <w:tc>
          <w:tcPr>
            <w:tcW w:type="dxa" w:w="1728"/>
          </w:tcPr>
          <w:p>
            <w:r>
              <w:t>557 W 23 St, New York</w:t>
            </w:r>
          </w:p>
        </w:tc>
        <w:tc>
          <w:tcPr>
            <w:tcW w:type="dxa" w:w="1728"/>
          </w:tcPr>
          <w:p>
            <w:r>
              <w:t>557 W 23 St, New York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81.71</w:t>
            </w:r>
          </w:p>
        </w:tc>
      </w:tr>
      <w:tr>
        <w:tc>
          <w:tcPr>
            <w:tcW w:type="dxa" w:w="1728"/>
          </w:tcPr>
          <w:p>
            <w:r>
              <w:t>Water Fountain</w:t>
            </w:r>
          </w:p>
        </w:tc>
        <w:tc>
          <w:tcPr>
            <w:tcW w:type="dxa" w:w="1728"/>
          </w:tcPr>
          <w:p>
            <w:r>
              <w:t>557 12th Ave, New York</w:t>
            </w:r>
          </w:p>
        </w:tc>
        <w:tc>
          <w:tcPr>
            <w:tcW w:type="dxa" w:w="1728"/>
          </w:tcPr>
          <w:p>
            <w:r>
              <w:t>557 12th Ave, New York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80.66</w:t>
            </w:r>
          </w:p>
        </w:tc>
      </w:tr>
      <w:tr>
        <w:tc>
          <w:tcPr>
            <w:tcW w:type="dxa" w:w="1728"/>
          </w:tcPr>
          <w:p>
            <w:r>
              <w:t>West 72nd Street Dog Run</w:t>
            </w:r>
          </w:p>
        </w:tc>
        <w:tc>
          <w:tcPr>
            <w:tcW w:type="dxa" w:w="1728"/>
          </w:tcPr>
          <w:p>
            <w:r>
              <w:t>Riverside Park, New York</w:t>
            </w:r>
          </w:p>
        </w:tc>
        <w:tc>
          <w:tcPr>
            <w:tcW w:type="dxa" w:w="1728"/>
          </w:tcPr>
          <w:p>
            <w:r>
              <w:t>Riverside Park, New York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79.13</w:t>
            </w:r>
          </w:p>
        </w:tc>
      </w:tr>
      <w:tr>
        <w:tc>
          <w:tcPr>
            <w:tcW w:type="dxa" w:w="1728"/>
          </w:tcPr>
          <w:p>
            <w:r>
              <w:t>Wilson Barbara</w:t>
            </w:r>
          </w:p>
        </w:tc>
        <w:tc>
          <w:tcPr>
            <w:tcW w:type="dxa" w:w="1728"/>
          </w:tcPr>
          <w:p>
            <w:r>
              <w:t>2373 Broadway, New York</w:t>
            </w:r>
          </w:p>
        </w:tc>
        <w:tc>
          <w:tcPr>
            <w:tcW w:type="dxa" w:w="1728"/>
          </w:tcPr>
          <w:p>
            <w:r>
              <w:t>2373 Broadway, New York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78.43</w:t>
            </w:r>
          </w:p>
        </w:tc>
      </w:tr>
      <w:tr>
        <w:tc>
          <w:tcPr>
            <w:tcW w:type="dxa" w:w="1728"/>
          </w:tcPr>
          <w:p>
            <w:r>
              <w:t>The Ramble</w:t>
            </w:r>
          </w:p>
        </w:tc>
        <w:tc>
          <w:tcPr>
            <w:tcW w:type="dxa" w:w="1728"/>
          </w:tcPr>
          <w:p>
            <w:r>
              <w:t>79th Street Transverse, New York</w:t>
            </w:r>
          </w:p>
        </w:tc>
        <w:tc>
          <w:tcPr>
            <w:tcW w:type="dxa" w:w="1728"/>
          </w:tcPr>
          <w:p>
            <w:r>
              <w:t>79th Street Transverse, New York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79.01</w:t>
            </w:r>
          </w:p>
        </w:tc>
      </w:tr>
      <w:tr>
        <w:tc>
          <w:tcPr>
            <w:tcW w:type="dxa" w:w="1728"/>
          </w:tcPr>
          <w:p>
            <w:r>
              <w:t>Sherman Square</w:t>
            </w:r>
          </w:p>
        </w:tc>
        <w:tc>
          <w:tcPr>
            <w:tcW w:type="dxa" w:w="1728"/>
          </w:tcPr>
          <w:p>
            <w:r>
              <w:t>Broadway &amp;, West 70th Street, New York</w:t>
            </w:r>
          </w:p>
        </w:tc>
        <w:tc>
          <w:tcPr>
            <w:tcW w:type="dxa" w:w="1728"/>
          </w:tcPr>
          <w:p>
            <w:r>
              <w:t>Broadway &amp;, West 70th Street, New York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79.32</w:t>
            </w:r>
          </w:p>
        </w:tc>
      </w:tr>
      <w:tr>
        <w:tc>
          <w:tcPr>
            <w:tcW w:type="dxa" w:w="1728"/>
          </w:tcPr>
          <w:p>
            <w:r>
              <w:t>Pier I</w:t>
            </w:r>
          </w:p>
        </w:tc>
        <w:tc>
          <w:tcPr>
            <w:tcW w:type="dxa" w:w="1728"/>
          </w:tcPr>
          <w:p>
            <w:r>
              <w:t>Riverside Park South, New York</w:t>
            </w:r>
          </w:p>
        </w:tc>
        <w:tc>
          <w:tcPr>
            <w:tcW w:type="dxa" w:w="1728"/>
          </w:tcPr>
          <w:p>
            <w:r>
              <w:t>Riverside Park South, New York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79.37</w:t>
            </w:r>
          </w:p>
        </w:tc>
      </w:tr>
      <w:tr>
        <w:tc>
          <w:tcPr>
            <w:tcW w:type="dxa" w:w="1728"/>
          </w:tcPr>
          <w:p>
            <w:r>
              <w:t>Neufeld (Elephant) Playground</w:t>
            </w:r>
          </w:p>
        </w:tc>
        <w:tc>
          <w:tcPr>
            <w:tcW w:type="dxa" w:w="1728"/>
          </w:tcPr>
          <w:p>
            <w:r>
              <w:t>40 Riverside Drive, New York</w:t>
            </w:r>
          </w:p>
        </w:tc>
        <w:tc>
          <w:tcPr>
            <w:tcW w:type="dxa" w:w="1728"/>
          </w:tcPr>
          <w:p>
            <w:r>
              <w:t>40 Riverside Drive, New York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78.98</w:t>
            </w:r>
          </w:p>
        </w:tc>
      </w:tr>
      <w:tr>
        <w:tc>
          <w:tcPr>
            <w:tcW w:type="dxa" w:w="1728"/>
          </w:tcPr>
          <w:p>
            <w:r>
              <w:t>Linda's Lawn</w:t>
            </w:r>
          </w:p>
        </w:tc>
        <w:tc>
          <w:tcPr>
            <w:tcW w:type="dxa" w:w="1728"/>
          </w:tcPr>
          <w:p>
            <w:r>
              <w:t>Hudson River Greenway &amp;, West 66th Street, New York</w:t>
            </w:r>
          </w:p>
        </w:tc>
        <w:tc>
          <w:tcPr>
            <w:tcW w:type="dxa" w:w="1728"/>
          </w:tcPr>
          <w:p>
            <w:r>
              <w:t>Hudson River Greenway &amp;, West 66th Street, New York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79.56</w:t>
            </w:r>
          </w:p>
        </w:tc>
      </w:tr>
      <w:tr>
        <w:tc>
          <w:tcPr>
            <w:tcW w:type="dxa" w:w="1728"/>
          </w:tcPr>
          <w:p>
            <w:r>
              <w:t>Verdi Square</w:t>
            </w:r>
          </w:p>
        </w:tc>
        <w:tc>
          <w:tcPr>
            <w:tcW w:type="dxa" w:w="1728"/>
          </w:tcPr>
          <w:p>
            <w:r>
              <w:t>3942 Amsterdam Avenue, New York</w:t>
            </w:r>
          </w:p>
        </w:tc>
        <w:tc>
          <w:tcPr>
            <w:tcW w:type="dxa" w:w="1728"/>
          </w:tcPr>
          <w:p>
            <w:r>
              <w:t>3942 Amsterdam Avenue, New York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79.24</w:t>
            </w:r>
          </w:p>
        </w:tc>
      </w:tr>
      <w:tr>
        <w:tc>
          <w:tcPr>
            <w:tcW w:type="dxa" w:w="1728"/>
          </w:tcPr>
          <w:p>
            <w:r>
              <w:t>Damrosch Park</w:t>
            </w:r>
          </w:p>
        </w:tc>
        <w:tc>
          <w:tcPr>
            <w:tcW w:type="dxa" w:w="1728"/>
          </w:tcPr>
          <w:p>
            <w:r>
              <w:t>Amsterdam Ave &amp;, West 62nd Street, New York</w:t>
            </w:r>
          </w:p>
        </w:tc>
        <w:tc>
          <w:tcPr>
            <w:tcW w:type="dxa" w:w="1728"/>
          </w:tcPr>
          <w:p>
            <w:r>
              <w:t>Amsterdam Ave &amp;, West 62nd Street, New York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79.7</w:t>
            </w:r>
          </w:p>
        </w:tc>
      </w:tr>
      <w:tr>
        <w:tc>
          <w:tcPr>
            <w:tcW w:type="dxa" w:w="1728"/>
          </w:tcPr>
          <w:p>
            <w:r>
              <w:t>Rod Nelman</w:t>
            </w:r>
          </w:p>
        </w:tc>
        <w:tc>
          <w:tcPr>
            <w:tcW w:type="dxa" w:w="1728"/>
          </w:tcPr>
          <w:p>
            <w:r>
              <w:t>61 West 62nd Street, New York</w:t>
            </w:r>
          </w:p>
        </w:tc>
        <w:tc>
          <w:tcPr>
            <w:tcW w:type="dxa" w:w="1728"/>
          </w:tcPr>
          <w:p>
            <w:r>
              <w:t>61 West 62nd Street, New York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79.71</w:t>
            </w:r>
          </w:p>
        </w:tc>
      </w:tr>
      <w:tr>
        <w:tc>
          <w:tcPr>
            <w:tcW w:type="dxa" w:w="1728"/>
          </w:tcPr>
          <w:p>
            <w:r>
              <w:t>Imagine Mosaic</w:t>
            </w:r>
          </w:p>
        </w:tc>
        <w:tc>
          <w:tcPr>
            <w:tcW w:type="dxa" w:w="1728"/>
          </w:tcPr>
          <w:p>
            <w:r>
              <w:t>Imagine, Terrace Drive, New York</w:t>
            </w:r>
          </w:p>
        </w:tc>
        <w:tc>
          <w:tcPr>
            <w:tcW w:type="dxa" w:w="1728"/>
          </w:tcPr>
          <w:p>
            <w:r>
              <w:t>Imagine, Terrace Drive, New York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79.25</w:t>
            </w:r>
          </w:p>
        </w:tc>
      </w:tr>
      <w:tr>
        <w:tc>
          <w:tcPr>
            <w:tcW w:type="dxa" w:w="1728"/>
          </w:tcPr>
          <w:p>
            <w:r>
              <w:t>Runners' Grove</w:t>
            </w:r>
          </w:p>
        </w:tc>
        <w:tc>
          <w:tcPr>
            <w:tcW w:type="dxa" w:w="1728"/>
          </w:tcPr>
          <w:p>
            <w:r>
              <w:t>67 Central Park West, New York</w:t>
            </w:r>
          </w:p>
        </w:tc>
        <w:tc>
          <w:tcPr>
            <w:tcW w:type="dxa" w:w="1728"/>
          </w:tcPr>
          <w:p>
            <w:r>
              <w:t>67 Central Park West, New York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79.43</w:t>
            </w:r>
          </w:p>
        </w:tc>
      </w:tr>
      <w:tr>
        <w:tc>
          <w:tcPr>
            <w:tcW w:type="dxa" w:w="1728"/>
          </w:tcPr>
          <w:p>
            <w:r>
              <w:t>Bow Bridge</w:t>
            </w:r>
          </w:p>
        </w:tc>
        <w:tc>
          <w:tcPr>
            <w:tcW w:type="dxa" w:w="1728"/>
          </w:tcPr>
          <w:p>
            <w:r>
              <w:t>Central Park, Bow Bridge, New York</w:t>
            </w:r>
          </w:p>
        </w:tc>
        <w:tc>
          <w:tcPr>
            <w:tcW w:type="dxa" w:w="1728"/>
          </w:tcPr>
          <w:p>
            <w:r>
              <w:t>Central Park, Bow Bridge, New York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79.03</w:t>
            </w:r>
          </w:p>
        </w:tc>
      </w:tr>
      <w:tr>
        <w:tc>
          <w:tcPr>
            <w:tcW w:type="dxa" w:w="1728"/>
          </w:tcPr>
          <w:p>
            <w:r>
              <w:t>Sheep Meadow</w:t>
            </w:r>
          </w:p>
        </w:tc>
        <w:tc>
          <w:tcPr>
            <w:tcW w:type="dxa" w:w="1728"/>
          </w:tcPr>
          <w:p>
            <w:r>
              <w:t>1802 65th Street Transverse, 1802 East 65th Street, New York</w:t>
            </w:r>
          </w:p>
        </w:tc>
        <w:tc>
          <w:tcPr>
            <w:tcW w:type="dxa" w:w="1728"/>
          </w:tcPr>
          <w:p>
            <w:r>
              <w:t>1802 65th Street Transverse, 1802 East 65th Street, New York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79.44</w:t>
            </w:r>
          </w:p>
        </w:tc>
      </w:tr>
      <w:tr>
        <w:tc>
          <w:tcPr>
            <w:tcW w:type="dxa" w:w="1728"/>
          </w:tcPr>
          <w:p>
            <w:r>
              <w:t>Tecumseh Playground</w:t>
            </w:r>
          </w:p>
        </w:tc>
        <w:tc>
          <w:tcPr>
            <w:tcW w:type="dxa" w:w="1728"/>
          </w:tcPr>
          <w:p>
            <w:r>
              <w:t>Amsterdam Ave &amp;, West 78th Street, New York</w:t>
            </w:r>
          </w:p>
        </w:tc>
        <w:tc>
          <w:tcPr>
            <w:tcW w:type="dxa" w:w="1728"/>
          </w:tcPr>
          <w:p>
            <w:r>
              <w:t>Amsterdam Ave &amp;, West 78th Street, New York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78.98</w:t>
            </w:r>
          </w:p>
        </w:tc>
      </w:tr>
      <w:tr>
        <w:tc>
          <w:tcPr>
            <w:tcW w:type="dxa" w:w="1728"/>
          </w:tcPr>
          <w:p>
            <w:r>
              <w:t>Theodore Roosevelt Park</w:t>
            </w:r>
          </w:p>
        </w:tc>
        <w:tc>
          <w:tcPr>
            <w:tcW w:type="dxa" w:w="1728"/>
          </w:tcPr>
          <w:p>
            <w:r>
              <w:t>200 Central Park West, New York</w:t>
            </w:r>
          </w:p>
        </w:tc>
        <w:tc>
          <w:tcPr>
            <w:tcW w:type="dxa" w:w="1728"/>
          </w:tcPr>
          <w:p>
            <w:r>
              <w:t>200 Central Park West, New York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78.91</w:t>
            </w:r>
          </w:p>
        </w:tc>
      </w:tr>
      <w:tr>
        <w:tc>
          <w:tcPr>
            <w:tcW w:type="dxa" w:w="1728"/>
          </w:tcPr>
          <w:p>
            <w:r>
              <w:t>Riverside Park</w:t>
            </w:r>
          </w:p>
        </w:tc>
        <w:tc>
          <w:tcPr>
            <w:tcW w:type="dxa" w:w="1728"/>
          </w:tcPr>
          <w:p>
            <w:r>
              <w:t>R25M+R3, New York</w:t>
            </w:r>
          </w:p>
        </w:tc>
        <w:tc>
          <w:tcPr>
            <w:tcW w:type="dxa" w:w="1728"/>
          </w:tcPr>
          <w:p>
            <w:r>
              <w:t>R25M+R3, New York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76.94</w:t>
            </w:r>
          </w:p>
        </w:tc>
      </w:tr>
      <w:tr>
        <w:tc>
          <w:tcPr>
            <w:tcW w:type="dxa" w:w="1728"/>
          </w:tcPr>
          <w:p>
            <w:r>
              <w:t>General Grant National Memorial</w:t>
            </w:r>
          </w:p>
        </w:tc>
        <w:tc>
          <w:tcPr>
            <w:tcW w:type="dxa" w:w="1728"/>
          </w:tcPr>
          <w:p>
            <w:r>
              <w:t>W 122nd St &amp;, Riverside Drive, New York</w:t>
            </w:r>
          </w:p>
        </w:tc>
        <w:tc>
          <w:tcPr>
            <w:tcW w:type="dxa" w:w="1728"/>
          </w:tcPr>
          <w:p>
            <w:r>
              <w:t>W 122nd St &amp;, Riverside Drive, New York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76.61</w:t>
            </w:r>
          </w:p>
        </w:tc>
      </w:tr>
      <w:tr>
        <w:tc>
          <w:tcPr>
            <w:tcW w:type="dxa" w:w="1728"/>
          </w:tcPr>
          <w:p>
            <w:r>
              <w:t>Straus Park</w:t>
            </w:r>
          </w:p>
        </w:tc>
        <w:tc>
          <w:tcPr>
            <w:tcW w:type="dxa" w:w="1728"/>
          </w:tcPr>
          <w:p>
            <w:r>
              <w:t>West End Ave. &amp;, West 107th Street, New York</w:t>
            </w:r>
          </w:p>
        </w:tc>
        <w:tc>
          <w:tcPr>
            <w:tcW w:type="dxa" w:w="1728"/>
          </w:tcPr>
          <w:p>
            <w:r>
              <w:t>West End Ave. &amp;, West 107th Street, New York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77.4</w:t>
            </w:r>
          </w:p>
        </w:tc>
      </w:tr>
      <w:tr>
        <w:tc>
          <w:tcPr>
            <w:tcW w:type="dxa" w:w="1728"/>
          </w:tcPr>
          <w:p>
            <w:r>
              <w:t>Riverside Park Conservancy</w:t>
            </w:r>
          </w:p>
        </w:tc>
        <w:tc>
          <w:tcPr>
            <w:tcW w:type="dxa" w:w="1728"/>
          </w:tcPr>
          <w:p>
            <w:r>
              <w:t>475 Riverside Drive Suite #455, New York</w:t>
            </w:r>
          </w:p>
        </w:tc>
        <w:tc>
          <w:tcPr>
            <w:tcW w:type="dxa" w:w="1728"/>
          </w:tcPr>
          <w:p>
            <w:r>
              <w:t>475 Riverside Drive Suite #455, New York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76.77</w:t>
            </w:r>
          </w:p>
        </w:tc>
      </w:tr>
      <w:tr>
        <w:tc>
          <w:tcPr>
            <w:tcW w:type="dxa" w:w="1728"/>
          </w:tcPr>
          <w:p>
            <w:r>
              <w:t>Sakura Park</w:t>
            </w:r>
          </w:p>
        </w:tc>
        <w:tc>
          <w:tcPr>
            <w:tcW w:type="dxa" w:w="1728"/>
          </w:tcPr>
          <w:p>
            <w:r>
              <w:t>3916, 500 Riverside Drive, New York</w:t>
            </w:r>
          </w:p>
        </w:tc>
        <w:tc>
          <w:tcPr>
            <w:tcW w:type="dxa" w:w="1728"/>
          </w:tcPr>
          <w:p>
            <w:r>
              <w:t>3916, 500 Riverside Drive, New York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76.61</w:t>
            </w:r>
          </w:p>
        </w:tc>
      </w:tr>
      <w:tr>
        <w:tc>
          <w:tcPr>
            <w:tcW w:type="dxa" w:w="1728"/>
          </w:tcPr>
          <w:p>
            <w:r>
              <w:t>105th Street Dog Run</w:t>
            </w:r>
          </w:p>
        </w:tc>
        <w:tc>
          <w:tcPr>
            <w:tcW w:type="dxa" w:w="1728"/>
          </w:tcPr>
          <w:p>
            <w:r>
              <w:t>Riverside Dr &amp;, West 105th Street, New York</w:t>
            </w:r>
          </w:p>
        </w:tc>
        <w:tc>
          <w:tcPr>
            <w:tcW w:type="dxa" w:w="1728"/>
          </w:tcPr>
          <w:p>
            <w:r>
              <w:t>Riverside Dr &amp;, West 105th Street, New York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77.46</w:t>
            </w:r>
          </w:p>
        </w:tc>
      </w:tr>
      <w:tr>
        <w:tc>
          <w:tcPr>
            <w:tcW w:type="dxa" w:w="1728"/>
          </w:tcPr>
          <w:p>
            <w:r>
              <w:t>Roger Miller Gardens</w:t>
            </w:r>
          </w:p>
        </w:tc>
        <w:tc>
          <w:tcPr>
            <w:tcW w:type="dxa" w:w="1728"/>
          </w:tcPr>
          <w:p>
            <w:r>
              <w:t>771 West End Avenue, New York</w:t>
            </w:r>
          </w:p>
        </w:tc>
        <w:tc>
          <w:tcPr>
            <w:tcW w:type="dxa" w:w="1728"/>
          </w:tcPr>
          <w:p>
            <w:r>
              <w:t>771 West End Avenue, New York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77.87</w:t>
            </w:r>
          </w:p>
        </w:tc>
      </w:tr>
      <w:tr>
        <w:tc>
          <w:tcPr>
            <w:tcW w:type="dxa" w:w="1728"/>
          </w:tcPr>
          <w:p>
            <w:r>
              <w:t>Bloomingdale Playground</w:t>
            </w:r>
          </w:p>
        </w:tc>
        <w:tc>
          <w:tcPr>
            <w:tcW w:type="dxa" w:w="1728"/>
          </w:tcPr>
          <w:p>
            <w:r>
              <w:t>Amsterdam Ave &amp;, West 104th Street, New York</w:t>
            </w:r>
          </w:p>
        </w:tc>
        <w:tc>
          <w:tcPr>
            <w:tcW w:type="dxa" w:w="1728"/>
          </w:tcPr>
          <w:p>
            <w:r>
              <w:t>Amsterdam Ave &amp;, West 104th Street, New York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77.54</w:t>
            </w:r>
          </w:p>
        </w:tc>
      </w:tr>
      <w:tr>
        <w:tc>
          <w:tcPr>
            <w:tcW w:type="dxa" w:w="1728"/>
          </w:tcPr>
          <w:p>
            <w:r>
              <w:t>Booker T. Washington Playground</w:t>
            </w:r>
          </w:p>
        </w:tc>
        <w:tc>
          <w:tcPr>
            <w:tcW w:type="dxa" w:w="1728"/>
          </w:tcPr>
          <w:p>
            <w:r>
              <w:t>West 108th Street, New York</w:t>
            </w:r>
          </w:p>
        </w:tc>
        <w:tc>
          <w:tcPr>
            <w:tcW w:type="dxa" w:w="1728"/>
          </w:tcPr>
          <w:p>
            <w:r>
              <w:t>West 108th Street, New York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77.34</w:t>
            </w:r>
          </w:p>
        </w:tc>
      </w:tr>
      <w:tr>
        <w:tc>
          <w:tcPr>
            <w:tcW w:type="dxa" w:w="1728"/>
          </w:tcPr>
          <w:p>
            <w:r>
              <w:t>La Perla Garden</w:t>
            </w:r>
          </w:p>
        </w:tc>
        <w:tc>
          <w:tcPr>
            <w:tcW w:type="dxa" w:w="1728"/>
          </w:tcPr>
          <w:p>
            <w:r>
              <w:t>76 West 105th Street, New York</w:t>
            </w:r>
          </w:p>
        </w:tc>
        <w:tc>
          <w:tcPr>
            <w:tcW w:type="dxa" w:w="1728"/>
          </w:tcPr>
          <w:p>
            <w:r>
              <w:t>76 West 105th Street, New York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77.53</w:t>
            </w:r>
          </w:p>
        </w:tc>
      </w:tr>
      <w:tr>
        <w:tc>
          <w:tcPr>
            <w:tcW w:type="dxa" w:w="1728"/>
          </w:tcPr>
          <w:p>
            <w:r>
              <w:t>Happy Warrior Playground</w:t>
            </w:r>
          </w:p>
        </w:tc>
        <w:tc>
          <w:tcPr>
            <w:tcW w:type="dxa" w:w="1728"/>
          </w:tcPr>
          <w:p>
            <w:r>
              <w:t>Amsterdam Ave &amp;, 779 West 97th Street, New York</w:t>
            </w:r>
          </w:p>
        </w:tc>
        <w:tc>
          <w:tcPr>
            <w:tcW w:type="dxa" w:w="1728"/>
          </w:tcPr>
          <w:p>
            <w:r>
              <w:t>Amsterdam Ave &amp;, 779 West 97th Street, New York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77.83</w:t>
            </w:r>
          </w:p>
        </w:tc>
      </w:tr>
      <w:tr>
        <w:tc>
          <w:tcPr>
            <w:tcW w:type="dxa" w:w="1728"/>
          </w:tcPr>
          <w:p>
            <w:r>
              <w:t>West 104th Street Garden</w:t>
            </w:r>
          </w:p>
        </w:tc>
        <w:tc>
          <w:tcPr>
            <w:tcW w:type="dxa" w:w="1728"/>
          </w:tcPr>
          <w:p>
            <w:r>
              <w:t>8 West 104th Street, New York</w:t>
            </w:r>
          </w:p>
        </w:tc>
        <w:tc>
          <w:tcPr>
            <w:tcW w:type="dxa" w:w="1728"/>
          </w:tcPr>
          <w:p>
            <w:r>
              <w:t>8 West 104th Street, New York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77.58</w:t>
            </w:r>
          </w:p>
        </w:tc>
      </w:tr>
      <w:tr>
        <w:tc>
          <w:tcPr>
            <w:tcW w:type="dxa" w:w="1728"/>
          </w:tcPr>
          <w:p>
            <w:r>
              <w:t>Morningside Park</w:t>
            </w:r>
          </w:p>
        </w:tc>
        <w:tc>
          <w:tcPr>
            <w:tcW w:type="dxa" w:w="1728"/>
          </w:tcPr>
          <w:p>
            <w:r>
              <w:t>Morningside Drive, New York</w:t>
            </w:r>
          </w:p>
        </w:tc>
        <w:tc>
          <w:tcPr>
            <w:tcW w:type="dxa" w:w="1728"/>
          </w:tcPr>
          <w:p>
            <w:r>
              <w:t>Morningside Drive, New York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76.95</w:t>
            </w:r>
          </w:p>
        </w:tc>
      </w:tr>
      <w:tr>
        <w:tc>
          <w:tcPr>
            <w:tcW w:type="dxa" w:w="1728"/>
          </w:tcPr>
          <w:p>
            <w:r>
              <w:t>Friends of Morningside Park</w:t>
            </w:r>
          </w:p>
        </w:tc>
        <w:tc>
          <w:tcPr>
            <w:tcW w:type="dxa" w:w="1728"/>
          </w:tcPr>
          <w:p>
            <w:r>
              <w:t>14 Morningside Avenue #10, New York</w:t>
            </w:r>
          </w:p>
        </w:tc>
        <w:tc>
          <w:tcPr>
            <w:tcW w:type="dxa" w:w="1728"/>
          </w:tcPr>
          <w:p>
            <w:r>
              <w:t>14 Morningside Avenue #10, New York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77.0</w:t>
            </w:r>
          </w:p>
        </w:tc>
      </w:tr>
      <w:tr>
        <w:tc>
          <w:tcPr>
            <w:tcW w:type="dxa" w:w="1728"/>
          </w:tcPr>
          <w:p>
            <w:r>
              <w:t>North Woods</w:t>
            </w:r>
          </w:p>
        </w:tc>
        <w:tc>
          <w:tcPr>
            <w:tcW w:type="dxa" w:w="1728"/>
          </w:tcPr>
          <w:p>
            <w:r>
              <w:t>296 Central Park North, New York</w:t>
            </w:r>
          </w:p>
        </w:tc>
        <w:tc>
          <w:tcPr>
            <w:tcW w:type="dxa" w:w="1728"/>
          </w:tcPr>
          <w:p>
            <w:r>
              <w:t>296 Central Park North, New York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77.34</w:t>
            </w:r>
          </w:p>
        </w:tc>
      </w:tr>
      <w:tr>
        <w:tc>
          <w:tcPr>
            <w:tcW w:type="dxa" w:w="1728"/>
          </w:tcPr>
          <w:p>
            <w:r>
              <w:t>Great Hill</w:t>
            </w:r>
          </w:p>
        </w:tc>
        <w:tc>
          <w:tcPr>
            <w:tcW w:type="dxa" w:w="1728"/>
          </w:tcPr>
          <w:p>
            <w:r>
              <w:t>Great Hill, New York</w:t>
            </w:r>
          </w:p>
        </w:tc>
        <w:tc>
          <w:tcPr>
            <w:tcW w:type="dxa" w:w="1728"/>
          </w:tcPr>
          <w:p>
            <w:r>
              <w:t>Great Hill, New York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77.51</w:t>
            </w:r>
          </w:p>
        </w:tc>
      </w:tr>
      <w:tr>
        <w:tc>
          <w:tcPr>
            <w:tcW w:type="dxa" w:w="1728"/>
          </w:tcPr>
          <w:p>
            <w:r>
              <w:t>Monkey Rings Riverside</w:t>
            </w:r>
          </w:p>
        </w:tc>
        <w:tc>
          <w:tcPr>
            <w:tcW w:type="dxa" w:w="1728"/>
          </w:tcPr>
          <w:p>
            <w:r>
              <w:t>3 Hudson River Greenway, New York</w:t>
            </w:r>
          </w:p>
        </w:tc>
        <w:tc>
          <w:tcPr>
            <w:tcW w:type="dxa" w:w="1728"/>
          </w:tcPr>
          <w:p>
            <w:r>
              <w:t>3 Hudson River Greenway, New York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77.47</w:t>
            </w:r>
          </w:p>
        </w:tc>
      </w:tr>
      <w:tr>
        <w:tc>
          <w:tcPr>
            <w:tcW w:type="dxa" w:w="1728"/>
          </w:tcPr>
          <w:p>
            <w:r>
              <w:t>102nd Street Field House</w:t>
            </w:r>
          </w:p>
        </w:tc>
        <w:tc>
          <w:tcPr>
            <w:tcW w:type="dxa" w:w="1728"/>
          </w:tcPr>
          <w:p>
            <w:r>
              <w:t>Riverside Park, West 101st Street, New York</w:t>
            </w:r>
          </w:p>
        </w:tc>
        <w:tc>
          <w:tcPr>
            <w:tcW w:type="dxa" w:w="1728"/>
          </w:tcPr>
          <w:p>
            <w:r>
              <w:t>Riverside Park, West 101st Street, New York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77.63</w:t>
            </w:r>
          </w:p>
        </w:tc>
      </w:tr>
      <w:tr>
        <w:tc>
          <w:tcPr>
            <w:tcW w:type="dxa" w:w="1728"/>
          </w:tcPr>
          <w:p>
            <w:r>
              <w:t>New York City Park</w:t>
            </w:r>
          </w:p>
        </w:tc>
        <w:tc>
          <w:tcPr>
            <w:tcW w:type="dxa" w:w="1728"/>
          </w:tcPr>
          <w:p>
            <w:r>
              <w:t>244 West 109th Street, New York</w:t>
            </w:r>
          </w:p>
        </w:tc>
        <w:tc>
          <w:tcPr>
            <w:tcW w:type="dxa" w:w="1728"/>
          </w:tcPr>
          <w:p>
            <w:r>
              <w:t>244 West 109th Street, New York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77.31</w:t>
            </w:r>
          </w:p>
        </w:tc>
      </w:tr>
      <w:tr>
        <w:tc>
          <w:tcPr>
            <w:tcW w:type="dxa" w:w="1728"/>
          </w:tcPr>
          <w:p>
            <w:r>
              <w:t>Парковка</w:t>
            </w:r>
          </w:p>
        </w:tc>
        <w:tc>
          <w:tcPr>
            <w:tcW w:type="dxa" w:w="1728"/>
          </w:tcPr>
          <w:p>
            <w:r>
              <w:t>504 West 110th Street #500, New York</w:t>
            </w:r>
          </w:p>
        </w:tc>
        <w:tc>
          <w:tcPr>
            <w:tcW w:type="dxa" w:w="1728"/>
          </w:tcPr>
          <w:p>
            <w:r>
              <w:t>504 West 110th Street #500, New York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77.25</w:t>
            </w:r>
          </w:p>
        </w:tc>
      </w:tr>
      <w:tr>
        <w:tc>
          <w:tcPr>
            <w:tcW w:type="dxa" w:w="1728"/>
          </w:tcPr>
          <w:p>
            <w:r>
              <w:t>Central Park Conservatory Fountain</w:t>
            </w:r>
          </w:p>
        </w:tc>
        <w:tc>
          <w:tcPr>
            <w:tcW w:type="dxa" w:w="1728"/>
          </w:tcPr>
          <w:p>
            <w:r>
              <w:t>Central Pk N, New York</w:t>
            </w:r>
          </w:p>
        </w:tc>
        <w:tc>
          <w:tcPr>
            <w:tcW w:type="dxa" w:w="1728"/>
          </w:tcPr>
          <w:p>
            <w:r>
              <w:t>Central Pk N, New York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  <w:tc>
          <w:tcPr>
            <w:tcW w:type="dxa" w:w="1728"/>
          </w:tcPr>
          <w:p>
            <w:r>
              <w:t>77.54</w:t>
            </w:r>
          </w:p>
        </w:tc>
      </w:tr>
      <w:tr>
        <w:tc>
          <w:tcPr>
            <w:tcW w:type="dxa" w:w="1728"/>
          </w:tcPr>
          <w:p>
            <w:r>
              <w:t>Morningside Waterfall</w:t>
            </w:r>
          </w:p>
        </w:tc>
        <w:tc>
          <w:tcPr>
            <w:tcW w:type="dxa" w:w="1728"/>
          </w:tcPr>
          <w:p>
            <w:r>
              <w:t>Morningside Pond, New York</w:t>
            </w:r>
          </w:p>
        </w:tc>
        <w:tc>
          <w:tcPr>
            <w:tcW w:type="dxa" w:w="1728"/>
          </w:tcPr>
          <w:p>
            <w:r>
              <w:t>Morningside Pond, New York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77.02</w:t>
            </w:r>
          </w:p>
        </w:tc>
      </w:tr>
      <w:tr>
        <w:tc>
          <w:tcPr>
            <w:tcW w:type="dxa" w:w="1728"/>
          </w:tcPr>
          <w:p>
            <w:r>
              <w:t>Riverbank State Park</w:t>
            </w:r>
          </w:p>
        </w:tc>
        <w:tc>
          <w:tcPr>
            <w:tcW w:type="dxa" w:w="1728"/>
          </w:tcPr>
          <w:p>
            <w:r>
              <w:t>679 Riverside Drive, New York</w:t>
            </w:r>
          </w:p>
        </w:tc>
        <w:tc>
          <w:tcPr>
            <w:tcW w:type="dxa" w:w="1728"/>
          </w:tcPr>
          <w:p>
            <w:r>
              <w:t>679 Riverside Drive, New York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75.62</w:t>
            </w:r>
          </w:p>
        </w:tc>
      </w:tr>
      <w:tr>
        <w:tc>
          <w:tcPr>
            <w:tcW w:type="dxa" w:w="1728"/>
          </w:tcPr>
          <w:p>
            <w:r>
              <w:t>St. Nicholas Park</w:t>
            </w:r>
          </w:p>
        </w:tc>
        <w:tc>
          <w:tcPr>
            <w:tcW w:type="dxa" w:w="1728"/>
          </w:tcPr>
          <w:p>
            <w:r>
              <w:t>St Nicholas Ave &amp;, Saint Nicholas Terrace, New York</w:t>
            </w:r>
          </w:p>
        </w:tc>
        <w:tc>
          <w:tcPr>
            <w:tcW w:type="dxa" w:w="1728"/>
          </w:tcPr>
          <w:p>
            <w:r>
              <w:t>St Nicholas Ave &amp;, Saint Nicholas Terrace, New York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75.95</w:t>
            </w:r>
          </w:p>
        </w:tc>
      </w:tr>
      <w:tr>
        <w:tc>
          <w:tcPr>
            <w:tcW w:type="dxa" w:w="1728"/>
          </w:tcPr>
          <w:p>
            <w:r>
              <w:t>Jackie Robinson Recreation Center</w:t>
            </w:r>
          </w:p>
        </w:tc>
        <w:tc>
          <w:tcPr>
            <w:tcW w:type="dxa" w:w="1728"/>
          </w:tcPr>
          <w:p>
            <w:r>
              <w:t>85 Bradhurst Avenue, New York</w:t>
            </w:r>
          </w:p>
        </w:tc>
        <w:tc>
          <w:tcPr>
            <w:tcW w:type="dxa" w:w="1728"/>
          </w:tcPr>
          <w:p>
            <w:r>
              <w:t>85 Bradhurst Avenue, New York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75.48</w:t>
            </w:r>
          </w:p>
        </w:tc>
      </w:tr>
      <w:tr>
        <w:tc>
          <w:tcPr>
            <w:tcW w:type="dxa" w:w="1728"/>
          </w:tcPr>
          <w:p>
            <w:r>
              <w:t>Johnny Hartman Plaza</w:t>
            </w:r>
          </w:p>
        </w:tc>
        <w:tc>
          <w:tcPr>
            <w:tcW w:type="dxa" w:w="1728"/>
          </w:tcPr>
          <w:p>
            <w:r>
              <w:t>Amsterdam Av, W 143 St and, Hamilton Place, New York</w:t>
            </w:r>
          </w:p>
        </w:tc>
        <w:tc>
          <w:tcPr>
            <w:tcW w:type="dxa" w:w="1728"/>
          </w:tcPr>
          <w:p>
            <w:r>
              <w:t>Amsterdam Av, W 143 St and, Hamilton Place, New York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75.54</w:t>
            </w:r>
          </w:p>
        </w:tc>
      </w:tr>
      <w:tr>
        <w:tc>
          <w:tcPr>
            <w:tcW w:type="dxa" w:w="1728"/>
          </w:tcPr>
          <w:p>
            <w:r>
              <w:t>Kayak &amp; Canoe Launch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76.06</w:t>
            </w:r>
          </w:p>
        </w:tc>
      </w:tr>
      <w:tr>
        <w:tc>
          <w:tcPr>
            <w:tcW w:type="dxa" w:w="1728"/>
          </w:tcPr>
          <w:p>
            <w:r>
              <w:t>Alexander Hamilton Playground</w:t>
            </w:r>
          </w:p>
        </w:tc>
        <w:tc>
          <w:tcPr>
            <w:tcW w:type="dxa" w:w="1728"/>
          </w:tcPr>
          <w:p>
            <w:r>
              <w:t>Hamilton Place &amp;, West 141st Street, New York</w:t>
            </w:r>
          </w:p>
        </w:tc>
        <w:tc>
          <w:tcPr>
            <w:tcW w:type="dxa" w:w="1728"/>
          </w:tcPr>
          <w:p>
            <w:r>
              <w:t>Hamilton Place &amp;, West 141st Street,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75.65</w:t>
            </w:r>
          </w:p>
        </w:tc>
      </w:tr>
      <w:tr>
        <w:tc>
          <w:tcPr>
            <w:tcW w:type="dxa" w:w="1728"/>
          </w:tcPr>
          <w:p>
            <w:r>
              <w:t>Annunciation Playground</w:t>
            </w:r>
          </w:p>
        </w:tc>
        <w:tc>
          <w:tcPr>
            <w:tcW w:type="dxa" w:w="1728"/>
          </w:tcPr>
          <w:p>
            <w:r>
              <w:t>W 135th St &amp;, Convent Avenue, New York</w:t>
            </w:r>
          </w:p>
        </w:tc>
        <w:tc>
          <w:tcPr>
            <w:tcW w:type="dxa" w:w="1728"/>
          </w:tcPr>
          <w:p>
            <w:r>
              <w:t>W 135th St &amp;, Convent Avenue, New York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75.95</w:t>
            </w:r>
          </w:p>
        </w:tc>
      </w:tr>
      <w:tr>
        <w:tc>
          <w:tcPr>
            <w:tcW w:type="dxa" w:w="1728"/>
          </w:tcPr>
          <w:p>
            <w:r>
              <w:t>Ten Mile River Playground</w:t>
            </w:r>
          </w:p>
        </w:tc>
        <w:tc>
          <w:tcPr>
            <w:tcW w:type="dxa" w:w="1728"/>
          </w:tcPr>
          <w:p>
            <w:r>
              <w:t>Riverside Park, New York</w:t>
            </w:r>
          </w:p>
        </w:tc>
        <w:tc>
          <w:tcPr>
            <w:tcW w:type="dxa" w:w="1728"/>
          </w:tcPr>
          <w:p>
            <w:r>
              <w:t>Riverside Park, New York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75.25</w:t>
            </w:r>
          </w:p>
        </w:tc>
      </w:tr>
      <w:tr>
        <w:tc>
          <w:tcPr>
            <w:tcW w:type="dxa" w:w="1728"/>
          </w:tcPr>
          <w:p>
            <w:r>
              <w:t>Roosevelt Triangle</w:t>
            </w:r>
          </w:p>
        </w:tc>
        <w:tc>
          <w:tcPr>
            <w:tcW w:type="dxa" w:w="1728"/>
          </w:tcPr>
          <w:p>
            <w:r>
              <w:t>W 125th St &amp;, Morningside Avenue, New York</w:t>
            </w:r>
          </w:p>
        </w:tc>
        <w:tc>
          <w:tcPr>
            <w:tcW w:type="dxa" w:w="1728"/>
          </w:tcPr>
          <w:p>
            <w:r>
              <w:t>W 125th St &amp;, Morningside Avenue, New York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76.52</w:t>
            </w:r>
          </w:p>
        </w:tc>
      </w:tr>
      <w:tr>
        <w:tc>
          <w:tcPr>
            <w:tcW w:type="dxa" w:w="1728"/>
          </w:tcPr>
          <w:p>
            <w:r>
              <w:t>Playground One Twenty Five CXXV</w:t>
            </w:r>
          </w:p>
        </w:tc>
        <w:tc>
          <w:tcPr>
            <w:tcW w:type="dxa" w:w="1728"/>
          </w:tcPr>
          <w:p>
            <w:r>
              <w:t>Morningside Ave., W. 123 St. and W. 124 St., New York</w:t>
            </w:r>
          </w:p>
        </w:tc>
        <w:tc>
          <w:tcPr>
            <w:tcW w:type="dxa" w:w="1728"/>
          </w:tcPr>
          <w:p>
            <w:r>
              <w:t>Morningside Ave., W. 123 St. and W. 124 St., New York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76.61</w:t>
            </w:r>
          </w:p>
        </w:tc>
      </w:tr>
      <w:tr>
        <w:tc>
          <w:tcPr>
            <w:tcW w:type="dxa" w:w="1728"/>
          </w:tcPr>
          <w:p>
            <w:r>
              <w:t>Hancock Park</w:t>
            </w:r>
          </w:p>
        </w:tc>
        <w:tc>
          <w:tcPr>
            <w:tcW w:type="dxa" w:w="1728"/>
          </w:tcPr>
          <w:p>
            <w:r>
              <w:t>261-267 Saint Nicholas Avenue, New York</w:t>
            </w:r>
          </w:p>
        </w:tc>
        <w:tc>
          <w:tcPr>
            <w:tcW w:type="dxa" w:w="1728"/>
          </w:tcPr>
          <w:p>
            <w:r>
              <w:t>261-267 Saint Nicholas Avenue, New York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76.61</w:t>
            </w:r>
          </w:p>
        </w:tc>
      </w:tr>
      <w:tr>
        <w:tc>
          <w:tcPr>
            <w:tcW w:type="dxa" w:w="1728"/>
          </w:tcPr>
          <w:p>
            <w:r>
              <w:t>Langston Hughes Playground</w:t>
            </w:r>
          </w:p>
        </w:tc>
        <w:tc>
          <w:tcPr>
            <w:tcW w:type="dxa" w:w="1728"/>
          </w:tcPr>
          <w:p>
            <w:r>
              <w:t>W/s 7 Ave. at W. 130 St., New York</w:t>
            </w:r>
          </w:p>
        </w:tc>
        <w:tc>
          <w:tcPr>
            <w:tcW w:type="dxa" w:w="1728"/>
          </w:tcPr>
          <w:p>
            <w:r>
              <w:t>W/s 7 Ave. at W. 130 St., New York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76.17</w:t>
            </w:r>
          </w:p>
        </w:tc>
      </w:tr>
      <w:tr>
        <w:tc>
          <w:tcPr>
            <w:tcW w:type="dxa" w:w="1728"/>
          </w:tcPr>
          <w:p>
            <w:r>
              <w:t>Donnellan Square</w:t>
            </w:r>
          </w:p>
        </w:tc>
        <w:tc>
          <w:tcPr>
            <w:tcW w:type="dxa" w:w="1728"/>
          </w:tcPr>
          <w:p>
            <w:r>
              <w:t>397 West 150th Street, New York</w:t>
            </w:r>
          </w:p>
        </w:tc>
        <w:tc>
          <w:tcPr>
            <w:tcW w:type="dxa" w:w="1728"/>
          </w:tcPr>
          <w:p>
            <w:r>
              <w:t>397 West 150th Street, New York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75.48</w:t>
            </w:r>
          </w:p>
        </w:tc>
      </w:tr>
      <w:tr>
        <w:tc>
          <w:tcPr>
            <w:tcW w:type="dxa" w:w="1728"/>
          </w:tcPr>
          <w:p>
            <w:r>
              <w:t>St. Nicholas Playground South</w:t>
            </w:r>
          </w:p>
        </w:tc>
        <w:tc>
          <w:tcPr>
            <w:tcW w:type="dxa" w:w="1728"/>
          </w:tcPr>
          <w:p>
            <w:r>
              <w:t>St. Nicholas Playground South, West 128th Street, New York</w:t>
            </w:r>
          </w:p>
        </w:tc>
        <w:tc>
          <w:tcPr>
            <w:tcW w:type="dxa" w:w="1728"/>
          </w:tcPr>
          <w:p>
            <w:r>
              <w:t>St. Nicholas Playground South, West 128th Street, New York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76.22</w:t>
            </w:r>
          </w:p>
        </w:tc>
      </w:tr>
      <w:tr>
        <w:tc>
          <w:tcPr>
            <w:tcW w:type="dxa" w:w="1728"/>
          </w:tcPr>
          <w:p>
            <w:r>
              <w:t>West Harlem Piers</w:t>
            </w:r>
          </w:p>
        </w:tc>
        <w:tc>
          <w:tcPr>
            <w:tcW w:type="dxa" w:w="1728"/>
          </w:tcPr>
          <w:p>
            <w:r>
              <w:t>Marginal St. &amp;, West 132nd Street, New York</w:t>
            </w:r>
          </w:p>
        </w:tc>
        <w:tc>
          <w:tcPr>
            <w:tcW w:type="dxa" w:w="1728"/>
          </w:tcPr>
          <w:p>
            <w:r>
              <w:t>Marginal St. &amp;, West 132nd Street, New York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76.17</w:t>
            </w:r>
          </w:p>
        </w:tc>
      </w:tr>
      <w:tr>
        <w:tc>
          <w:tcPr>
            <w:tcW w:type="dxa" w:w="1728"/>
          </w:tcPr>
          <w:p>
            <w:r>
              <w:t>Convent Garden</w:t>
            </w:r>
          </w:p>
        </w:tc>
        <w:tc>
          <w:tcPr>
            <w:tcW w:type="dxa" w:w="1728"/>
          </w:tcPr>
          <w:p>
            <w:r>
              <w:t>Convent Ave &amp;, Saint Nicholas Terrace, New York</w:t>
            </w:r>
          </w:p>
        </w:tc>
        <w:tc>
          <w:tcPr>
            <w:tcW w:type="dxa" w:w="1728"/>
          </w:tcPr>
          <w:p>
            <w:r>
              <w:t>Convent Ave &amp;, Saint Nicholas Terrace, New York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75.11</w:t>
            </w:r>
          </w:p>
        </w:tc>
      </w:tr>
      <w:tr>
        <w:tc>
          <w:tcPr>
            <w:tcW w:type="dxa" w:w="1728"/>
          </w:tcPr>
          <w:p>
            <w:r>
              <w:t>Pablo’s Park</w:t>
            </w:r>
          </w:p>
        </w:tc>
        <w:tc>
          <w:tcPr>
            <w:tcW w:type="dxa" w:w="1728"/>
          </w:tcPr>
          <w:p>
            <w:r>
              <w:t>630 W 131st St, New York</w:t>
            </w:r>
          </w:p>
        </w:tc>
        <w:tc>
          <w:tcPr>
            <w:tcW w:type="dxa" w:w="1728"/>
          </w:tcPr>
          <w:p>
            <w:r>
              <w:t>630 W 131st St, New York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76.19</w:t>
            </w:r>
          </w:p>
        </w:tc>
      </w:tr>
      <w:tr>
        <w:tc>
          <w:tcPr>
            <w:tcW w:type="dxa" w:w="1728"/>
          </w:tcPr>
          <w:p>
            <w:r>
              <w:t>Holcombe Rucker Park</w:t>
            </w:r>
          </w:p>
        </w:tc>
        <w:tc>
          <w:tcPr>
            <w:tcW w:type="dxa" w:w="1728"/>
          </w:tcPr>
          <w:p>
            <w:r>
              <w:t>280 West 155th Street, New York</w:t>
            </w:r>
          </w:p>
        </w:tc>
        <w:tc>
          <w:tcPr>
            <w:tcW w:type="dxa" w:w="1728"/>
          </w:tcPr>
          <w:p>
            <w:r>
              <w:t>280 West 155th Street, New York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75.04</w:t>
            </w:r>
          </w:p>
        </w:tc>
      </w:tr>
      <w:tr>
        <w:tc>
          <w:tcPr>
            <w:tcW w:type="dxa" w:w="1728"/>
          </w:tcPr>
          <w:p>
            <w:r>
              <w:t>Fort Washington Park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73.71</w:t>
            </w:r>
          </w:p>
        </w:tc>
      </w:tr>
      <w:tr>
        <w:tc>
          <w:tcPr>
            <w:tcW w:type="dxa" w:w="1728"/>
          </w:tcPr>
          <w:p>
            <w:r>
              <w:t>J. Hood Wright Park</w:t>
            </w:r>
          </w:p>
        </w:tc>
        <w:tc>
          <w:tcPr>
            <w:tcW w:type="dxa" w:w="1728"/>
          </w:tcPr>
          <w:p>
            <w:r>
              <w:t>W. 173 St &amp;, Haven Avenue, New York</w:t>
            </w:r>
          </w:p>
        </w:tc>
        <w:tc>
          <w:tcPr>
            <w:tcW w:type="dxa" w:w="1728"/>
          </w:tcPr>
          <w:p>
            <w:r>
              <w:t>W. 173 St &amp;, Haven Avenue,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74.06</w:t>
            </w:r>
          </w:p>
        </w:tc>
      </w:tr>
      <w:tr>
        <w:tc>
          <w:tcPr>
            <w:tcW w:type="dxa" w:w="1728"/>
          </w:tcPr>
          <w:p>
            <w:r>
              <w:t>Lily Brown Playground</w:t>
            </w:r>
          </w:p>
        </w:tc>
        <w:tc>
          <w:tcPr>
            <w:tcW w:type="dxa" w:w="1728"/>
          </w:tcPr>
          <w:p>
            <w:r>
              <w:t>915 Riverside Drive, New York</w:t>
            </w:r>
          </w:p>
        </w:tc>
        <w:tc>
          <w:tcPr>
            <w:tcW w:type="dxa" w:w="1728"/>
          </w:tcPr>
          <w:p>
            <w:r>
              <w:t>915 Riverside Drive, New York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74.53</w:t>
            </w:r>
          </w:p>
        </w:tc>
      </w:tr>
      <w:tr>
        <w:tc>
          <w:tcPr>
            <w:tcW w:type="dxa" w:w="1728"/>
          </w:tcPr>
          <w:p>
            <w:r>
              <w:t>Roger Morris Park</w:t>
            </w:r>
          </w:p>
        </w:tc>
        <w:tc>
          <w:tcPr>
            <w:tcW w:type="dxa" w:w="1728"/>
          </w:tcPr>
          <w:p>
            <w:r>
              <w:t>65 Jumel Terrace, New York</w:t>
            </w:r>
          </w:p>
        </w:tc>
        <w:tc>
          <w:tcPr>
            <w:tcW w:type="dxa" w:w="1728"/>
          </w:tcPr>
          <w:p>
            <w:r>
              <w:t>65 Jumel Terrace, New York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74.63</w:t>
            </w:r>
          </w:p>
        </w:tc>
      </w:tr>
      <w:tr>
        <w:tc>
          <w:tcPr>
            <w:tcW w:type="dxa" w:w="1728"/>
          </w:tcPr>
          <w:p>
            <w:r>
              <w:t>William A. Harris Garden</w:t>
            </w:r>
          </w:p>
        </w:tc>
        <w:tc>
          <w:tcPr>
            <w:tcW w:type="dxa" w:w="1728"/>
          </w:tcPr>
          <w:p>
            <w:r>
              <w:t>West 153rd Street, New York</w:t>
            </w:r>
          </w:p>
        </w:tc>
        <w:tc>
          <w:tcPr>
            <w:tcW w:type="dxa" w:w="1728"/>
          </w:tcPr>
          <w:p>
            <w:r>
              <w:t>West 153rd Street, New York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75.04</w:t>
            </w:r>
          </w:p>
        </w:tc>
      </w:tr>
      <w:tr>
        <w:tc>
          <w:tcPr>
            <w:tcW w:type="dxa" w:w="1728"/>
          </w:tcPr>
          <w:p>
            <w:r>
              <w:t>Brigadier General Charles Young Triangle</w:t>
            </w:r>
          </w:p>
        </w:tc>
        <w:tc>
          <w:tcPr>
            <w:tcW w:type="dxa" w:w="1728"/>
          </w:tcPr>
          <w:p>
            <w:r>
              <w:t>Macombs Pl. &amp;, West 153rd Street, New York</w:t>
            </w:r>
          </w:p>
        </w:tc>
        <w:tc>
          <w:tcPr>
            <w:tcW w:type="dxa" w:w="1728"/>
          </w:tcPr>
          <w:p>
            <w:r>
              <w:t>Macombs Pl. &amp;, West 153rd Street, New York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75.04</w:t>
            </w:r>
          </w:p>
        </w:tc>
      </w:tr>
      <w:tr>
        <w:tc>
          <w:tcPr>
            <w:tcW w:type="dxa" w:w="1728"/>
          </w:tcPr>
          <w:p>
            <w:r>
              <w:t>Wright Brothers Playground</w:t>
            </w:r>
          </w:p>
        </w:tc>
        <w:tc>
          <w:tcPr>
            <w:tcW w:type="dxa" w:w="1728"/>
          </w:tcPr>
          <w:p>
            <w:r>
              <w:t>St Nicholas Ave &amp;, Manhattan Avenue, New York</w:t>
            </w:r>
          </w:p>
        </w:tc>
        <w:tc>
          <w:tcPr>
            <w:tcW w:type="dxa" w:w="1728"/>
          </w:tcPr>
          <w:p>
            <w:r>
              <w:t>St Nicholas Ave &amp;, Manhattan Avenue, New York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74.92</w:t>
            </w:r>
          </w:p>
        </w:tc>
      </w:tr>
      <w:tr>
        <w:tc>
          <w:tcPr>
            <w:tcW w:type="dxa" w:w="1728"/>
          </w:tcPr>
          <w:p>
            <w:r>
              <w:t>Mitchel Square</w:t>
            </w:r>
          </w:p>
        </w:tc>
        <w:tc>
          <w:tcPr>
            <w:tcW w:type="dxa" w:w="1728"/>
          </w:tcPr>
          <w:p>
            <w:r>
              <w:t>3975 Broadway, New York</w:t>
            </w:r>
          </w:p>
        </w:tc>
        <w:tc>
          <w:tcPr>
            <w:tcW w:type="dxa" w:w="1728"/>
          </w:tcPr>
          <w:p>
            <w:r>
              <w:t>3975 Broadway, New York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74.37</w:t>
            </w:r>
          </w:p>
        </w:tc>
      </w:tr>
      <w:tr>
        <w:tc>
          <w:tcPr>
            <w:tcW w:type="dxa" w:w="1728"/>
          </w:tcPr>
          <w:p>
            <w:r>
              <w:t>Pedestrian Entrance to Fort Washington Park</w:t>
            </w:r>
          </w:p>
        </w:tc>
        <w:tc>
          <w:tcPr>
            <w:tcW w:type="dxa" w:w="1728"/>
          </w:tcPr>
          <w:p>
            <w:r>
              <w:t>694 West 158th Street, New York</w:t>
            </w:r>
          </w:p>
        </w:tc>
        <w:tc>
          <w:tcPr>
            <w:tcW w:type="dxa" w:w="1728"/>
          </w:tcPr>
          <w:p>
            <w:r>
              <w:t>694 West 158th Street, New York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74.75</w:t>
            </w:r>
          </w:p>
        </w:tc>
      </w:tr>
      <w:tr>
        <w:tc>
          <w:tcPr>
            <w:tcW w:type="dxa" w:w="1728"/>
          </w:tcPr>
          <w:p>
            <w:r>
              <w:t>Park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74.63</w:t>
            </w:r>
          </w:p>
        </w:tc>
      </w:tr>
      <w:tr>
        <w:tc>
          <w:tcPr>
            <w:tcW w:type="dxa" w:w="1728"/>
          </w:tcPr>
          <w:p>
            <w:r>
              <w:t>Riverside Drive Staircase</w:t>
            </w:r>
          </w:p>
        </w:tc>
        <w:tc>
          <w:tcPr>
            <w:tcW w:type="dxa" w:w="1728"/>
          </w:tcPr>
          <w:p>
            <w:r>
              <w:t>884 Riverside Drive, New York</w:t>
            </w:r>
          </w:p>
        </w:tc>
        <w:tc>
          <w:tcPr>
            <w:tcW w:type="dxa" w:w="1728"/>
          </w:tcPr>
          <w:p>
            <w:r>
              <w:t>884 Riverside Drive, New York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74.63</w:t>
            </w:r>
          </w:p>
        </w:tc>
      </w:tr>
      <w:tr>
        <w:tc>
          <w:tcPr>
            <w:tcW w:type="dxa" w:w="1728"/>
          </w:tcPr>
          <w:p>
            <w:r>
              <w:t>Riverside Oval</w:t>
            </w:r>
          </w:p>
        </w:tc>
        <w:tc>
          <w:tcPr>
            <w:tcW w:type="dxa" w:w="1728"/>
          </w:tcPr>
          <w:p>
            <w:r>
              <w:t>779 Riverside Drive, New York</w:t>
            </w:r>
          </w:p>
        </w:tc>
        <w:tc>
          <w:tcPr>
            <w:tcW w:type="dxa" w:w="1728"/>
          </w:tcPr>
          <w:p>
            <w:r>
              <w:t>779 Riverside Drive, New York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74.89</w:t>
            </w:r>
          </w:p>
        </w:tc>
      </w:tr>
      <w:tr>
        <w:tc>
          <w:tcPr>
            <w:tcW w:type="dxa" w:w="1728"/>
          </w:tcPr>
          <w:p>
            <w:r>
              <w:t>Fort Lee Historic Park, Palisades Interstate Park Commission</w:t>
            </w:r>
          </w:p>
        </w:tc>
        <w:tc>
          <w:tcPr>
            <w:tcW w:type="dxa" w:w="1728"/>
          </w:tcPr>
          <w:p>
            <w:r>
              <w:t>Hudson Terrace, Fort Lee</w:t>
            </w:r>
          </w:p>
        </w:tc>
        <w:tc>
          <w:tcPr>
            <w:tcW w:type="dxa" w:w="1728"/>
          </w:tcPr>
          <w:p>
            <w:r>
              <w:t>Hudson Terrace, Fort Lee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71.28</w:t>
            </w:r>
          </w:p>
        </w:tc>
      </w:tr>
      <w:tr>
        <w:tc>
          <w:tcPr>
            <w:tcW w:type="dxa" w:w="1728"/>
          </w:tcPr>
          <w:p>
            <w:r>
              <w:t>Bennett Park</w:t>
            </w:r>
          </w:p>
        </w:tc>
        <w:tc>
          <w:tcPr>
            <w:tcW w:type="dxa" w:w="1728"/>
          </w:tcPr>
          <w:p>
            <w:r>
              <w:t>W 183rd St &amp;, Fort Washington Avenue, New York</w:t>
            </w:r>
          </w:p>
        </w:tc>
        <w:tc>
          <w:tcPr>
            <w:tcW w:type="dxa" w:w="1728"/>
          </w:tcPr>
          <w:p>
            <w:r>
              <w:t>W 183rd St &amp;, Fort Washington Avenue, New York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Highbridge Park</w:t>
            </w:r>
          </w:p>
        </w:tc>
        <w:tc>
          <w:tcPr>
            <w:tcW w:type="dxa" w:w="1728"/>
          </w:tcPr>
          <w:p>
            <w:r>
              <w:t>W 190th St &amp;, Amsterdam Avenue, New York</w:t>
            </w:r>
          </w:p>
        </w:tc>
        <w:tc>
          <w:tcPr>
            <w:tcW w:type="dxa" w:w="1728"/>
          </w:tcPr>
          <w:p>
            <w:r>
              <w:t>W 190th St &amp;, Amsterdam Avenue, New York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Dvoskin Samuel MD</w:t>
            </w:r>
          </w:p>
        </w:tc>
        <w:tc>
          <w:tcPr>
            <w:tcW w:type="dxa" w:w="1728"/>
          </w:tcPr>
          <w:p>
            <w:r>
              <w:t>180 Cabrini Boulevard, New York</w:t>
            </w:r>
          </w:p>
        </w:tc>
        <w:tc>
          <w:tcPr>
            <w:tcW w:type="dxa" w:w="1728"/>
          </w:tcPr>
          <w:p>
            <w:r>
              <w:t>180 Cabrini Boulevard, New York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73.34</w:t>
            </w:r>
          </w:p>
        </w:tc>
      </w:tr>
      <w:tr>
        <w:tc>
          <w:tcPr>
            <w:tcW w:type="dxa" w:w="1728"/>
          </w:tcPr>
          <w:p>
            <w:r>
              <w:t>Bridge Park</w:t>
            </w:r>
          </w:p>
        </w:tc>
        <w:tc>
          <w:tcPr>
            <w:tcW w:type="dxa" w:w="1728"/>
          </w:tcPr>
          <w:p>
            <w:r>
              <w:t>Sedgwick Avenue, The Bronx</w:t>
            </w:r>
          </w:p>
        </w:tc>
        <w:tc>
          <w:tcPr>
            <w:tcW w:type="dxa" w:w="1728"/>
          </w:tcPr>
          <w:p>
            <w:r>
              <w:t>Sedgwick Avenue, The Bronx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73.09</w:t>
            </w:r>
          </w:p>
        </w:tc>
      </w:tr>
      <w:tr>
        <w:tc>
          <w:tcPr>
            <w:tcW w:type="dxa" w:w="1728"/>
          </w:tcPr>
          <w:p>
            <w:r>
              <w:t>Harlem River Park</w:t>
            </w:r>
          </w:p>
        </w:tc>
        <w:tc>
          <w:tcPr>
            <w:tcW w:type="dxa" w:w="1728"/>
          </w:tcPr>
          <w:p>
            <w:r>
              <w:t>E. 131 St., New York</w:t>
            </w:r>
          </w:p>
        </w:tc>
        <w:tc>
          <w:tcPr>
            <w:tcW w:type="dxa" w:w="1728"/>
          </w:tcPr>
          <w:p>
            <w:r>
              <w:t>E. 131 St., New York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Sir William's Dog Run</w:t>
            </w:r>
          </w:p>
        </w:tc>
        <w:tc>
          <w:tcPr>
            <w:tcW w:type="dxa" w:w="1728"/>
          </w:tcPr>
          <w:p>
            <w:r>
              <w:t>Margaret Corbin Drive, New York</w:t>
            </w:r>
          </w:p>
        </w:tc>
        <w:tc>
          <w:tcPr>
            <w:tcW w:type="dxa" w:w="1728"/>
          </w:tcPr>
          <w:p>
            <w:r>
              <w:t>Margaret Corbin Drive, New York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73.34</w:t>
            </w:r>
          </w:p>
        </w:tc>
      </w:tr>
      <w:tr>
        <w:tc>
          <w:tcPr>
            <w:tcW w:type="dxa" w:w="1728"/>
          </w:tcPr>
          <w:p>
            <w:r>
              <w:t>Haven Avenue</w:t>
            </w:r>
          </w:p>
        </w:tc>
        <w:tc>
          <w:tcPr>
            <w:tcW w:type="dxa" w:w="1728"/>
          </w:tcPr>
          <w:p>
            <w:r>
              <w:t>200 Haven Avenue, New York</w:t>
            </w:r>
          </w:p>
        </w:tc>
        <w:tc>
          <w:tcPr>
            <w:tcW w:type="dxa" w:w="1728"/>
          </w:tcPr>
          <w:p>
            <w:r>
              <w:t>200 Haven Avenue, New York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72.94</w:t>
            </w:r>
          </w:p>
        </w:tc>
      </w:tr>
      <w:tr>
        <w:tc>
          <w:tcPr>
            <w:tcW w:type="dxa" w:w="1728"/>
          </w:tcPr>
          <w:p>
            <w:r>
              <w:t>Riverside Park</w:t>
            </w:r>
          </w:p>
        </w:tc>
        <w:tc>
          <w:tcPr>
            <w:tcW w:type="dxa" w:w="1728"/>
          </w:tcPr>
          <w:p>
            <w:r>
              <w:t>Riverside Drive, New York</w:t>
            </w:r>
          </w:p>
        </w:tc>
        <w:tc>
          <w:tcPr>
            <w:tcW w:type="dxa" w:w="1728"/>
          </w:tcPr>
          <w:p>
            <w:r>
              <w:t>Riverside Drive, New York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73.26</w:t>
            </w:r>
          </w:p>
        </w:tc>
      </w:tr>
      <w:tr>
        <w:tc>
          <w:tcPr>
            <w:tcW w:type="dxa" w:w="1728"/>
          </w:tcPr>
          <w:p>
            <w:r>
              <w:t>Plaza Lafayette</w:t>
            </w:r>
          </w:p>
        </w:tc>
        <w:tc>
          <w:tcPr>
            <w:tcW w:type="dxa" w:w="1728"/>
          </w:tcPr>
          <w:p>
            <w:r>
              <w:t>Plaza Lafayette &amp;, Riverside Drive, New York</w:t>
            </w:r>
          </w:p>
        </w:tc>
        <w:tc>
          <w:tcPr>
            <w:tcW w:type="dxa" w:w="1728"/>
          </w:tcPr>
          <w:p>
            <w:r>
              <w:t>Plaza Lafayette &amp;, Riverside Drive, New York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73.23</w:t>
            </w:r>
          </w:p>
        </w:tc>
      </w:tr>
      <w:tr>
        <w:tc>
          <w:tcPr>
            <w:tcW w:type="dxa" w:w="1728"/>
          </w:tcPr>
          <w:p>
            <w:r>
              <w:t>George Washington Bridge Park</w:t>
            </w:r>
          </w:p>
        </w:tc>
        <w:tc>
          <w:tcPr>
            <w:tcW w:type="dxa" w:w="1728"/>
          </w:tcPr>
          <w:p>
            <w:r>
              <w:t>Cabrini Boulevard, New York</w:t>
            </w:r>
          </w:p>
        </w:tc>
        <w:tc>
          <w:tcPr>
            <w:tcW w:type="dxa" w:w="1728"/>
          </w:tcPr>
          <w:p>
            <w:r>
              <w:t>Cabrini Boulevard, New York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73.11</w:t>
            </w:r>
          </w:p>
        </w:tc>
      </w:tr>
      <w:tr>
        <w:tc>
          <w:tcPr>
            <w:tcW w:type="dxa" w:w="1728"/>
          </w:tcPr>
          <w:p>
            <w:r>
              <w:t>GWB North Sidewalk</w:t>
            </w:r>
          </w:p>
        </w:tc>
        <w:tc>
          <w:tcPr>
            <w:tcW w:type="dxa" w:w="1728"/>
          </w:tcPr>
          <w:p>
            <w:r>
              <w:t>180 Cabrini Boulevard, New York</w:t>
            </w:r>
          </w:p>
        </w:tc>
        <w:tc>
          <w:tcPr>
            <w:tcW w:type="dxa" w:w="1728"/>
          </w:tcPr>
          <w:p>
            <w:r>
              <w:t>180 Cabrini Boulevard, New York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73.09</w:t>
            </w:r>
          </w:p>
        </w:tc>
      </w:tr>
      <w:tr>
        <w:tc>
          <w:tcPr>
            <w:tcW w:type="dxa" w:w="1728"/>
          </w:tcPr>
          <w:p>
            <w:r>
              <w:t>Fort Washington Green Community Garden</w:t>
            </w:r>
          </w:p>
        </w:tc>
        <w:tc>
          <w:tcPr>
            <w:tcW w:type="dxa" w:w="1728"/>
          </w:tcPr>
          <w:p>
            <w:r>
              <w:t>Fort Washington Ave, West 181st Street, New York</w:t>
            </w:r>
          </w:p>
        </w:tc>
        <w:tc>
          <w:tcPr>
            <w:tcW w:type="dxa" w:w="1728"/>
          </w:tcPr>
          <w:p>
            <w:r>
              <w:t>Fort Washington Ave, West 181st Street, New York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73.16</w:t>
            </w:r>
          </w:p>
        </w:tc>
      </w:tr>
      <w:tr>
        <w:tc>
          <w:tcPr>
            <w:tcW w:type="dxa" w:w="1728"/>
          </w:tcPr>
          <w:p>
            <w:r>
              <w:t>J. Hood Wright Park Dog Run</w:t>
            </w:r>
          </w:p>
        </w:tc>
        <w:tc>
          <w:tcPr>
            <w:tcW w:type="dxa" w:w="1728"/>
          </w:tcPr>
          <w:p>
            <w:r>
              <w:t>J, Hood Wright Park, New York</w:t>
            </w:r>
          </w:p>
        </w:tc>
        <w:tc>
          <w:tcPr>
            <w:tcW w:type="dxa" w:w="1728"/>
          </w:tcPr>
          <w:p>
            <w:r>
              <w:t>J, Hood Wright Park, New York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74.05</w:t>
            </w:r>
          </w:p>
        </w:tc>
      </w:tr>
      <w:tr>
        <w:tc>
          <w:tcPr>
            <w:tcW w:type="dxa" w:w="1728"/>
          </w:tcPr>
          <w:p>
            <w:r>
              <w:t>Chittenden Overlook</w:t>
            </w:r>
          </w:p>
        </w:tc>
        <w:tc>
          <w:tcPr>
            <w:tcW w:type="dxa" w:w="1728"/>
          </w:tcPr>
          <w:p>
            <w:r>
              <w:t>1-21 Chittenden Avenue, New York</w:t>
            </w:r>
          </w:p>
        </w:tc>
        <w:tc>
          <w:tcPr>
            <w:tcW w:type="dxa" w:w="1728"/>
          </w:tcPr>
          <w:p>
            <w:r>
              <w:t>1-21 Chittenden Avenue, New York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73.34</w:t>
            </w:r>
          </w:p>
        </w:tc>
      </w:tr>
      <w:tr>
        <w:tc>
          <w:tcPr>
            <w:tcW w:type="dxa" w:w="1728"/>
          </w:tcPr>
          <w:p>
            <w:r>
              <w:t>The Paterno Trivium</w:t>
            </w:r>
          </w:p>
        </w:tc>
        <w:tc>
          <w:tcPr>
            <w:tcW w:type="dxa" w:w="1728"/>
          </w:tcPr>
          <w:p>
            <w:r>
              <w:t>Cabrini Boulevard, New York</w:t>
            </w:r>
          </w:p>
        </w:tc>
        <w:tc>
          <w:tcPr>
            <w:tcW w:type="dxa" w:w="1728"/>
          </w:tcPr>
          <w:p>
            <w:r>
              <w:t>Cabrini Boulevard, New York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73.34</w:t>
            </w:r>
          </w:p>
        </w:tc>
      </w:tr>
      <w:tr>
        <w:tc>
          <w:tcPr>
            <w:tcW w:type="dxa" w:w="1728"/>
          </w:tcPr>
          <w:p>
            <w:r>
              <w:t>Plaza de las Americas</w:t>
            </w:r>
          </w:p>
        </w:tc>
        <w:tc>
          <w:tcPr>
            <w:tcW w:type="dxa" w:w="1728"/>
          </w:tcPr>
          <w:p>
            <w:r>
              <w:t>175th Street between Broadway Avenue and, Wadsworth Avenue, New York</w:t>
            </w:r>
          </w:p>
        </w:tc>
        <w:tc>
          <w:tcPr>
            <w:tcW w:type="dxa" w:w="1728"/>
          </w:tcPr>
          <w:p>
            <w:r>
              <w:t>175th Street between Broadway Avenue and, Wadsworth Avenue, New York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72.98</w:t>
            </w:r>
          </w:p>
        </w:tc>
      </w:tr>
      <w:tr>
        <w:tc>
          <w:tcPr>
            <w:tcW w:type="dxa" w:w="1728"/>
          </w:tcPr>
          <w:p>
            <w:r>
              <w:t>Coytesville Park</w:t>
            </w:r>
          </w:p>
        </w:tc>
        <w:tc>
          <w:tcPr>
            <w:tcW w:type="dxa" w:w="1728"/>
          </w:tcPr>
          <w:p>
            <w:r>
              <w:t>2300 6th Street, Fort Lee</w:t>
            </w:r>
          </w:p>
        </w:tc>
        <w:tc>
          <w:tcPr>
            <w:tcW w:type="dxa" w:w="1728"/>
          </w:tcPr>
          <w:p>
            <w:r>
              <w:t>2300 6th Street, Fort Lee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General Van Fleet Park</w:t>
            </w:r>
          </w:p>
        </w:tc>
        <w:tc>
          <w:tcPr>
            <w:tcW w:type="dxa" w:w="1728"/>
          </w:tcPr>
          <w:p>
            <w:r>
              <w:t>Myrtle Avenue, Fort Lee</w:t>
            </w:r>
          </w:p>
        </w:tc>
        <w:tc>
          <w:tcPr>
            <w:tcW w:type="dxa" w:w="1728"/>
          </w:tcPr>
          <w:p>
            <w:r>
              <w:t>Myrtle Avenue, Fort Lee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Monument Park</w:t>
            </w:r>
          </w:p>
        </w:tc>
        <w:tc>
          <w:tcPr>
            <w:tcW w:type="dxa" w:w="1728"/>
          </w:tcPr>
          <w:p>
            <w:r>
              <w:t>Palisade Ave &amp;, Angioletti Place, Fort Lee</w:t>
            </w:r>
          </w:p>
        </w:tc>
        <w:tc>
          <w:tcPr>
            <w:tcW w:type="dxa" w:w="1728"/>
          </w:tcPr>
          <w:p>
            <w:r>
              <w:t>Palisade Ave &amp;, Angioletti Place, Fort Lee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71.02</w:t>
            </w:r>
          </w:p>
        </w:tc>
      </w:tr>
      <w:tr>
        <w:tc>
          <w:tcPr>
            <w:tcW w:type="dxa" w:w="1728"/>
          </w:tcPr>
          <w:p>
            <w:r>
              <w:t>Palasades scenic view</w:t>
            </w:r>
          </w:p>
        </w:tc>
        <w:tc>
          <w:tcPr>
            <w:tcW w:type="dxa" w:w="1728"/>
          </w:tcPr>
          <w:p>
            <w:r>
              <w:t>V22R+Q7, Fort Lee</w:t>
            </w:r>
          </w:p>
        </w:tc>
        <w:tc>
          <w:tcPr>
            <w:tcW w:type="dxa" w:w="1728"/>
          </w:tcPr>
          <w:p>
            <w:r>
              <w:t>V22R+Q7, Fort Lee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72.03</w:t>
            </w:r>
          </w:p>
        </w:tc>
      </w:tr>
      <w:tr>
        <w:tc>
          <w:tcPr>
            <w:tcW w:type="dxa" w:w="1728"/>
          </w:tcPr>
          <w:p>
            <w:r>
              <w:t>GWB North Sidewalk</w:t>
            </w:r>
          </w:p>
        </w:tc>
        <w:tc>
          <w:tcPr>
            <w:tcW w:type="dxa" w:w="1728"/>
          </w:tcPr>
          <w:p>
            <w:r>
              <w:t>Hudson Terrace, Fort Lee</w:t>
            </w:r>
          </w:p>
        </w:tc>
        <w:tc>
          <w:tcPr>
            <w:tcW w:type="dxa" w:w="1728"/>
          </w:tcPr>
          <w:p>
            <w:r>
              <w:t>Hudson Terrace, Fort Lee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71.55</w:t>
            </w:r>
          </w:p>
        </w:tc>
      </w:tr>
      <w:tr>
        <w:tc>
          <w:tcPr>
            <w:tcW w:type="dxa" w:w="1728"/>
          </w:tcPr>
          <w:p>
            <w:r>
              <w:t>Ross Dock Circle</w:t>
            </w:r>
          </w:p>
        </w:tc>
        <w:tc>
          <w:tcPr>
            <w:tcW w:type="dxa" w:w="1728"/>
          </w:tcPr>
          <w:p>
            <w:r>
              <w:t>Fort Lee</w:t>
            </w:r>
          </w:p>
        </w:tc>
        <w:tc>
          <w:tcPr>
            <w:tcW w:type="dxa" w:w="1728"/>
          </w:tcPr>
          <w:p>
            <w:r>
              <w:t>Fort Lee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Carpenter's Loop Fort Lee</w:t>
            </w:r>
          </w:p>
        </w:tc>
        <w:tc>
          <w:tcPr>
            <w:tcW w:type="dxa" w:w="1728"/>
          </w:tcPr>
          <w:p>
            <w:r>
              <w:t>V25R+8Q, Fort Lee</w:t>
            </w:r>
          </w:p>
        </w:tc>
        <w:tc>
          <w:tcPr>
            <w:tcW w:type="dxa" w:w="1728"/>
          </w:tcPr>
          <w:p>
            <w:r>
              <w:t>V25R+8Q, Fort Lee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Observatory</w:t>
            </w:r>
          </w:p>
        </w:tc>
        <w:tc>
          <w:tcPr>
            <w:tcW w:type="dxa" w:w="1728"/>
          </w:tcPr>
          <w:p>
            <w:r>
              <w:t>V25R+F4, Fort Lee</w:t>
            </w:r>
          </w:p>
        </w:tc>
        <w:tc>
          <w:tcPr>
            <w:tcW w:type="dxa" w:w="1728"/>
          </w:tcPr>
          <w:p>
            <w:r>
              <w:t>V25R+F4, Fort Lee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Linwood Park, Palisades Interstate Park</w:t>
            </w:r>
          </w:p>
        </w:tc>
        <w:tc>
          <w:tcPr>
            <w:tcW w:type="dxa" w:w="1728"/>
          </w:tcPr>
          <w:p>
            <w:r>
              <w:t>Fort Lee</w:t>
            </w:r>
          </w:p>
        </w:tc>
        <w:tc>
          <w:tcPr>
            <w:tcW w:type="dxa" w:w="1728"/>
          </w:tcPr>
          <w:p>
            <w:r>
              <w:t>Fort Lee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Northbridge Park</w:t>
            </w:r>
          </w:p>
        </w:tc>
        <w:tc>
          <w:tcPr>
            <w:tcW w:type="dxa" w:w="1728"/>
          </w:tcPr>
          <w:p>
            <w:r>
              <w:t>Fort Lee</w:t>
            </w:r>
          </w:p>
        </w:tc>
        <w:tc>
          <w:tcPr>
            <w:tcW w:type="dxa" w:w="1728"/>
          </w:tcPr>
          <w:p>
            <w:r>
              <w:t>Fort Lee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Ft. Lee Sledding Park</w:t>
            </w:r>
          </w:p>
        </w:tc>
        <w:tc>
          <w:tcPr>
            <w:tcW w:type="dxa" w:w="1728"/>
          </w:tcPr>
          <w:p>
            <w:r>
              <w:t>2229 Hudson Terrace, Fort Lee</w:t>
            </w:r>
          </w:p>
        </w:tc>
        <w:tc>
          <w:tcPr>
            <w:tcW w:type="dxa" w:w="1728"/>
          </w:tcPr>
          <w:p>
            <w:r>
              <w:t>2229 Hudson Terrace, Fort Lee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Central Green</w:t>
            </w:r>
          </w:p>
        </w:tc>
        <w:tc>
          <w:tcPr>
            <w:tcW w:type="dxa" w:w="1728"/>
          </w:tcPr>
          <w:p>
            <w:r>
              <w:t>200 Park Avenue, Fort Lee</w:t>
            </w:r>
          </w:p>
        </w:tc>
        <w:tc>
          <w:tcPr>
            <w:tcW w:type="dxa" w:w="1728"/>
          </w:tcPr>
          <w:p>
            <w:r>
              <w:t>200 Park Avenue, Fort Lee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71.35</w:t>
            </w:r>
          </w:p>
        </w:tc>
      </w:tr>
      <w:tr>
        <w:tc>
          <w:tcPr>
            <w:tcW w:type="dxa" w:w="1728"/>
          </w:tcPr>
          <w:p>
            <w:r>
              <w:t>Palisades Interstate Park Commission: Ross Dock Picnic Area</w:t>
            </w:r>
          </w:p>
        </w:tc>
        <w:tc>
          <w:tcPr>
            <w:tcW w:type="dxa" w:w="1728"/>
          </w:tcPr>
          <w:p>
            <w:r>
              <w:t>Henry Hudson Drive, Fort Lee</w:t>
            </w:r>
          </w:p>
        </w:tc>
        <w:tc>
          <w:tcPr>
            <w:tcW w:type="dxa" w:w="1728"/>
          </w:tcPr>
          <w:p>
            <w:r>
              <w:t>Henry Hudson Drive, Fort Lee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Hudson River Park entrance</w:t>
            </w:r>
          </w:p>
        </w:tc>
        <w:tc>
          <w:tcPr>
            <w:tcW w:type="dxa" w:w="1728"/>
          </w:tcPr>
          <w:p>
            <w:r>
              <w:t>32 Shore Road, Edgewater</w:t>
            </w:r>
          </w:p>
        </w:tc>
        <w:tc>
          <w:tcPr>
            <w:tcW w:type="dxa" w:w="1728"/>
          </w:tcPr>
          <w:p>
            <w:r>
              <w:t>32 Shore Road, Edgewater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71.07</w:t>
            </w:r>
          </w:p>
        </w:tc>
      </w:tr>
      <w:tr>
        <w:tc>
          <w:tcPr>
            <w:tcW w:type="dxa" w:w="1728"/>
          </w:tcPr>
          <w:p>
            <w:r>
              <w:t>Constitution Park</w:t>
            </w:r>
          </w:p>
        </w:tc>
        <w:tc>
          <w:tcPr>
            <w:tcW w:type="dxa" w:w="1728"/>
          </w:tcPr>
          <w:p>
            <w:r>
              <w:t>Fletcher Ave &amp; Lewis Street, 2018 Fletcher Ave, Fort Lee</w:t>
            </w:r>
          </w:p>
        </w:tc>
        <w:tc>
          <w:tcPr>
            <w:tcW w:type="dxa" w:w="1728"/>
          </w:tcPr>
          <w:p>
            <w:r>
              <w:t>Fletcher Ave &amp; Lewis Street, 2018 Fletcher Ave, Fort Lee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71.45</w:t>
            </w:r>
          </w:p>
        </w:tc>
      </w:tr>
      <w:tr>
        <w:tc>
          <w:tcPr>
            <w:tcW w:type="dxa" w:w="1728"/>
          </w:tcPr>
          <w:p>
            <w:r>
              <w:t>Palisades Park Recreation Area</w:t>
            </w:r>
          </w:p>
        </w:tc>
        <w:tc>
          <w:tcPr>
            <w:tcW w:type="dxa" w:w="1728"/>
          </w:tcPr>
          <w:p>
            <w:r>
              <w:t>676 Undercliff Avenue, Edgewater</w:t>
            </w:r>
          </w:p>
        </w:tc>
        <w:tc>
          <w:tcPr>
            <w:tcW w:type="dxa" w:w="1728"/>
          </w:tcPr>
          <w:p>
            <w:r>
              <w:t>676 Undercliff Avenue, Edgewater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70.29</w:t>
            </w:r>
          </w:p>
        </w:tc>
      </w:tr>
      <w:tr>
        <w:tc>
          <w:tcPr>
            <w:tcW w:type="dxa" w:w="1728"/>
          </w:tcPr>
          <w:p>
            <w:r>
              <w:t>Fort Lee Main Street Plaza</w:t>
            </w:r>
          </w:p>
        </w:tc>
        <w:tc>
          <w:tcPr>
            <w:tcW w:type="dxa" w:w="1728"/>
          </w:tcPr>
          <w:p>
            <w:r>
              <w:t>177 Main Street, Fort Lee</w:t>
            </w:r>
          </w:p>
        </w:tc>
        <w:tc>
          <w:tcPr>
            <w:tcW w:type="dxa" w:w="1728"/>
          </w:tcPr>
          <w:p>
            <w:r>
              <w:t>177 Main Street, Fort Lee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71.31</w:t>
            </w:r>
          </w:p>
        </w:tc>
      </w:tr>
      <w:tr>
        <w:tc>
          <w:tcPr>
            <w:tcW w:type="dxa" w:w="1728"/>
          </w:tcPr>
          <w:p>
            <w:r>
              <w:t>Fort Lee Park</w:t>
            </w:r>
          </w:p>
        </w:tc>
        <w:tc>
          <w:tcPr>
            <w:tcW w:type="dxa" w:w="1728"/>
          </w:tcPr>
          <w:p>
            <w:r>
              <w:t>183 Main Street, Fort Lee</w:t>
            </w:r>
          </w:p>
        </w:tc>
        <w:tc>
          <w:tcPr>
            <w:tcW w:type="dxa" w:w="1728"/>
          </w:tcPr>
          <w:p>
            <w:r>
              <w:t>183 Main Street, Fort Lee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71.31</w:t>
            </w:r>
          </w:p>
        </w:tc>
      </w:tr>
      <w:tr>
        <w:tc>
          <w:tcPr>
            <w:tcW w:type="dxa" w:w="1728"/>
          </w:tcPr>
          <w:p>
            <w:r>
              <w:t>Firemen's Park</w:t>
            </w:r>
          </w:p>
        </w:tc>
        <w:tc>
          <w:tcPr>
            <w:tcW w:type="dxa" w:w="1728"/>
          </w:tcPr>
          <w:p>
            <w:r>
              <w:t>272 Whiteman Street, Fort Lee</w:t>
            </w:r>
          </w:p>
        </w:tc>
        <w:tc>
          <w:tcPr>
            <w:tcW w:type="dxa" w:w="1728"/>
          </w:tcPr>
          <w:p>
            <w:r>
              <w:t>272 Whiteman Street, Fort Lee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71.01</w:t>
            </w:r>
          </w:p>
        </w:tc>
      </w:tr>
      <w:tr>
        <w:tc>
          <w:tcPr>
            <w:tcW w:type="dxa" w:w="1728"/>
          </w:tcPr>
          <w:p>
            <w:r>
              <w:t>Fort Lee Commons</w:t>
            </w:r>
          </w:p>
        </w:tc>
        <w:tc>
          <w:tcPr>
            <w:tcW w:type="dxa" w:w="1728"/>
          </w:tcPr>
          <w:p>
            <w:r>
              <w:t>229 Main Street, Fort Lee</w:t>
            </w:r>
          </w:p>
        </w:tc>
        <w:tc>
          <w:tcPr>
            <w:tcW w:type="dxa" w:w="1728"/>
          </w:tcPr>
          <w:p>
            <w:r>
              <w:t>229 Main Street, Fort Lee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71.31</w:t>
            </w:r>
          </w:p>
        </w:tc>
      </w:tr>
      <w:tr>
        <w:tc>
          <w:tcPr>
            <w:tcW w:type="dxa" w:w="1728"/>
          </w:tcPr>
          <w:p>
            <w:r>
              <w:t>Fort Lee Police Memorial Square</w:t>
            </w:r>
          </w:p>
        </w:tc>
        <w:tc>
          <w:tcPr>
            <w:tcW w:type="dxa" w:w="1728"/>
          </w:tcPr>
          <w:p>
            <w:r>
              <w:t>279-285 Riverdale Drive, Fort Lee</w:t>
            </w:r>
          </w:p>
        </w:tc>
        <w:tc>
          <w:tcPr>
            <w:tcW w:type="dxa" w:w="1728"/>
          </w:tcPr>
          <w:p>
            <w:r>
              <w:t>279-285 Riverdale Drive, Fort Lee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70.85</w:t>
            </w:r>
          </w:p>
        </w:tc>
      </w:tr>
      <w:tr>
        <w:tc>
          <w:tcPr>
            <w:tcW w:type="dxa" w:w="1728"/>
          </w:tcPr>
          <w:p>
            <w:r>
              <w:t>Fort Lee Bark Park</w:t>
            </w:r>
          </w:p>
        </w:tc>
        <w:tc>
          <w:tcPr>
            <w:tcW w:type="dxa" w:w="1728"/>
          </w:tcPr>
          <w:p>
            <w:r>
              <w:t>Linwood Ave, 436 N of Main St, Fort Lee</w:t>
            </w:r>
          </w:p>
        </w:tc>
        <w:tc>
          <w:tcPr>
            <w:tcW w:type="dxa" w:w="1728"/>
          </w:tcPr>
          <w:p>
            <w:r>
              <w:t>Linwood Ave, 436 N of Main St, Fort Lee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71.44</w:t>
            </w:r>
          </w:p>
        </w:tc>
      </w:tr>
      <w:tr>
        <w:tc>
          <w:tcPr>
            <w:tcW w:type="dxa" w:w="1728"/>
          </w:tcPr>
          <w:p>
            <w:r>
              <w:t>Biarritz</w:t>
            </w:r>
          </w:p>
        </w:tc>
        <w:tc>
          <w:tcPr>
            <w:tcW w:type="dxa" w:w="1728"/>
          </w:tcPr>
          <w:p>
            <w:r>
              <w:t>United States</w:t>
            </w:r>
          </w:p>
        </w:tc>
        <w:tc>
          <w:tcPr>
            <w:tcW w:type="dxa" w:w="1728"/>
          </w:tcPr>
          <w:p>
            <w:r>
              <w:t>United States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</w:tr>
      <w:tr>
        <w:tc>
          <w:tcPr>
            <w:tcW w:type="dxa" w:w="1728"/>
          </w:tcPr>
          <w:p>
            <w:r>
              <w:t>Whitey Lang Memorial Park</w:t>
            </w:r>
          </w:p>
        </w:tc>
        <w:tc>
          <w:tcPr>
            <w:tcW w:type="dxa" w:w="1728"/>
          </w:tcPr>
          <w:p>
            <w:r>
              <w:t>1301 Anderson Avenue, Fort Lee</w:t>
            </w:r>
          </w:p>
        </w:tc>
        <w:tc>
          <w:tcPr>
            <w:tcW w:type="dxa" w:w="1728"/>
          </w:tcPr>
          <w:p>
            <w:r>
              <w:t>1301 Anderson Avenue, Fort Lee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70.42</w:t>
            </w:r>
          </w:p>
        </w:tc>
      </w:tr>
      <w:tr>
        <w:tc>
          <w:tcPr>
            <w:tcW w:type="dxa" w:w="1728"/>
          </w:tcPr>
          <w:p>
            <w:r>
              <w:t>Duck Duck Park</w:t>
            </w:r>
          </w:p>
        </w:tc>
        <w:tc>
          <w:tcPr>
            <w:tcW w:type="dxa" w:w="1728"/>
          </w:tcPr>
          <w:p>
            <w:r>
              <w:t>488 Undercliff Avenue, Edgewater</w:t>
            </w:r>
          </w:p>
        </w:tc>
        <w:tc>
          <w:tcPr>
            <w:tcW w:type="dxa" w:w="1728"/>
          </w:tcPr>
          <w:p>
            <w:r>
              <w:t>488 Undercliff Avenue, Edgewater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69.57</w:t>
            </w:r>
          </w:p>
        </w:tc>
      </w:tr>
      <w:tr>
        <w:tc>
          <w:tcPr>
            <w:tcW w:type="dxa" w:w="1728"/>
          </w:tcPr>
          <w:p>
            <w:r>
              <w:t>Grand Cove Marina</w:t>
            </w:r>
          </w:p>
        </w:tc>
        <w:tc>
          <w:tcPr>
            <w:tcW w:type="dxa" w:w="1728"/>
          </w:tcPr>
          <w:p>
            <w:r>
              <w:t>989 River Road, Edgewater</w:t>
            </w:r>
          </w:p>
        </w:tc>
        <w:tc>
          <w:tcPr>
            <w:tcW w:type="dxa" w:w="1728"/>
          </w:tcPr>
          <w:p>
            <w:r>
              <w:t>989 River Road, Edgewater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69.64</w:t>
            </w:r>
          </w:p>
        </w:tc>
      </w:tr>
      <w:tr>
        <w:tc>
          <w:tcPr>
            <w:tcW w:type="dxa" w:w="1728"/>
          </w:tcPr>
          <w:p>
            <w:r>
              <w:t>Memorial Park</w:t>
            </w:r>
          </w:p>
        </w:tc>
        <w:tc>
          <w:tcPr>
            <w:tcW w:type="dxa" w:w="1728"/>
          </w:tcPr>
          <w:p>
            <w:r>
              <w:t>Edgewater</w:t>
            </w:r>
          </w:p>
        </w:tc>
        <w:tc>
          <w:tcPr>
            <w:tcW w:type="dxa" w:w="1728"/>
          </w:tcPr>
          <w:p>
            <w:r>
              <w:t>Edgewater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69.65</w:t>
            </w:r>
          </w:p>
        </w:tc>
      </w:tr>
      <w:tr>
        <w:tc>
          <w:tcPr>
            <w:tcW w:type="dxa" w:w="1728"/>
          </w:tcPr>
          <w:p>
            <w:r>
              <w:t>Edgewater Kiddie Park</w:t>
            </w:r>
          </w:p>
        </w:tc>
        <w:tc>
          <w:tcPr>
            <w:tcW w:type="dxa" w:w="1728"/>
          </w:tcPr>
          <w:p>
            <w:r>
              <w:t>Edgewater</w:t>
            </w:r>
          </w:p>
        </w:tc>
        <w:tc>
          <w:tcPr>
            <w:tcW w:type="dxa" w:w="1728"/>
          </w:tcPr>
          <w:p>
            <w:r>
              <w:t>Edgewater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69.44</w:t>
            </w:r>
          </w:p>
        </w:tc>
      </w:tr>
      <w:tr>
        <w:tc>
          <w:tcPr>
            <w:tcW w:type="dxa" w:w="1728"/>
          </w:tcPr>
          <w:p>
            <w:r>
              <w:t>Edgewater Dog Park</w:t>
            </w:r>
          </w:p>
        </w:tc>
        <w:tc>
          <w:tcPr>
            <w:tcW w:type="dxa" w:w="1728"/>
          </w:tcPr>
          <w:p>
            <w:r>
              <w:t>Unnamed Road, Edgewater</w:t>
            </w:r>
          </w:p>
        </w:tc>
        <w:tc>
          <w:tcPr>
            <w:tcW w:type="dxa" w:w="1728"/>
          </w:tcPr>
          <w:p>
            <w:r>
              <w:t>Unnamed Road, Edgewater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69.42</w:t>
            </w:r>
          </w:p>
        </w:tc>
      </w:tr>
      <w:tr>
        <w:tc>
          <w:tcPr>
            <w:tcW w:type="dxa" w:w="1728"/>
          </w:tcPr>
          <w:p>
            <w:r>
              <w:t>Scenic viewpoint</w:t>
            </w:r>
          </w:p>
        </w:tc>
        <w:tc>
          <w:tcPr>
            <w:tcW w:type="dxa" w:w="1728"/>
          </w:tcPr>
          <w:p>
            <w:r>
              <w:t>1 Claremont Road, Fort Lee</w:t>
            </w:r>
          </w:p>
        </w:tc>
        <w:tc>
          <w:tcPr>
            <w:tcW w:type="dxa" w:w="1728"/>
          </w:tcPr>
          <w:p>
            <w:r>
              <w:t>1 Claremont Road, Fort Lee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69.86</w:t>
            </w:r>
          </w:p>
        </w:tc>
      </w:tr>
      <w:tr>
        <w:tc>
          <w:tcPr>
            <w:tcW w:type="dxa" w:w="1728"/>
          </w:tcPr>
          <w:p>
            <w:r>
              <w:t>Veterans Field Park</w:t>
            </w:r>
          </w:p>
        </w:tc>
        <w:tc>
          <w:tcPr>
            <w:tcW w:type="dxa" w:w="1728"/>
          </w:tcPr>
          <w:p>
            <w:r>
              <w:t>1057-1165 River Road, Edgewater</w:t>
            </w:r>
          </w:p>
        </w:tc>
        <w:tc>
          <w:tcPr>
            <w:tcW w:type="dxa" w:w="1728"/>
          </w:tcPr>
          <w:p>
            <w:r>
              <w:t>1057-1165 River Road, Edgewater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69.94</w:t>
            </w:r>
          </w:p>
        </w:tc>
      </w:tr>
      <w:tr>
        <w:tc>
          <w:tcPr>
            <w:tcW w:type="dxa" w:w="1728"/>
          </w:tcPr>
          <w:p>
            <w:r>
              <w:t>Palisades Amusement Park: The Little Park of Memories</w:t>
            </w:r>
          </w:p>
        </w:tc>
        <w:tc>
          <w:tcPr>
            <w:tcW w:type="dxa" w:w="1728"/>
          </w:tcPr>
          <w:p>
            <w:r>
              <w:t>Cliffside Park</w:t>
            </w:r>
          </w:p>
        </w:tc>
        <w:tc>
          <w:tcPr>
            <w:tcW w:type="dxa" w:w="1728"/>
          </w:tcPr>
          <w:p>
            <w:r>
              <w:t>Cliffside Park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69.39</w:t>
            </w:r>
          </w:p>
        </w:tc>
      </w:tr>
      <w:tr>
        <w:tc>
          <w:tcPr>
            <w:tcW w:type="dxa" w:w="1728"/>
          </w:tcPr>
          <w:p>
            <w:r>
              <w:t>State Park Police</w:t>
            </w:r>
          </w:p>
        </w:tc>
        <w:tc>
          <w:tcPr>
            <w:tcW w:type="dxa" w:w="1728"/>
          </w:tcPr>
          <w:p>
            <w:r>
              <w:t>679 Riverside Drive, New York</w:t>
            </w:r>
          </w:p>
        </w:tc>
        <w:tc>
          <w:tcPr>
            <w:tcW w:type="dxa" w:w="1728"/>
          </w:tcPr>
          <w:p>
            <w:r>
              <w:t>679 Riverside Drive, New York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75.67</w:t>
            </w:r>
          </w:p>
        </w:tc>
      </w:tr>
      <w:tr>
        <w:tc>
          <w:tcPr>
            <w:tcW w:type="dxa" w:w="1728"/>
          </w:tcPr>
          <w:p>
            <w:r>
              <w:t>Columbus Park</w:t>
            </w:r>
          </w:p>
        </w:tc>
        <w:tc>
          <w:tcPr>
            <w:tcW w:type="dxa" w:w="1728"/>
          </w:tcPr>
          <w:p>
            <w:r>
              <w:t>785 Anderson Avenue, Cliffside Park</w:t>
            </w:r>
          </w:p>
        </w:tc>
        <w:tc>
          <w:tcPr>
            <w:tcW w:type="dxa" w:w="1728"/>
          </w:tcPr>
          <w:p>
            <w:r>
              <w:t>785 Anderson Avenue, Cliffside Park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69.87</w:t>
            </w:r>
          </w:p>
        </w:tc>
      </w:tr>
      <w:tr>
        <w:tc>
          <w:tcPr>
            <w:tcW w:type="dxa" w:w="1728"/>
          </w:tcPr>
          <w:p>
            <w:r>
              <w:t>Cliffside Park</w:t>
            </w:r>
          </w:p>
        </w:tc>
        <w:tc>
          <w:tcPr>
            <w:tcW w:type="dxa" w:w="1728"/>
          </w:tcPr>
          <w:p>
            <w:r>
              <w:t>Cliffside Park</w:t>
            </w:r>
          </w:p>
        </w:tc>
        <w:tc>
          <w:tcPr>
            <w:tcW w:type="dxa" w:w="1728"/>
          </w:tcPr>
          <w:p>
            <w:r>
              <w:t>Cliffside Park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69.28</w:t>
            </w:r>
          </w:p>
        </w:tc>
      </w:tr>
      <w:tr>
        <w:tc>
          <w:tcPr>
            <w:tcW w:type="dxa" w:w="1728"/>
          </w:tcPr>
          <w:p>
            <w:r>
              <w:t>Freedom Park</w:t>
            </w:r>
          </w:p>
        </w:tc>
        <w:tc>
          <w:tcPr>
            <w:tcW w:type="dxa" w:w="1728"/>
          </w:tcPr>
          <w:p>
            <w:r>
              <w:t>262 New Jersey 5, Fort Lee</w:t>
            </w:r>
          </w:p>
        </w:tc>
        <w:tc>
          <w:tcPr>
            <w:tcW w:type="dxa" w:w="1728"/>
          </w:tcPr>
          <w:p>
            <w:r>
              <w:t>262 New Jersey 5, Fort Lee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70.17</w:t>
            </w:r>
          </w:p>
        </w:tc>
      </w:tr>
      <w:tr>
        <w:tc>
          <w:tcPr>
            <w:tcW w:type="dxa" w:w="1728"/>
          </w:tcPr>
          <w:p>
            <w:r>
              <w:t>Riverbank State Park Tennis Courts 🎾</w:t>
            </w:r>
          </w:p>
        </w:tc>
        <w:tc>
          <w:tcPr>
            <w:tcW w:type="dxa" w:w="1728"/>
          </w:tcPr>
          <w:p>
            <w:r>
              <w:t>679 Riverside Drive, New York</w:t>
            </w:r>
          </w:p>
        </w:tc>
        <w:tc>
          <w:tcPr>
            <w:tcW w:type="dxa" w:w="1728"/>
          </w:tcPr>
          <w:p>
            <w:r>
              <w:t>679 Riverside Drive, New York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75.84</w:t>
            </w:r>
          </w:p>
        </w:tc>
      </w:tr>
      <w:tr>
        <w:tc>
          <w:tcPr>
            <w:tcW w:type="dxa" w:w="1728"/>
          </w:tcPr>
          <w:p>
            <w:r>
              <w:t>Honor Park</w:t>
            </w:r>
          </w:p>
        </w:tc>
        <w:tc>
          <w:tcPr>
            <w:tcW w:type="dxa" w:w="1728"/>
          </w:tcPr>
          <w:p>
            <w:r>
              <w:t>Palisade Ave at, Riverview Avenue, Cliffside Park</w:t>
            </w:r>
          </w:p>
        </w:tc>
        <w:tc>
          <w:tcPr>
            <w:tcW w:type="dxa" w:w="1728"/>
          </w:tcPr>
          <w:p>
            <w:r>
              <w:t>Palisade Ave at, Riverview Avenue, Cliffside Park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68.76</w:t>
            </w:r>
          </w:p>
        </w:tc>
      </w:tr>
      <w:tr>
        <w:tc>
          <w:tcPr>
            <w:tcW w:type="dxa" w:w="1728"/>
          </w:tcPr>
          <w:p>
            <w:r>
              <w:t>Riverside Valley Community Garden</w:t>
            </w:r>
          </w:p>
        </w:tc>
        <w:tc>
          <w:tcPr>
            <w:tcW w:type="dxa" w:w="1728"/>
          </w:tcPr>
          <w:p>
            <w:r>
              <w:t>699 West 138th Street, New York</w:t>
            </w:r>
          </w:p>
        </w:tc>
        <w:tc>
          <w:tcPr>
            <w:tcW w:type="dxa" w:w="1728"/>
          </w:tcPr>
          <w:p>
            <w:r>
              <w:t>699 West 138th Street, New York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75.8</w:t>
            </w:r>
          </w:p>
        </w:tc>
      </w:tr>
      <w:tr>
        <w:tc>
          <w:tcPr>
            <w:tcW w:type="dxa" w:w="1728"/>
          </w:tcPr>
          <w:p>
            <w:r>
              <w:t>Janny’s garden</w:t>
            </w:r>
          </w:p>
        </w:tc>
        <w:tc>
          <w:tcPr>
            <w:tcW w:type="dxa" w:w="1728"/>
          </w:tcPr>
          <w:p>
            <w:r>
              <w:t>699 West 138th Street, New York</w:t>
            </w:r>
          </w:p>
        </w:tc>
        <w:tc>
          <w:tcPr>
            <w:tcW w:type="dxa" w:w="1728"/>
          </w:tcPr>
          <w:p>
            <w:r>
              <w:t>699 West 138th Street, New York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75.8</w:t>
            </w:r>
          </w:p>
        </w:tc>
      </w:tr>
      <w:tr>
        <w:tc>
          <w:tcPr>
            <w:tcW w:type="dxa" w:w="1728"/>
          </w:tcPr>
          <w:p>
            <w:r>
              <w:t>Fairview Recreation Department</w:t>
            </w:r>
          </w:p>
        </w:tc>
        <w:tc>
          <w:tcPr>
            <w:tcW w:type="dxa" w:w="1728"/>
          </w:tcPr>
          <w:p>
            <w:r>
              <w:t>59 Anderson Avenue, Fairview</w:t>
            </w:r>
          </w:p>
        </w:tc>
        <w:tc>
          <w:tcPr>
            <w:tcW w:type="dxa" w:w="1728"/>
          </w:tcPr>
          <w:p>
            <w:r>
              <w:t>59 Anderson Avenue, Fairview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67.83</w:t>
            </w:r>
          </w:p>
        </w:tc>
      </w:tr>
      <w:tr>
        <w:tc>
          <w:tcPr>
            <w:tcW w:type="dxa" w:w="1728"/>
          </w:tcPr>
          <w:p>
            <w:r>
              <w:t>James J. Braddock North Hudson County Park</w:t>
            </w:r>
          </w:p>
        </w:tc>
        <w:tc>
          <w:tcPr>
            <w:tcW w:type="dxa" w:w="1728"/>
          </w:tcPr>
          <w:p>
            <w:r>
              <w:t>9003 Bergenline Avenue, North Bergen</w:t>
            </w:r>
          </w:p>
        </w:tc>
        <w:tc>
          <w:tcPr>
            <w:tcW w:type="dxa" w:w="1728"/>
          </w:tcPr>
          <w:p>
            <w:r>
              <w:t>9003 Bergenline Avenue, North Bergen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67.45</w:t>
            </w:r>
          </w:p>
        </w:tc>
      </w:tr>
      <w:tr>
        <w:tc>
          <w:tcPr>
            <w:tcW w:type="dxa" w:w="1728"/>
          </w:tcPr>
          <w:p>
            <w:r>
              <w:t>North Bergen 80th Street Park</w:t>
            </w:r>
          </w:p>
        </w:tc>
        <w:tc>
          <w:tcPr>
            <w:tcW w:type="dxa" w:w="1728"/>
          </w:tcPr>
          <w:p>
            <w:r>
              <w:t>Bergenline Ave &amp; 79th St, North Bergen</w:t>
            </w:r>
          </w:p>
        </w:tc>
        <w:tc>
          <w:tcPr>
            <w:tcW w:type="dxa" w:w="1728"/>
          </w:tcPr>
          <w:p>
            <w:r>
              <w:t>Bergenline Ave &amp; 79th St, North Bergen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67.23</w:t>
            </w:r>
          </w:p>
        </w:tc>
      </w:tr>
      <w:tr>
        <w:tc>
          <w:tcPr>
            <w:tcW w:type="dxa" w:w="1728"/>
          </w:tcPr>
          <w:p>
            <w:r>
              <w:t>McWilliams Gardens</w:t>
            </w:r>
          </w:p>
        </w:tc>
        <w:tc>
          <w:tcPr>
            <w:tcW w:type="dxa" w:w="1728"/>
          </w:tcPr>
          <w:p>
            <w:r>
              <w:t>Hancock Court, Edgewater</w:t>
            </w:r>
          </w:p>
        </w:tc>
        <w:tc>
          <w:tcPr>
            <w:tcW w:type="dxa" w:w="1728"/>
          </w:tcPr>
          <w:p>
            <w:r>
              <w:t>Hancock Court, Edgewater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68.11</w:t>
            </w:r>
          </w:p>
        </w:tc>
      </w:tr>
      <w:tr>
        <w:tc>
          <w:tcPr>
            <w:tcW w:type="dxa" w:w="1728"/>
          </w:tcPr>
          <w:p>
            <w:r>
              <w:t>Zalewski Park</w:t>
            </w:r>
          </w:p>
        </w:tc>
        <w:tc>
          <w:tcPr>
            <w:tcW w:type="dxa" w:w="1728"/>
          </w:tcPr>
          <w:p>
            <w:r>
              <w:t>Adolphus Avenue, Cliffside Park</w:t>
            </w:r>
          </w:p>
        </w:tc>
        <w:tc>
          <w:tcPr>
            <w:tcW w:type="dxa" w:w="1728"/>
          </w:tcPr>
          <w:p>
            <w:r>
              <w:t>Adolphus Avenue, Cliffside Park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68.26</w:t>
            </w:r>
          </w:p>
        </w:tc>
      </w:tr>
      <w:tr>
        <w:tc>
          <w:tcPr>
            <w:tcW w:type="dxa" w:w="1728"/>
          </w:tcPr>
          <w:p>
            <w:r>
              <w:t>Durotest Little League Baseball Field</w:t>
            </w:r>
          </w:p>
        </w:tc>
        <w:tc>
          <w:tcPr>
            <w:tcW w:type="dxa" w:w="1728"/>
          </w:tcPr>
          <w:p>
            <w:r>
              <w:t>329-399 Woodcliff Avenue, North Bergen</w:t>
            </w:r>
          </w:p>
        </w:tc>
        <w:tc>
          <w:tcPr>
            <w:tcW w:type="dxa" w:w="1728"/>
          </w:tcPr>
          <w:p>
            <w:r>
              <w:t>329-399 Woodcliff Avenue, North Bergen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67.6</w:t>
            </w:r>
          </w:p>
        </w:tc>
      </w:tr>
      <w:tr>
        <w:tc>
          <w:tcPr>
            <w:tcW w:type="dxa" w:w="1728"/>
          </w:tcPr>
          <w:p>
            <w:r>
              <w:t>Parque 80</w:t>
            </w:r>
          </w:p>
        </w:tc>
        <w:tc>
          <w:tcPr>
            <w:tcW w:type="dxa" w:w="1728"/>
          </w:tcPr>
          <w:p>
            <w:r>
              <w:t>Unnamed Road, 8702 JFK Boulevard East, North Bergen</w:t>
            </w:r>
          </w:p>
        </w:tc>
        <w:tc>
          <w:tcPr>
            <w:tcW w:type="dxa" w:w="1728"/>
          </w:tcPr>
          <w:p>
            <w:r>
              <w:t>Unnamed Road, 8702 JFK Boulevard East, North Bergen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67.54</w:t>
            </w:r>
          </w:p>
        </w:tc>
      </w:tr>
      <w:tr>
        <w:tc>
          <w:tcPr>
            <w:tcW w:type="dxa" w:w="1728"/>
          </w:tcPr>
          <w:p>
            <w:r>
              <w:t>James J Braddock North Hudson County Park</w:t>
            </w:r>
          </w:p>
        </w:tc>
        <w:tc>
          <w:tcPr>
            <w:tcW w:type="dxa" w:w="1728"/>
          </w:tcPr>
          <w:p>
            <w:r>
              <w:t>111 65th St, West New York</w:t>
            </w:r>
          </w:p>
        </w:tc>
        <w:tc>
          <w:tcPr>
            <w:tcW w:type="dxa" w:w="1728"/>
          </w:tcPr>
          <w:p>
            <w:r>
              <w:t>111 65th St, West New York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67.49</w:t>
            </w:r>
          </w:p>
        </w:tc>
      </w:tr>
      <w:tr>
        <w:tc>
          <w:tcPr>
            <w:tcW w:type="dxa" w:w="1728"/>
          </w:tcPr>
          <w:p>
            <w:r>
              <w:t>The Arboretum at Braddock Park</w:t>
            </w:r>
          </w:p>
        </w:tc>
        <w:tc>
          <w:tcPr>
            <w:tcW w:type="dxa" w:w="1728"/>
          </w:tcPr>
          <w:p>
            <w:r>
              <w:t>8701 JFK Boulevard East, North Bergen</w:t>
            </w:r>
          </w:p>
        </w:tc>
        <w:tc>
          <w:tcPr>
            <w:tcW w:type="dxa" w:w="1728"/>
          </w:tcPr>
          <w:p>
            <w:r>
              <w:t>8701 JFK Boulevard East, North Bergen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67.54</w:t>
            </w:r>
          </w:p>
        </w:tc>
      </w:tr>
      <w:tr>
        <w:tc>
          <w:tcPr>
            <w:tcW w:type="dxa" w:w="1728"/>
          </w:tcPr>
          <w:p>
            <w:r>
              <w:t>James J. Braddock Community Garden in North Bergen</w:t>
            </w:r>
          </w:p>
        </w:tc>
        <w:tc>
          <w:tcPr>
            <w:tcW w:type="dxa" w:w="1728"/>
          </w:tcPr>
          <w:p>
            <w:r>
              <w:t>The Arboretum at Braddock Park, 8701 JFK Boulevard East, North Bergen</w:t>
            </w:r>
          </w:p>
        </w:tc>
        <w:tc>
          <w:tcPr>
            <w:tcW w:type="dxa" w:w="1728"/>
          </w:tcPr>
          <w:p>
            <w:r>
              <w:t>The Arboretum at Braddock Park, 8701 JFK Boulevard East, North Bergen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67.53</w:t>
            </w:r>
          </w:p>
        </w:tc>
      </w:tr>
      <w:tr>
        <w:tc>
          <w:tcPr>
            <w:tcW w:type="dxa" w:w="1728"/>
          </w:tcPr>
          <w:p>
            <w:r>
              <w:t>North Hudson County Park - Dog Park🐕</w:t>
            </w:r>
          </w:p>
        </w:tc>
        <w:tc>
          <w:tcPr>
            <w:tcW w:type="dxa" w:w="1728"/>
          </w:tcPr>
          <w:p>
            <w:r>
              <w:t>8708 JFK Boulevard East, North Bergen</w:t>
            </w:r>
          </w:p>
        </w:tc>
        <w:tc>
          <w:tcPr>
            <w:tcW w:type="dxa" w:w="1728"/>
          </w:tcPr>
          <w:p>
            <w:r>
              <w:t>8708 JFK Boulevard East, North Bergen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67.52</w:t>
            </w:r>
          </w:p>
        </w:tc>
      </w:tr>
      <w:tr>
        <w:tc>
          <w:tcPr>
            <w:tcW w:type="dxa" w:w="1728"/>
          </w:tcPr>
          <w:p>
            <w:r>
              <w:t>Woodcliff Lake - Wildlife Breeding Island Area</w:t>
            </w:r>
          </w:p>
        </w:tc>
        <w:tc>
          <w:tcPr>
            <w:tcW w:type="dxa" w:w="1728"/>
          </w:tcPr>
          <w:p>
            <w:r>
              <w:t>James J. Braddock North Hudson County Park, 9003 Bergenline Avenue, North Bergen</w:t>
            </w:r>
          </w:p>
        </w:tc>
        <w:tc>
          <w:tcPr>
            <w:tcW w:type="dxa" w:w="1728"/>
          </w:tcPr>
          <w:p>
            <w:r>
              <w:t>James J. Braddock North Hudson County Park, 9003 Bergenline Avenue, North Bergen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67.44</w:t>
            </w:r>
          </w:p>
        </w:tc>
      </w:tr>
      <w:tr>
        <w:tc>
          <w:tcPr>
            <w:tcW w:type="dxa" w:w="1728"/>
          </w:tcPr>
          <w:p>
            <w:r>
              <w:t>Beltran Family Garden</w:t>
            </w:r>
          </w:p>
        </w:tc>
        <w:tc>
          <w:tcPr>
            <w:tcW w:type="dxa" w:w="1728"/>
          </w:tcPr>
          <w:p>
            <w:r>
              <w:t>316 4th Street, Fairview</w:t>
            </w:r>
          </w:p>
        </w:tc>
        <w:tc>
          <w:tcPr>
            <w:tcW w:type="dxa" w:w="1728"/>
          </w:tcPr>
          <w:p>
            <w:r>
              <w:t>316 4th Street, Fairview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68.25</w:t>
            </w:r>
          </w:p>
        </w:tc>
      </w:tr>
      <w:tr>
        <w:tc>
          <w:tcPr>
            <w:tcW w:type="dxa" w:w="1728"/>
          </w:tcPr>
          <w:p>
            <w:r>
              <w:t>Braddock Park</w:t>
            </w:r>
          </w:p>
        </w:tc>
        <w:tc>
          <w:tcPr>
            <w:tcW w:type="dxa" w:w="1728"/>
          </w:tcPr>
          <w:p>
            <w:r>
              <w:t>80th Street, North Bergen</w:t>
            </w:r>
          </w:p>
        </w:tc>
        <w:tc>
          <w:tcPr>
            <w:tcW w:type="dxa" w:w="1728"/>
          </w:tcPr>
          <w:p>
            <w:r>
              <w:t>80th Street, North Bergen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67.44</w:t>
            </w:r>
          </w:p>
        </w:tc>
      </w:tr>
      <w:tr>
        <w:tc>
          <w:tcPr>
            <w:tcW w:type="dxa" w:w="1728"/>
          </w:tcPr>
          <w:p>
            <w:r>
              <w:t>Braddock Field #1</w:t>
            </w:r>
          </w:p>
        </w:tc>
        <w:tc>
          <w:tcPr>
            <w:tcW w:type="dxa" w:w="1728"/>
          </w:tcPr>
          <w:p>
            <w:r>
              <w:t>North Bergen</w:t>
            </w:r>
          </w:p>
        </w:tc>
        <w:tc>
          <w:tcPr>
            <w:tcW w:type="dxa" w:w="1728"/>
          </w:tcPr>
          <w:p>
            <w:r>
              <w:t>North Bergen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67.16</w:t>
            </w:r>
          </w:p>
        </w:tc>
      </w:tr>
      <w:tr>
        <w:tc>
          <w:tcPr>
            <w:tcW w:type="dxa" w:w="1728"/>
          </w:tcPr>
          <w:p>
            <w:r>
              <w:t>Veterans Park</w:t>
            </w:r>
          </w:p>
        </w:tc>
        <w:tc>
          <w:tcPr>
            <w:tcW w:type="dxa" w:w="1728"/>
          </w:tcPr>
          <w:p>
            <w:r>
              <w:t>439 Harding Place, Fairview</w:t>
            </w:r>
          </w:p>
        </w:tc>
        <w:tc>
          <w:tcPr>
            <w:tcW w:type="dxa" w:w="1728"/>
          </w:tcPr>
          <w:p>
            <w:r>
              <w:t>439 Harding Place, Fairview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67.98</w:t>
            </w:r>
          </w:p>
        </w:tc>
      </w:tr>
      <w:tr>
        <w:tc>
          <w:tcPr>
            <w:tcW w:type="dxa" w:w="1728"/>
          </w:tcPr>
          <w:p>
            <w:r>
              <w:t>The Hudson River Walking Path</w:t>
            </w:r>
          </w:p>
        </w:tc>
        <w:tc>
          <w:tcPr>
            <w:tcW w:type="dxa" w:w="1728"/>
          </w:tcPr>
          <w:p>
            <w:r>
              <w:t>595 Old River Road, Edgewater</w:t>
            </w:r>
          </w:p>
        </w:tc>
        <w:tc>
          <w:tcPr>
            <w:tcW w:type="dxa" w:w="1728"/>
          </w:tcPr>
          <w:p>
            <w:r>
              <w:t>595 Old River Road, Edgewater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68.65</w:t>
            </w:r>
          </w:p>
        </w:tc>
      </w:tr>
      <w:tr>
        <w:tc>
          <w:tcPr>
            <w:tcW w:type="dxa" w:w="1728"/>
          </w:tcPr>
          <w:p>
            <w:r>
              <w:t>Firemans Circle Park</w:t>
            </w:r>
          </w:p>
        </w:tc>
        <w:tc>
          <w:tcPr>
            <w:tcW w:type="dxa" w:w="1728"/>
          </w:tcPr>
          <w:p>
            <w:r>
              <w:t>Fairview</w:t>
            </w:r>
          </w:p>
        </w:tc>
        <w:tc>
          <w:tcPr>
            <w:tcW w:type="dxa" w:w="1728"/>
          </w:tcPr>
          <w:p>
            <w:r>
              <w:t>Fairview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68.01</w:t>
            </w:r>
          </w:p>
        </w:tc>
      </w:tr>
      <w:tr>
        <w:tc>
          <w:tcPr>
            <w:tcW w:type="dxa" w:w="1728"/>
          </w:tcPr>
          <w:p>
            <w:r>
              <w:t>Memorial Tree - Rochelle Shelley Abramson</w:t>
            </w:r>
          </w:p>
        </w:tc>
        <w:tc>
          <w:tcPr>
            <w:tcW w:type="dxa" w:w="1728"/>
          </w:tcPr>
          <w:p>
            <w:r>
              <w:t>James J Braddock Park, North Bergen</w:t>
            </w:r>
          </w:p>
        </w:tc>
        <w:tc>
          <w:tcPr>
            <w:tcW w:type="dxa" w:w="1728"/>
          </w:tcPr>
          <w:p>
            <w:r>
              <w:t>James J Braddock Park, North Bergen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67.03</w:t>
            </w:r>
          </w:p>
        </w:tc>
      </w:tr>
      <w:tr>
        <w:tc>
          <w:tcPr>
            <w:tcW w:type="dxa" w:w="1728"/>
          </w:tcPr>
          <w:p>
            <w:r>
              <w:t>Guttenberg Gardens</w:t>
            </w:r>
          </w:p>
        </w:tc>
        <w:tc>
          <w:tcPr>
            <w:tcW w:type="dxa" w:w="1728"/>
          </w:tcPr>
          <w:p>
            <w:r>
              <w:t>78 69th Street, Guttenberg</w:t>
            </w:r>
          </w:p>
        </w:tc>
        <w:tc>
          <w:tcPr>
            <w:tcW w:type="dxa" w:w="1728"/>
          </w:tcPr>
          <w:p>
            <w:r>
              <w:t>78 69th Street, Guttenberg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66.57</w:t>
            </w:r>
          </w:p>
        </w:tc>
      </w:tr>
      <w:tr>
        <w:tc>
          <w:tcPr>
            <w:tcW w:type="dxa" w:w="1728"/>
          </w:tcPr>
          <w:p>
            <w:r>
              <w:t>West New York Parks Department</w:t>
            </w:r>
          </w:p>
        </w:tc>
        <w:tc>
          <w:tcPr>
            <w:tcW w:type="dxa" w:w="1728"/>
          </w:tcPr>
          <w:p>
            <w:r>
              <w:t>Municipal Building, 428 60th Street #24, West New York</w:t>
            </w:r>
          </w:p>
        </w:tc>
        <w:tc>
          <w:tcPr>
            <w:tcW w:type="dxa" w:w="1728"/>
          </w:tcPr>
          <w:p>
            <w:r>
              <w:t>Municipal Building, 428 60th Street #24, West New York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65.82</w:t>
            </w:r>
          </w:p>
        </w:tc>
      </w:tr>
      <w:tr>
        <w:tc>
          <w:tcPr>
            <w:tcW w:type="dxa" w:w="1728"/>
          </w:tcPr>
          <w:p>
            <w:r>
              <w:t>StayPlayNTrain</w:t>
            </w:r>
          </w:p>
        </w:tc>
        <w:tc>
          <w:tcPr>
            <w:tcW w:type="dxa" w:w="1728"/>
          </w:tcPr>
          <w:p>
            <w:r>
              <w:t>234 76th Street, North Bergen</w:t>
            </w:r>
          </w:p>
        </w:tc>
        <w:tc>
          <w:tcPr>
            <w:tcW w:type="dxa" w:w="1728"/>
          </w:tcPr>
          <w:p>
            <w:r>
              <w:t>234 76th Street, North Bergen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66.98</w:t>
            </w:r>
          </w:p>
        </w:tc>
      </w:tr>
      <w:tr>
        <w:tc>
          <w:tcPr>
            <w:tcW w:type="dxa" w:w="1728"/>
          </w:tcPr>
          <w:p>
            <w:r>
              <w:t>The Old Glory Park</w:t>
            </w:r>
          </w:p>
        </w:tc>
        <w:tc>
          <w:tcPr>
            <w:tcW w:type="dxa" w:w="1728"/>
          </w:tcPr>
          <w:p>
            <w:r>
              <w:t>West New York</w:t>
            </w:r>
          </w:p>
        </w:tc>
        <w:tc>
          <w:tcPr>
            <w:tcW w:type="dxa" w:w="1728"/>
          </w:tcPr>
          <w:p>
            <w:r>
              <w:t>West New York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65.42</w:t>
            </w:r>
          </w:p>
        </w:tc>
      </w:tr>
      <w:tr>
        <w:tc>
          <w:tcPr>
            <w:tcW w:type="dxa" w:w="1728"/>
          </w:tcPr>
          <w:p>
            <w:r>
              <w:t>Washington Park</w:t>
            </w:r>
          </w:p>
        </w:tc>
        <w:tc>
          <w:tcPr>
            <w:tcW w:type="dxa" w:w="1728"/>
          </w:tcPr>
          <w:p>
            <w:r>
              <w:t>6600 Palisade Avenue, West New York</w:t>
            </w:r>
          </w:p>
        </w:tc>
        <w:tc>
          <w:tcPr>
            <w:tcW w:type="dxa" w:w="1728"/>
          </w:tcPr>
          <w:p>
            <w:r>
              <w:t>6600 Palisade Avenue, West New York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66.36</w:t>
            </w:r>
          </w:p>
        </w:tc>
      </w:tr>
      <w:tr>
        <w:tc>
          <w:tcPr>
            <w:tcW w:type="dxa" w:w="1728"/>
          </w:tcPr>
          <w:p>
            <w:r>
              <w:t>Donnelly Memorial Park</w:t>
            </w:r>
          </w:p>
        </w:tc>
        <w:tc>
          <w:tcPr>
            <w:tcW w:type="dxa" w:w="1728"/>
          </w:tcPr>
          <w:p>
            <w:r>
              <w:t>6000 JFK Boulevard East, West New York</w:t>
            </w:r>
          </w:p>
        </w:tc>
        <w:tc>
          <w:tcPr>
            <w:tcW w:type="dxa" w:w="1728"/>
          </w:tcPr>
          <w:p>
            <w:r>
              <w:t>6000 JFK Boulevard East, West New York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65.77</w:t>
            </w:r>
          </w:p>
        </w:tc>
      </w:tr>
      <w:tr>
        <w:tc>
          <w:tcPr>
            <w:tcW w:type="dxa" w:w="1728"/>
          </w:tcPr>
          <w:p>
            <w:r>
              <w:t>Patricia McEldowney Field</w:t>
            </w:r>
          </w:p>
        </w:tc>
        <w:tc>
          <w:tcPr>
            <w:tcW w:type="dxa" w:w="1728"/>
          </w:tcPr>
          <w:p>
            <w:r>
              <w:t>6600-6698 JFK Boulevard East, West New York</w:t>
            </w:r>
          </w:p>
        </w:tc>
        <w:tc>
          <w:tcPr>
            <w:tcW w:type="dxa" w:w="1728"/>
          </w:tcPr>
          <w:p>
            <w:r>
              <w:t>6600-6698 JFK Boulevard East, West New York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66.12</w:t>
            </w:r>
          </w:p>
        </w:tc>
      </w:tr>
      <w:tr>
        <w:tc>
          <w:tcPr>
            <w:tcW w:type="dxa" w:w="1728"/>
          </w:tcPr>
          <w:p>
            <w:r>
              <w:t>Auf der Heide Park</w:t>
            </w:r>
          </w:p>
        </w:tc>
        <w:tc>
          <w:tcPr>
            <w:tcW w:type="dxa" w:w="1728"/>
          </w:tcPr>
          <w:p>
            <w:r>
              <w:t>West New York</w:t>
            </w:r>
          </w:p>
        </w:tc>
        <w:tc>
          <w:tcPr>
            <w:tcW w:type="dxa" w:w="1728"/>
          </w:tcPr>
          <w:p>
            <w:r>
              <w:t>West New York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66.17</w:t>
            </w:r>
          </w:p>
        </w:tc>
      </w:tr>
      <w:tr>
        <w:tc>
          <w:tcPr>
            <w:tcW w:type="dxa" w:w="1728"/>
          </w:tcPr>
          <w:p>
            <w:r>
              <w:t>Liberty Skyline</w:t>
            </w:r>
          </w:p>
        </w:tc>
        <w:tc>
          <w:tcPr>
            <w:tcW w:type="dxa" w:w="1728"/>
          </w:tcPr>
          <w:p>
            <w:r>
              <w:t>JFK Boulevard East, West New York</w:t>
            </w:r>
          </w:p>
        </w:tc>
        <w:tc>
          <w:tcPr>
            <w:tcW w:type="dxa" w:w="1728"/>
          </w:tcPr>
          <w:p>
            <w:r>
              <w:t>JFK Boulevard East, West New York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66.21</w:t>
            </w:r>
          </w:p>
        </w:tc>
      </w:tr>
      <w:tr>
        <w:tc>
          <w:tcPr>
            <w:tcW w:type="dxa" w:w="1728"/>
          </w:tcPr>
          <w:p>
            <w:r>
              <w:t>Verrazano Park</w:t>
            </w:r>
          </w:p>
        </w:tc>
        <w:tc>
          <w:tcPr>
            <w:tcW w:type="dxa" w:w="1728"/>
          </w:tcPr>
          <w:p>
            <w:r>
              <w:t>6400 JFK Boulevard East, West New York</w:t>
            </w:r>
          </w:p>
        </w:tc>
        <w:tc>
          <w:tcPr>
            <w:tcW w:type="dxa" w:w="1728"/>
          </w:tcPr>
          <w:p>
            <w:r>
              <w:t>6400 JFK Boulevard East, West New York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66.27</w:t>
            </w:r>
          </w:p>
        </w:tc>
      </w:tr>
      <w:tr>
        <w:tc>
          <w:tcPr>
            <w:tcW w:type="dxa" w:w="1728"/>
          </w:tcPr>
          <w:p>
            <w:r>
              <w:t>West New York Dog Park</w:t>
            </w:r>
          </w:p>
        </w:tc>
        <w:tc>
          <w:tcPr>
            <w:tcW w:type="dxa" w:w="1728"/>
          </w:tcPr>
          <w:p>
            <w:r>
              <w:t>6400-6498 JFK Boulevard East, West New York</w:t>
            </w:r>
          </w:p>
        </w:tc>
        <w:tc>
          <w:tcPr>
            <w:tcW w:type="dxa" w:w="1728"/>
          </w:tcPr>
          <w:p>
            <w:r>
              <w:t>6400-6498 JFK Boulevard East, West New York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66.28</w:t>
            </w:r>
          </w:p>
        </w:tc>
      </w:tr>
      <w:tr>
        <w:tc>
          <w:tcPr>
            <w:tcW w:type="dxa" w:w="1728"/>
          </w:tcPr>
          <w:p>
            <w:r>
              <w:t>View point</w:t>
            </w:r>
          </w:p>
        </w:tc>
        <w:tc>
          <w:tcPr>
            <w:tcW w:type="dxa" w:w="1728"/>
          </w:tcPr>
          <w:p>
            <w:r>
              <w:t>40-4 Riverwalk Place, West New York</w:t>
            </w:r>
          </w:p>
        </w:tc>
        <w:tc>
          <w:tcPr>
            <w:tcW w:type="dxa" w:w="1728"/>
          </w:tcPr>
          <w:p>
            <w:r>
              <w:t>40-4 Riverwalk Place, West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65.98</w:t>
            </w:r>
          </w:p>
        </w:tc>
      </w:tr>
      <w:tr>
        <w:tc>
          <w:tcPr>
            <w:tcW w:type="dxa" w:w="1728"/>
          </w:tcPr>
          <w:p>
            <w:r>
              <w:t>Fillmore Park</w:t>
            </w:r>
          </w:p>
        </w:tc>
        <w:tc>
          <w:tcPr>
            <w:tcW w:type="dxa" w:w="1728"/>
          </w:tcPr>
          <w:p>
            <w:r>
              <w:t>221 61st Street, West New York</w:t>
            </w:r>
          </w:p>
        </w:tc>
        <w:tc>
          <w:tcPr>
            <w:tcW w:type="dxa" w:w="1728"/>
          </w:tcPr>
          <w:p>
            <w:r>
              <w:t>221 61st Street, West New York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65.84</w:t>
            </w:r>
          </w:p>
        </w:tc>
      </w:tr>
      <w:tr>
        <w:tc>
          <w:tcPr>
            <w:tcW w:type="dxa" w:w="1728"/>
          </w:tcPr>
          <w:p>
            <w:r>
              <w:t>War Memorial</w:t>
            </w:r>
          </w:p>
        </w:tc>
        <w:tc>
          <w:tcPr>
            <w:tcW w:type="dxa" w:w="1728"/>
          </w:tcPr>
          <w:p>
            <w:r>
              <w:t>J F, 5400-5918 JFK Boulevard East, West New York</w:t>
            </w:r>
          </w:p>
        </w:tc>
        <w:tc>
          <w:tcPr>
            <w:tcW w:type="dxa" w:w="1728"/>
          </w:tcPr>
          <w:p>
            <w:r>
              <w:t>J F, 5400-5918 JFK Boulevard East, West New York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65.6</w:t>
            </w:r>
          </w:p>
        </w:tc>
      </w:tr>
      <w:tr>
        <w:tc>
          <w:tcPr>
            <w:tcW w:type="dxa" w:w="1728"/>
          </w:tcPr>
          <w:p>
            <w:r>
              <w:t>Jennifer Perrin</w:t>
            </w:r>
          </w:p>
        </w:tc>
        <w:tc>
          <w:tcPr>
            <w:tcW w:type="dxa" w:w="1728"/>
          </w:tcPr>
          <w:p>
            <w:r>
              <w:t>Guttenberg</w:t>
            </w:r>
          </w:p>
        </w:tc>
        <w:tc>
          <w:tcPr>
            <w:tcW w:type="dxa" w:w="1728"/>
          </w:tcPr>
          <w:p>
            <w:r>
              <w:t>Guttenberg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66.58</w:t>
            </w:r>
          </w:p>
        </w:tc>
      </w:tr>
      <w:tr>
        <w:tc>
          <w:tcPr>
            <w:tcW w:type="dxa" w:w="1728"/>
          </w:tcPr>
          <w:p>
            <w:r>
              <w:t>Dewey Park</w:t>
            </w:r>
          </w:p>
        </w:tc>
        <w:tc>
          <w:tcPr>
            <w:tcW w:type="dxa" w:w="1728"/>
          </w:tcPr>
          <w:p>
            <w:r>
              <w:t>6414 Hudson Avenue, West New York</w:t>
            </w:r>
          </w:p>
        </w:tc>
        <w:tc>
          <w:tcPr>
            <w:tcW w:type="dxa" w:w="1728"/>
          </w:tcPr>
          <w:p>
            <w:r>
              <w:t>6414 Hudson Avenue, West New York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65.84</w:t>
            </w:r>
          </w:p>
        </w:tc>
      </w:tr>
      <w:tr>
        <w:tc>
          <w:tcPr>
            <w:tcW w:type="dxa" w:w="1728"/>
          </w:tcPr>
          <w:p>
            <w:r>
              <w:t>Hamilton Park</w:t>
            </w:r>
          </w:p>
        </w:tc>
        <w:tc>
          <w:tcPr>
            <w:tcW w:type="dxa" w:w="1728"/>
          </w:tcPr>
          <w:p>
            <w:r>
              <w:t>Boulevard East, Hudson Place, Weehawken Township</w:t>
            </w:r>
          </w:p>
        </w:tc>
        <w:tc>
          <w:tcPr>
            <w:tcW w:type="dxa" w:w="1728"/>
          </w:tcPr>
          <w:p>
            <w:r>
              <w:t>Boulevard East, Hudson Place, Weehawken Township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64.62</w:t>
            </w:r>
          </w:p>
        </w:tc>
      </w:tr>
      <w:tr>
        <w:tc>
          <w:tcPr>
            <w:tcW w:type="dxa" w:w="1728"/>
          </w:tcPr>
          <w:p>
            <w:r>
              <w:t>Veteran's Field</w:t>
            </w:r>
          </w:p>
        </w:tc>
        <w:tc>
          <w:tcPr>
            <w:tcW w:type="dxa" w:w="1728"/>
          </w:tcPr>
          <w:p>
            <w:r>
              <w:t>505 County Road 680, Union City</w:t>
            </w:r>
          </w:p>
        </w:tc>
        <w:tc>
          <w:tcPr>
            <w:tcW w:type="dxa" w:w="1728"/>
          </w:tcPr>
          <w:p>
            <w:r>
              <w:t>505 County Road 680, Union City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65.26</w:t>
            </w:r>
          </w:p>
        </w:tc>
      </w:tr>
      <w:tr>
        <w:tc>
          <w:tcPr>
            <w:tcW w:type="dxa" w:w="1728"/>
          </w:tcPr>
          <w:p>
            <w:r>
              <w:t>Weehawken Stadium</w:t>
            </w:r>
          </w:p>
        </w:tc>
        <w:tc>
          <w:tcPr>
            <w:tcW w:type="dxa" w:w="1728"/>
          </w:tcPr>
          <w:p>
            <w:r>
              <w:t>400 Park Avenue, Weehawken Township</w:t>
            </w:r>
          </w:p>
        </w:tc>
        <w:tc>
          <w:tcPr>
            <w:tcW w:type="dxa" w:w="1728"/>
          </w:tcPr>
          <w:p>
            <w:r>
              <w:t>400 Park Avenue, Weehawken Township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64.17</w:t>
            </w:r>
          </w:p>
        </w:tc>
      </w:tr>
      <w:tr>
        <w:tc>
          <w:tcPr>
            <w:tcW w:type="dxa" w:w="1728"/>
          </w:tcPr>
          <w:p>
            <w:r>
              <w:t>Columbia Park 44th Street Playground</w:t>
            </w:r>
          </w:p>
        </w:tc>
        <w:tc>
          <w:tcPr>
            <w:tcW w:type="dxa" w:w="1728"/>
          </w:tcPr>
          <w:p>
            <w:r>
              <w:t>307 45th Street, Union City</w:t>
            </w:r>
          </w:p>
        </w:tc>
        <w:tc>
          <w:tcPr>
            <w:tcW w:type="dxa" w:w="1728"/>
          </w:tcPr>
          <w:p>
            <w:r>
              <w:t>307 45th Street, Union City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65.22</w:t>
            </w:r>
          </w:p>
        </w:tc>
      </w:tr>
      <w:tr>
        <w:tc>
          <w:tcPr>
            <w:tcW w:type="dxa" w:w="1728"/>
          </w:tcPr>
          <w:p>
            <w:r>
              <w:t>Pershing Park</w:t>
            </w:r>
          </w:p>
        </w:tc>
        <w:tc>
          <w:tcPr>
            <w:tcW w:type="dxa" w:w="1728"/>
          </w:tcPr>
          <w:p>
            <w:r>
              <w:t>8 Pershing Road, Weehawken Township</w:t>
            </w:r>
          </w:p>
        </w:tc>
        <w:tc>
          <w:tcPr>
            <w:tcW w:type="dxa" w:w="1728"/>
          </w:tcPr>
          <w:p>
            <w:r>
              <w:t>8 Pershing Road, Weehawken Township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64.75</w:t>
            </w:r>
          </w:p>
        </w:tc>
      </w:tr>
      <w:tr>
        <w:tc>
          <w:tcPr>
            <w:tcW w:type="dxa" w:w="1728"/>
          </w:tcPr>
          <w:p>
            <w:r>
              <w:t>Louisa Park</w:t>
            </w:r>
          </w:p>
        </w:tc>
        <w:tc>
          <w:tcPr>
            <w:tcW w:type="dxa" w:w="1728"/>
          </w:tcPr>
          <w:p>
            <w:r>
              <w:t>915 JFK Boulevard East, Weehawken Township</w:t>
            </w:r>
          </w:p>
        </w:tc>
        <w:tc>
          <w:tcPr>
            <w:tcW w:type="dxa" w:w="1728"/>
          </w:tcPr>
          <w:p>
            <w:r>
              <w:t>915 JFK Boulevard East, Weehawken Township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65.11</w:t>
            </w:r>
          </w:p>
        </w:tc>
      </w:tr>
      <w:tr>
        <w:tc>
          <w:tcPr>
            <w:tcW w:type="dxa" w:w="1728"/>
          </w:tcPr>
          <w:p>
            <w:r>
              <w:t>Weehawken Waterfront Pershing Circle</w:t>
            </w:r>
          </w:p>
        </w:tc>
        <w:tc>
          <w:tcPr>
            <w:tcW w:type="dxa" w:w="1728"/>
          </w:tcPr>
          <w:p>
            <w:r>
              <w:t>Weehawken Township</w:t>
            </w:r>
          </w:p>
        </w:tc>
        <w:tc>
          <w:tcPr>
            <w:tcW w:type="dxa" w:w="1728"/>
          </w:tcPr>
          <w:p>
            <w:r>
              <w:t>Weehawken Township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64.76</w:t>
            </w:r>
          </w:p>
        </w:tc>
      </w:tr>
      <w:tr>
        <w:tc>
          <w:tcPr>
            <w:tcW w:type="dxa" w:w="1728"/>
          </w:tcPr>
          <w:p>
            <w:r>
              <w:t>Doge Industries - Masti/Zahava Branch</w:t>
            </w:r>
          </w:p>
        </w:tc>
        <w:tc>
          <w:tcPr>
            <w:tcW w:type="dxa" w:w="1728"/>
          </w:tcPr>
          <w:p>
            <w:r>
              <w:t>4800 Ave at Port Imperial, 252 Halfmoon Court, West New York</w:t>
            </w:r>
          </w:p>
        </w:tc>
        <w:tc>
          <w:tcPr>
            <w:tcW w:type="dxa" w:w="1728"/>
          </w:tcPr>
          <w:p>
            <w:r>
              <w:t>4800 Ave at Port Imperial, 252 Halfmoon Court, West New York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64.77</w:t>
            </w:r>
          </w:p>
        </w:tc>
      </w:tr>
      <w:tr>
        <w:tc>
          <w:tcPr>
            <w:tcW w:type="dxa" w:w="1728"/>
          </w:tcPr>
          <w:p>
            <w:r>
              <w:t>Dog Park</w:t>
            </w:r>
          </w:p>
        </w:tc>
        <w:tc>
          <w:tcPr>
            <w:tcW w:type="dxa" w:w="1728"/>
          </w:tcPr>
          <w:p>
            <w:r>
              <w:t>4800 At Port Imperial, 07086 Weehawken Ave, Weehawken Township</w:t>
            </w:r>
          </w:p>
        </w:tc>
        <w:tc>
          <w:tcPr>
            <w:tcW w:type="dxa" w:w="1728"/>
          </w:tcPr>
          <w:p>
            <w:r>
              <w:t>4800 At Port Imperial, 07086 Weehawken Ave, Weehawken Township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64.77</w:t>
            </w:r>
          </w:p>
        </w:tc>
      </w:tr>
      <w:tr>
        <w:tc>
          <w:tcPr>
            <w:tcW w:type="dxa" w:w="1728"/>
          </w:tcPr>
          <w:p>
            <w:r>
              <w:t>Hamilton Plaza</w:t>
            </w:r>
          </w:p>
        </w:tc>
        <w:tc>
          <w:tcPr>
            <w:tcW w:type="dxa" w:w="1728"/>
          </w:tcPr>
          <w:p>
            <w:r>
              <w:t>Hamilton Park, Boulevard East, Hudson Place, Weehawken Township</w:t>
            </w:r>
          </w:p>
        </w:tc>
        <w:tc>
          <w:tcPr>
            <w:tcW w:type="dxa" w:w="1728"/>
          </w:tcPr>
          <w:p>
            <w:r>
              <w:t>Hamilton Park, Boulevard East, Hudson Place, Weehawken Township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64.58</w:t>
            </w:r>
          </w:p>
        </w:tc>
      </w:tr>
      <w:tr>
        <w:tc>
          <w:tcPr>
            <w:tcW w:type="dxa" w:w="1728"/>
          </w:tcPr>
          <w:p>
            <w:r>
              <w:t>Paddys Shack</w:t>
            </w:r>
          </w:p>
        </w:tc>
        <w:tc>
          <w:tcPr>
            <w:tcW w:type="dxa" w:w="1728"/>
          </w:tcPr>
          <w:p>
            <w:r>
              <w:t>12 Liberty Place, Weehawken Township</w:t>
            </w:r>
          </w:p>
        </w:tc>
        <w:tc>
          <w:tcPr>
            <w:tcW w:type="dxa" w:w="1728"/>
          </w:tcPr>
          <w:p>
            <w:r>
              <w:t>12 Liberty Place, Weehawken Township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64.91</w:t>
            </w:r>
          </w:p>
        </w:tc>
      </w:tr>
      <w:tr>
        <w:tc>
          <w:tcPr>
            <w:tcW w:type="dxa" w:w="1728"/>
          </w:tcPr>
          <w:p>
            <w:r>
              <w:t>Weehawken Dueling Grounds</w:t>
            </w:r>
          </w:p>
        </w:tc>
        <w:tc>
          <w:tcPr>
            <w:tcW w:type="dxa" w:w="1728"/>
          </w:tcPr>
          <w:p>
            <w:r>
              <w:t>Weehawken Township</w:t>
            </w:r>
          </w:p>
        </w:tc>
        <w:tc>
          <w:tcPr>
            <w:tcW w:type="dxa" w:w="1728"/>
          </w:tcPr>
          <w:p>
            <w:r>
              <w:t>Weehawken Township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64.51</w:t>
            </w:r>
          </w:p>
        </w:tc>
      </w:tr>
      <w:tr>
        <w:tc>
          <w:tcPr>
            <w:tcW w:type="dxa" w:w="1728"/>
          </w:tcPr>
          <w:p>
            <w:r>
              <w:t>Tot Lot Park</w:t>
            </w:r>
          </w:p>
        </w:tc>
        <w:tc>
          <w:tcPr>
            <w:tcW w:type="dxa" w:w="1728"/>
          </w:tcPr>
          <w:p>
            <w:r>
              <w:t>219 Highwood Avenue, Weehawken Township</w:t>
            </w:r>
          </w:p>
        </w:tc>
        <w:tc>
          <w:tcPr>
            <w:tcW w:type="dxa" w:w="1728"/>
          </w:tcPr>
          <w:p>
            <w:r>
              <w:t>219 Highwood Avenue, Weehawken Township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64.9</w:t>
            </w:r>
          </w:p>
        </w:tc>
      </w:tr>
      <w:tr>
        <w:tc>
          <w:tcPr>
            <w:tcW w:type="dxa" w:w="1728"/>
          </w:tcPr>
          <w:p>
            <w:r>
              <w:t>1600 Park</w:t>
            </w:r>
          </w:p>
        </w:tc>
        <w:tc>
          <w:tcPr>
            <w:tcW w:type="dxa" w:w="1728"/>
          </w:tcPr>
          <w:p>
            <w:r>
              <w:t>1600 Park Avenue, Hoboken</w:t>
            </w:r>
          </w:p>
        </w:tc>
        <w:tc>
          <w:tcPr>
            <w:tcW w:type="dxa" w:w="1728"/>
          </w:tcPr>
          <w:p>
            <w:r>
              <w:t>1600 Park Avenue, Hoboken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63.32</w:t>
            </w:r>
          </w:p>
        </w:tc>
      </w:tr>
      <w:tr>
        <w:tc>
          <w:tcPr>
            <w:tcW w:type="dxa" w:w="1728"/>
          </w:tcPr>
          <w:p>
            <w:r>
              <w:t>Hoboken Park</w:t>
            </w:r>
          </w:p>
        </w:tc>
        <w:tc>
          <w:tcPr>
            <w:tcW w:type="dxa" w:w="1728"/>
          </w:tcPr>
          <w:p>
            <w:r>
              <w:t>Pier A Park, 100 Sinatra Drive Pier A, Hoboken</w:t>
            </w:r>
          </w:p>
        </w:tc>
        <w:tc>
          <w:tcPr>
            <w:tcW w:type="dxa" w:w="1728"/>
          </w:tcPr>
          <w:p>
            <w:r>
              <w:t>Pier A Park, 100 Sinatra Drive Pier A, Hoboken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62.08</w:t>
            </w:r>
          </w:p>
        </w:tc>
      </w:tr>
      <w:tr>
        <w:tc>
          <w:tcPr>
            <w:tcW w:type="dxa" w:w="1728"/>
          </w:tcPr>
          <w:p>
            <w:r>
              <w:t>Firefighter's Memorial Park</w:t>
            </w:r>
          </w:p>
        </w:tc>
        <w:tc>
          <w:tcPr>
            <w:tcW w:type="dxa" w:w="1728"/>
          </w:tcPr>
          <w:p>
            <w:r>
              <w:t>906 Palisade Avenue, Union City</w:t>
            </w:r>
          </w:p>
        </w:tc>
        <w:tc>
          <w:tcPr>
            <w:tcW w:type="dxa" w:w="1728"/>
          </w:tcPr>
          <w:p>
            <w:r>
              <w:t>906 Palisade Avenue, Union City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63.25</w:t>
            </w:r>
          </w:p>
        </w:tc>
      </w:tr>
      <w:tr>
        <w:tc>
          <w:tcPr>
            <w:tcW w:type="dxa" w:w="1728"/>
          </w:tcPr>
          <w:p>
            <w:r>
              <w:t>Jefferson Park</w:t>
            </w:r>
          </w:p>
        </w:tc>
        <w:tc>
          <w:tcPr>
            <w:tcW w:type="dxa" w:w="1728"/>
          </w:tcPr>
          <w:p>
            <w:r>
              <w:t>1st Jefferson Street, Hoboken</w:t>
            </w:r>
          </w:p>
        </w:tc>
        <w:tc>
          <w:tcPr>
            <w:tcW w:type="dxa" w:w="1728"/>
          </w:tcPr>
          <w:p>
            <w:r>
              <w:t>1st Jefferson Street, Hoboken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61.53</w:t>
            </w:r>
          </w:p>
        </w:tc>
      </w:tr>
      <w:tr>
        <w:tc>
          <w:tcPr>
            <w:tcW w:type="dxa" w:w="1728"/>
          </w:tcPr>
          <w:p>
            <w:r>
              <w:t>9/11 Memorial for the City of Hoboken</w:t>
            </w:r>
          </w:p>
        </w:tc>
        <w:tc>
          <w:tcPr>
            <w:tcW w:type="dxa" w:w="1728"/>
          </w:tcPr>
          <w:p>
            <w:r>
              <w:t>Hoboken</w:t>
            </w:r>
          </w:p>
        </w:tc>
        <w:tc>
          <w:tcPr>
            <w:tcW w:type="dxa" w:w="1728"/>
          </w:tcPr>
          <w:p>
            <w:r>
              <w:t>Hoboken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61.98</w:t>
            </w:r>
          </w:p>
        </w:tc>
      </w:tr>
      <w:tr>
        <w:tc>
          <w:tcPr>
            <w:tcW w:type="dxa" w:w="1728"/>
          </w:tcPr>
          <w:p>
            <w:r>
              <w:t>Washington Park</w:t>
            </w:r>
          </w:p>
        </w:tc>
        <w:tc>
          <w:tcPr>
            <w:tcW w:type="dxa" w:w="1728"/>
          </w:tcPr>
          <w:p>
            <w:r>
              <w:t>Union City</w:t>
            </w:r>
          </w:p>
        </w:tc>
        <w:tc>
          <w:tcPr>
            <w:tcW w:type="dxa" w:w="1728"/>
          </w:tcPr>
          <w:p>
            <w:r>
              <w:t>Union City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63.12</w:t>
            </w:r>
          </w:p>
        </w:tc>
      </w:tr>
      <w:tr>
        <w:tc>
          <w:tcPr>
            <w:tcW w:type="dxa" w:w="1728"/>
          </w:tcPr>
          <w:p>
            <w:r>
              <w:t>Maxwell Place Park</w:t>
            </w:r>
          </w:p>
        </w:tc>
        <w:tc>
          <w:tcPr>
            <w:tcW w:type="dxa" w:w="1728"/>
          </w:tcPr>
          <w:p>
            <w:r>
              <w:t>11TH Sinatra Drive North, Hoboken</w:t>
            </w:r>
          </w:p>
        </w:tc>
        <w:tc>
          <w:tcPr>
            <w:tcW w:type="dxa" w:w="1728"/>
          </w:tcPr>
          <w:p>
            <w:r>
              <w:t>11TH Sinatra Drive North, Hoboken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62.85</w:t>
            </w:r>
          </w:p>
        </w:tc>
      </w:tr>
      <w:tr>
        <w:tc>
          <w:tcPr>
            <w:tcW w:type="dxa" w:w="1728"/>
          </w:tcPr>
          <w:p>
            <w:r>
              <w:t>Sinatra Park</w:t>
            </w:r>
          </w:p>
        </w:tc>
        <w:tc>
          <w:tcPr>
            <w:tcW w:type="dxa" w:w="1728"/>
          </w:tcPr>
          <w:p>
            <w:r>
              <w:t>Sinatra Drive, Hoboken</w:t>
            </w:r>
          </w:p>
        </w:tc>
        <w:tc>
          <w:tcPr>
            <w:tcW w:type="dxa" w:w="1728"/>
          </w:tcPr>
          <w:p>
            <w:r>
              <w:t>Sinatra Drive, Hoboken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62.29</w:t>
            </w:r>
          </w:p>
        </w:tc>
      </w:tr>
      <w:tr>
        <w:tc>
          <w:tcPr>
            <w:tcW w:type="dxa" w:w="1728"/>
          </w:tcPr>
          <w:p>
            <w:r>
              <w:t>Stevens Park</w:t>
            </w:r>
          </w:p>
        </w:tc>
        <w:tc>
          <w:tcPr>
            <w:tcW w:type="dxa" w:w="1728"/>
          </w:tcPr>
          <w:p>
            <w:r>
              <w:t>Hudson Street, Hoboken</w:t>
            </w:r>
          </w:p>
        </w:tc>
        <w:tc>
          <w:tcPr>
            <w:tcW w:type="dxa" w:w="1728"/>
          </w:tcPr>
          <w:p>
            <w:r>
              <w:t>Hudson Street, Hoboken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62.26</w:t>
            </w:r>
          </w:p>
        </w:tc>
      </w:tr>
      <w:tr>
        <w:tc>
          <w:tcPr>
            <w:tcW w:type="dxa" w:w="1728"/>
          </w:tcPr>
          <w:p>
            <w:r>
              <w:t>Southwest Resiliency Park</w:t>
            </w:r>
          </w:p>
        </w:tc>
        <w:tc>
          <w:tcPr>
            <w:tcW w:type="dxa" w:w="1728"/>
          </w:tcPr>
          <w:p>
            <w:r>
              <w:t>58 Jackson Street, Hoboken</w:t>
            </w:r>
          </w:p>
        </w:tc>
        <w:tc>
          <w:tcPr>
            <w:tcW w:type="dxa" w:w="1728"/>
          </w:tcPr>
          <w:p>
            <w:r>
              <w:t>58 Jackson Street, Hoboken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61.35</w:t>
            </w:r>
          </w:p>
        </w:tc>
      </w:tr>
      <w:tr>
        <w:tc>
          <w:tcPr>
            <w:tcW w:type="dxa" w:w="1728"/>
          </w:tcPr>
          <w:p>
            <w:r>
              <w:t>Riverview-Fisk Park</w:t>
            </w:r>
          </w:p>
        </w:tc>
        <w:tc>
          <w:tcPr>
            <w:tcW w:type="dxa" w:w="1728"/>
          </w:tcPr>
          <w:p>
            <w:r>
              <w:t>498 Palisade Avenue, Jersey City</w:t>
            </w:r>
          </w:p>
        </w:tc>
        <w:tc>
          <w:tcPr>
            <w:tcW w:type="dxa" w:w="1728"/>
          </w:tcPr>
          <w:p>
            <w:r>
              <w:t>498 Palisade Avenue, Jersey City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61.38</w:t>
            </w:r>
          </w:p>
        </w:tc>
      </w:tr>
      <w:tr>
        <w:tc>
          <w:tcPr>
            <w:tcW w:type="dxa" w:w="1728"/>
          </w:tcPr>
          <w:p>
            <w:r>
              <w:t>Castle Point Lookout</w:t>
            </w:r>
          </w:p>
        </w:tc>
        <w:tc>
          <w:tcPr>
            <w:tcW w:type="dxa" w:w="1728"/>
          </w:tcPr>
          <w:p>
            <w:r>
              <w:t>90 Frank Sinatra Drive, Hoboken</w:t>
            </w:r>
          </w:p>
        </w:tc>
        <w:tc>
          <w:tcPr>
            <w:tcW w:type="dxa" w:w="1728"/>
          </w:tcPr>
          <w:p>
            <w:r>
              <w:t>90 Frank Sinatra Drive, Hoboken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62.5</w:t>
            </w:r>
          </w:p>
        </w:tc>
      </w:tr>
      <w:tr>
        <w:tc>
          <w:tcPr>
            <w:tcW w:type="dxa" w:w="1728"/>
          </w:tcPr>
          <w:p>
            <w:r>
              <w:t>Adrienne Haan</w:t>
            </w:r>
          </w:p>
        </w:tc>
        <w:tc>
          <w:tcPr>
            <w:tcW w:type="dxa" w:w="1728"/>
          </w:tcPr>
          <w:p>
            <w:r>
              <w:t>50 Washington Street, Hoboken</w:t>
            </w:r>
          </w:p>
        </w:tc>
        <w:tc>
          <w:tcPr>
            <w:tcW w:type="dxa" w:w="1728"/>
          </w:tcPr>
          <w:p>
            <w:r>
              <w:t>50 Washington Street, Hoboken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61.84</w:t>
            </w:r>
          </w:p>
        </w:tc>
      </w:tr>
      <w:tr>
        <w:tc>
          <w:tcPr>
            <w:tcW w:type="dxa" w:w="1728"/>
          </w:tcPr>
          <w:p>
            <w:r>
              <w:t>Church Square Park Dog Park</w:t>
            </w:r>
          </w:p>
        </w:tc>
        <w:tc>
          <w:tcPr>
            <w:tcW w:type="dxa" w:w="1728"/>
          </w:tcPr>
          <w:p>
            <w:r>
              <w:t>401-449 Willow Avenue, Hoboken</w:t>
            </w:r>
          </w:p>
        </w:tc>
        <w:tc>
          <w:tcPr>
            <w:tcW w:type="dxa" w:w="1728"/>
          </w:tcPr>
          <w:p>
            <w:r>
              <w:t>401-449 Willow Avenue, Hoboken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62.24</w:t>
            </w:r>
          </w:p>
        </w:tc>
      </w:tr>
      <w:tr>
        <w:tc>
          <w:tcPr>
            <w:tcW w:type="dxa" w:w="1728"/>
          </w:tcPr>
          <w:p>
            <w:r>
              <w:t>Columbus Park</w:t>
            </w:r>
          </w:p>
        </w:tc>
        <w:tc>
          <w:tcPr>
            <w:tcW w:type="dxa" w:w="1728"/>
          </w:tcPr>
          <w:p>
            <w:r>
              <w:t>Hoboken</w:t>
            </w:r>
          </w:p>
        </w:tc>
        <w:tc>
          <w:tcPr>
            <w:tcW w:type="dxa" w:w="1728"/>
          </w:tcPr>
          <w:p>
            <w:r>
              <w:t>Hoboken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62.67</w:t>
            </w:r>
          </w:p>
        </w:tc>
      </w:tr>
      <w:tr>
        <w:tc>
          <w:tcPr>
            <w:tcW w:type="dxa" w:w="1728"/>
          </w:tcPr>
          <w:p>
            <w:r>
              <w:t>Shipyard Park</w:t>
            </w:r>
          </w:p>
        </w:tc>
        <w:tc>
          <w:tcPr>
            <w:tcW w:type="dxa" w:w="1728"/>
          </w:tcPr>
          <w:p>
            <w:r>
              <w:t>1 13th Street, Hoboken</w:t>
            </w:r>
          </w:p>
        </w:tc>
        <w:tc>
          <w:tcPr>
            <w:tcW w:type="dxa" w:w="1728"/>
          </w:tcPr>
          <w:p>
            <w:r>
              <w:t>1 13th Street, Hoboken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63.0</w:t>
            </w:r>
          </w:p>
        </w:tc>
      </w:tr>
      <w:tr>
        <w:tc>
          <w:tcPr>
            <w:tcW w:type="dxa" w:w="1728"/>
          </w:tcPr>
          <w:p>
            <w:r>
              <w:t>Elysian Park</w:t>
            </w:r>
          </w:p>
        </w:tc>
        <w:tc>
          <w:tcPr>
            <w:tcW w:type="dxa" w:w="1728"/>
          </w:tcPr>
          <w:p>
            <w:r>
              <w:t>1001 Hudson Street, Hoboken</w:t>
            </w:r>
          </w:p>
        </w:tc>
        <w:tc>
          <w:tcPr>
            <w:tcW w:type="dxa" w:w="1728"/>
          </w:tcPr>
          <w:p>
            <w:r>
              <w:t>1001 Hudson Street, Hoboken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62.75</w:t>
            </w:r>
          </w:p>
        </w:tc>
      </w:tr>
      <w:tr>
        <w:tc>
          <w:tcPr>
            <w:tcW w:type="dxa" w:w="1728"/>
          </w:tcPr>
          <w:p>
            <w:r>
              <w:t>Pier 51 at Hudson River Park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82.52</w:t>
            </w:r>
          </w:p>
        </w:tc>
      </w:tr>
      <w:tr>
        <w:tc>
          <w:tcPr>
            <w:tcW w:type="dxa" w:w="1728"/>
          </w:tcPr>
          <w:p>
            <w:r>
              <w:t>Newport Green Park</w:t>
            </w:r>
          </w:p>
        </w:tc>
        <w:tc>
          <w:tcPr>
            <w:tcW w:type="dxa" w:w="1728"/>
          </w:tcPr>
          <w:p>
            <w:r>
              <w:t>Green Park, 14th Street, Jersey City</w:t>
            </w:r>
          </w:p>
        </w:tc>
        <w:tc>
          <w:tcPr>
            <w:tcW w:type="dxa" w:w="1728"/>
          </w:tcPr>
          <w:p>
            <w:r>
              <w:t>Green Park, 14th Street, Jersey City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61.82</w:t>
            </w:r>
          </w:p>
        </w:tc>
      </w:tr>
      <w:tr>
        <w:tc>
          <w:tcPr>
            <w:tcW w:type="dxa" w:w="1728"/>
          </w:tcPr>
          <w:p>
            <w:r>
              <w:t>Sgt. Anthony Park</w:t>
            </w:r>
          </w:p>
        </w:tc>
        <w:tc>
          <w:tcPr>
            <w:tcW w:type="dxa" w:w="1728"/>
          </w:tcPr>
          <w:p>
            <w:r>
              <w:t>90-100 Palisade Avenue, Jersey City</w:t>
            </w:r>
          </w:p>
        </w:tc>
        <w:tc>
          <w:tcPr>
            <w:tcW w:type="dxa" w:w="1728"/>
          </w:tcPr>
          <w:p>
            <w:r>
              <w:t>90-100 Palisade Avenue, Jersey City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60.84</w:t>
            </w:r>
          </w:p>
        </w:tc>
      </w:tr>
      <w:tr>
        <w:tc>
          <w:tcPr>
            <w:tcW w:type="dxa" w:w="1728"/>
          </w:tcPr>
          <w:p>
            <w:r>
              <w:t>Ogden's End</w:t>
            </w:r>
          </w:p>
        </w:tc>
        <w:tc>
          <w:tcPr>
            <w:tcW w:type="dxa" w:w="1728"/>
          </w:tcPr>
          <w:p>
            <w:r>
              <w:t>100 Ogden Avenue, Jersey City</w:t>
            </w:r>
          </w:p>
        </w:tc>
        <w:tc>
          <w:tcPr>
            <w:tcW w:type="dxa" w:w="1728"/>
          </w:tcPr>
          <w:p>
            <w:r>
              <w:t>100 Ogden Avenue, Jersey City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61.1</w:t>
            </w:r>
          </w:p>
        </w:tc>
      </w:tr>
      <w:tr>
        <w:tc>
          <w:tcPr>
            <w:tcW w:type="dxa" w:w="1728"/>
          </w:tcPr>
          <w:p>
            <w:r>
              <w:t>Hamilton Park</w:t>
            </w:r>
          </w:p>
        </w:tc>
        <w:tc>
          <w:tcPr>
            <w:tcW w:type="dxa" w:w="1728"/>
          </w:tcPr>
          <w:p>
            <w:r>
              <w:t>25 West Hamilton Place, Jersey City</w:t>
            </w:r>
          </w:p>
        </w:tc>
        <w:tc>
          <w:tcPr>
            <w:tcW w:type="dxa" w:w="1728"/>
          </w:tcPr>
          <w:p>
            <w:r>
              <w:t>25 West Hamilton Place, Jersey City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60.56</w:t>
            </w:r>
          </w:p>
        </w:tc>
      </w:tr>
      <w:tr>
        <w:tc>
          <w:tcPr>
            <w:tcW w:type="dxa" w:w="1728"/>
          </w:tcPr>
          <w:p>
            <w:r>
              <w:t>Waldo</w:t>
            </w:r>
          </w:p>
        </w:tc>
        <w:tc>
          <w:tcPr>
            <w:tcW w:type="dxa" w:w="1728"/>
          </w:tcPr>
          <w:p>
            <w:r>
              <w:t>Waldo Ave &amp;, Alan Terrace, Jersey City</w:t>
            </w:r>
          </w:p>
        </w:tc>
        <w:tc>
          <w:tcPr>
            <w:tcW w:type="dxa" w:w="1728"/>
          </w:tcPr>
          <w:p>
            <w:r>
              <w:t>Waldo Ave &amp;, Alan Terrace, Jersey City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59.61</w:t>
            </w:r>
          </w:p>
        </w:tc>
      </w:tr>
      <w:tr>
        <w:tc>
          <w:tcPr>
            <w:tcW w:type="dxa" w:w="1728"/>
          </w:tcPr>
          <w:p>
            <w:r>
              <w:t>Magnolia Landing</w:t>
            </w:r>
          </w:p>
        </w:tc>
        <w:tc>
          <w:tcPr>
            <w:tcW w:type="dxa" w:w="1728"/>
          </w:tcPr>
          <w:p>
            <w:r>
              <w:t>136 Magnolia Avenue, Jersey City</w:t>
            </w:r>
          </w:p>
        </w:tc>
        <w:tc>
          <w:tcPr>
            <w:tcW w:type="dxa" w:w="1728"/>
          </w:tcPr>
          <w:p>
            <w:r>
              <w:t>136 Magnolia Avenue, Jersey City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58.91</w:t>
            </w:r>
          </w:p>
        </w:tc>
      </w:tr>
      <w:tr>
        <w:tc>
          <w:tcPr>
            <w:tcW w:type="dxa" w:w="1728"/>
          </w:tcPr>
          <w:p>
            <w:r>
              <w:t>Village Park</w:t>
            </w:r>
          </w:p>
        </w:tc>
        <w:tc>
          <w:tcPr>
            <w:tcW w:type="dxa" w:w="1728"/>
          </w:tcPr>
          <w:p>
            <w:r>
              <w:t>384-388 1st Street, Jersey City</w:t>
            </w:r>
          </w:p>
        </w:tc>
        <w:tc>
          <w:tcPr>
            <w:tcW w:type="dxa" w:w="1728"/>
          </w:tcPr>
          <w:p>
            <w:r>
              <w:t>384-388 1st Street, Jersey City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59.85</w:t>
            </w:r>
          </w:p>
        </w:tc>
      </w:tr>
      <w:tr>
        <w:tc>
          <w:tcPr>
            <w:tcW w:type="dxa" w:w="1728"/>
          </w:tcPr>
          <w:p>
            <w:r>
              <w:t>Jackson St. Park</w:t>
            </w:r>
          </w:p>
        </w:tc>
        <w:tc>
          <w:tcPr>
            <w:tcW w:type="dxa" w:w="1728"/>
          </w:tcPr>
          <w:p>
            <w:r>
              <w:t>116 Jackson Street, Hoboken</w:t>
            </w:r>
          </w:p>
        </w:tc>
        <w:tc>
          <w:tcPr>
            <w:tcW w:type="dxa" w:w="1728"/>
          </w:tcPr>
          <w:p>
            <w:r>
              <w:t>116 Jackson Street, Hoboken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61.43</w:t>
            </w:r>
          </w:p>
        </w:tc>
      </w:tr>
      <w:tr>
        <w:tc>
          <w:tcPr>
            <w:tcW w:type="dxa" w:w="1728"/>
          </w:tcPr>
          <w:p>
            <w:r>
              <w:t>Hudson River Waterfront Walkway</w:t>
            </w:r>
          </w:p>
        </w:tc>
        <w:tc>
          <w:tcPr>
            <w:tcW w:type="dxa" w:w="1728"/>
          </w:tcPr>
          <w:p>
            <w:r>
              <w:t>Hudson River Waterfront Walkway, Jersey City</w:t>
            </w:r>
          </w:p>
        </w:tc>
        <w:tc>
          <w:tcPr>
            <w:tcW w:type="dxa" w:w="1728"/>
          </w:tcPr>
          <w:p>
            <w:r>
              <w:t>Hudson River Waterfront Walkway, Jersey City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60.24</w:t>
            </w:r>
          </w:p>
        </w:tc>
      </w:tr>
      <w:tr>
        <w:tc>
          <w:tcPr>
            <w:tcW w:type="dxa" w:w="1728"/>
          </w:tcPr>
          <w:p>
            <w:r>
              <w:t>Pershing Field Park</w:t>
            </w:r>
          </w:p>
        </w:tc>
        <w:tc>
          <w:tcPr>
            <w:tcW w:type="dxa" w:w="1728"/>
          </w:tcPr>
          <w:p>
            <w:r>
              <w:t>201 Central Avenue, Jersey City</w:t>
            </w:r>
          </w:p>
        </w:tc>
        <w:tc>
          <w:tcPr>
            <w:tcW w:type="dxa" w:w="1728"/>
          </w:tcPr>
          <w:p>
            <w:r>
              <w:t>201 Central Avenue, Jersey City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61.1</w:t>
            </w:r>
          </w:p>
        </w:tc>
      </w:tr>
      <w:tr>
        <w:tc>
          <w:tcPr>
            <w:tcW w:type="dxa" w:w="1728"/>
          </w:tcPr>
          <w:p>
            <w:r>
              <w:t>Marjorie J. Laue Community Garden</w:t>
            </w:r>
          </w:p>
        </w:tc>
        <w:tc>
          <w:tcPr>
            <w:tcW w:type="dxa" w:w="1728"/>
          </w:tcPr>
          <w:p>
            <w:r>
              <w:t>3rd Street, Hoboken</w:t>
            </w:r>
          </w:p>
        </w:tc>
        <w:tc>
          <w:tcPr>
            <w:tcW w:type="dxa" w:w="1728"/>
          </w:tcPr>
          <w:p>
            <w:r>
              <w:t>3rd Street, Hoboken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61.49</w:t>
            </w:r>
          </w:p>
        </w:tc>
      </w:tr>
      <w:tr>
        <w:tc>
          <w:tcPr>
            <w:tcW w:type="dxa" w:w="1728"/>
          </w:tcPr>
          <w:p>
            <w:r>
              <w:t>Urban Pups</w:t>
            </w:r>
          </w:p>
        </w:tc>
        <w:tc>
          <w:tcPr>
            <w:tcW w:type="dxa" w:w="1728"/>
          </w:tcPr>
          <w:p>
            <w:r>
              <w:t>286 7th Street, Jersey City</w:t>
            </w:r>
          </w:p>
        </w:tc>
        <w:tc>
          <w:tcPr>
            <w:tcW w:type="dxa" w:w="1728"/>
          </w:tcPr>
          <w:p>
            <w:r>
              <w:t>286 7th Street, Jersey City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60.56</w:t>
            </w:r>
          </w:p>
        </w:tc>
      </w:tr>
      <w:tr>
        <w:tc>
          <w:tcPr>
            <w:tcW w:type="dxa" w:w="1728"/>
          </w:tcPr>
          <w:p>
            <w:r>
              <w:t>Public Dog Run</w:t>
            </w:r>
          </w:p>
        </w:tc>
        <w:tc>
          <w:tcPr>
            <w:tcW w:type="dxa" w:w="1728"/>
          </w:tcPr>
          <w:p>
            <w:r>
              <w:t>305 Coles Street, Jersey City</w:t>
            </w:r>
          </w:p>
        </w:tc>
        <w:tc>
          <w:tcPr>
            <w:tcW w:type="dxa" w:w="1728"/>
          </w:tcPr>
          <w:p>
            <w:r>
              <w:t>305 Coles Street, Jersey City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61.04</w:t>
            </w:r>
          </w:p>
        </w:tc>
      </w:tr>
      <w:tr>
        <w:tc>
          <w:tcPr>
            <w:tcW w:type="dxa" w:w="1728"/>
          </w:tcPr>
          <w:p>
            <w:r>
              <w:t>18th Street Pocket Park</w:t>
            </w:r>
          </w:p>
        </w:tc>
        <w:tc>
          <w:tcPr>
            <w:tcW w:type="dxa" w:w="1728"/>
          </w:tcPr>
          <w:p>
            <w:r>
              <w:t>837 Jersey Avenue, Jersey City</w:t>
            </w:r>
          </w:p>
        </w:tc>
        <w:tc>
          <w:tcPr>
            <w:tcW w:type="dxa" w:w="1728"/>
          </w:tcPr>
          <w:p>
            <w:r>
              <w:t>837 Jersey Avenue, Jersey City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61.17</w:t>
            </w:r>
          </w:p>
        </w:tc>
      </w:tr>
      <w:tr>
        <w:tc>
          <w:tcPr>
            <w:tcW w:type="dxa" w:w="1728"/>
          </w:tcPr>
          <w:p>
            <w:r>
              <w:t>Dog park</w:t>
            </w:r>
          </w:p>
        </w:tc>
        <w:tc>
          <w:tcPr>
            <w:tcW w:type="dxa" w:w="1728"/>
          </w:tcPr>
          <w:p>
            <w:r>
              <w:t>137 Hoboken Avenue, Jersey City</w:t>
            </w:r>
          </w:p>
        </w:tc>
        <w:tc>
          <w:tcPr>
            <w:tcW w:type="dxa" w:w="1728"/>
          </w:tcPr>
          <w:p>
            <w:r>
              <w:t>137 Hoboken Avenue, Jersey City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60.91</w:t>
            </w:r>
          </w:p>
        </w:tc>
      </w:tr>
      <w:tr>
        <w:tc>
          <w:tcPr>
            <w:tcW w:type="dxa" w:w="1728"/>
          </w:tcPr>
          <w:p>
            <w:r>
              <w:t>Lincoln Park</w:t>
            </w:r>
          </w:p>
        </w:tc>
        <w:tc>
          <w:tcPr>
            <w:tcW w:type="dxa" w:w="1728"/>
          </w:tcPr>
          <w:p>
            <w:r>
              <w:t>1 County Road 605, Jersey City</w:t>
            </w:r>
          </w:p>
        </w:tc>
        <w:tc>
          <w:tcPr>
            <w:tcW w:type="dxa" w:w="1728"/>
          </w:tcPr>
          <w:p>
            <w:r>
              <w:t>1 County Road 605, Jersey City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57.55</w:t>
            </w:r>
          </w:p>
        </w:tc>
      </w:tr>
      <w:tr>
        <w:tc>
          <w:tcPr>
            <w:tcW w:type="dxa" w:w="1728"/>
          </w:tcPr>
          <w:p>
            <w:r>
              <w:t>LaPointe Park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58.46</w:t>
            </w:r>
          </w:p>
        </w:tc>
      </w:tr>
      <w:tr>
        <w:tc>
          <w:tcPr>
            <w:tcW w:type="dxa" w:w="1728"/>
          </w:tcPr>
          <w:p>
            <w:r>
              <w:t>Park &amp; Munch</w:t>
            </w:r>
          </w:p>
        </w:tc>
        <w:tc>
          <w:tcPr>
            <w:tcW w:type="dxa" w:w="1728"/>
          </w:tcPr>
          <w:p>
            <w:r>
              <w:t>181 Academy Street, Jersey City</w:t>
            </w:r>
          </w:p>
        </w:tc>
        <w:tc>
          <w:tcPr>
            <w:tcW w:type="dxa" w:w="1728"/>
          </w:tcPr>
          <w:p>
            <w:r>
              <w:t>181 Academy Street, Jersey City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58.94</w:t>
            </w:r>
          </w:p>
        </w:tc>
      </w:tr>
      <w:tr>
        <w:tc>
          <w:tcPr>
            <w:tcW w:type="dxa" w:w="1728"/>
          </w:tcPr>
          <w:p>
            <w:r>
              <w:t>Hudson County Parks &amp; Rec Department</w:t>
            </w:r>
          </w:p>
        </w:tc>
        <w:tc>
          <w:tcPr>
            <w:tcW w:type="dxa" w:w="1728"/>
          </w:tcPr>
          <w:p>
            <w:r>
              <w:t>Lincoln Park, Jersey City</w:t>
            </w:r>
          </w:p>
        </w:tc>
        <w:tc>
          <w:tcPr>
            <w:tcW w:type="dxa" w:w="1728"/>
          </w:tcPr>
          <w:p>
            <w:r>
              <w:t>Lincoln Park, Jersey City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57.55</w:t>
            </w:r>
          </w:p>
        </w:tc>
      </w:tr>
      <w:tr>
        <w:tc>
          <w:tcPr>
            <w:tcW w:type="dxa" w:w="1728"/>
          </w:tcPr>
          <w:p>
            <w:r>
              <w:t>Museum of Jersey City History at the Van Wagenen (Apple Tree) House</w:t>
            </w:r>
          </w:p>
        </w:tc>
        <w:tc>
          <w:tcPr>
            <w:tcW w:type="dxa" w:w="1728"/>
          </w:tcPr>
          <w:p>
            <w:r>
              <w:t>298 Academy Street, Jersey City</w:t>
            </w:r>
          </w:p>
        </w:tc>
        <w:tc>
          <w:tcPr>
            <w:tcW w:type="dxa" w:w="1728"/>
          </w:tcPr>
          <w:p>
            <w:r>
              <w:t>298 Academy Street, Jersey City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58.66</w:t>
            </w:r>
          </w:p>
        </w:tc>
      </w:tr>
      <w:tr>
        <w:tc>
          <w:tcPr>
            <w:tcW w:type="dxa" w:w="1728"/>
          </w:tcPr>
          <w:p>
            <w:r>
              <w:t>Miralla Triangle</w:t>
            </w:r>
          </w:p>
        </w:tc>
        <w:tc>
          <w:tcPr>
            <w:tcW w:type="dxa" w:w="1728"/>
          </w:tcPr>
          <w:p>
            <w:r>
              <w:t>141 Clifton Place, Jersey City</w:t>
            </w:r>
          </w:p>
        </w:tc>
        <w:tc>
          <w:tcPr>
            <w:tcW w:type="dxa" w:w="1728"/>
          </w:tcPr>
          <w:p>
            <w:r>
              <w:t>141 Clifton Place, Jersey City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58.96</w:t>
            </w:r>
          </w:p>
        </w:tc>
      </w:tr>
      <w:tr>
        <w:tc>
          <w:tcPr>
            <w:tcW w:type="dxa" w:w="1728"/>
          </w:tcPr>
          <w:p>
            <w:r>
              <w:t>Beacon Park</w:t>
            </w:r>
          </w:p>
        </w:tc>
        <w:tc>
          <w:tcPr>
            <w:tcW w:type="dxa" w:w="1728"/>
          </w:tcPr>
          <w:p>
            <w:r>
              <w:t>Beacon Way, Jersey City</w:t>
            </w:r>
          </w:p>
        </w:tc>
        <w:tc>
          <w:tcPr>
            <w:tcW w:type="dxa" w:w="1728"/>
          </w:tcPr>
          <w:p>
            <w:r>
              <w:t>Beacon Way, Jersey City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59.06</w:t>
            </w:r>
          </w:p>
        </w:tc>
      </w:tr>
      <w:tr>
        <w:tc>
          <w:tcPr>
            <w:tcW w:type="dxa" w:w="1728"/>
          </w:tcPr>
          <w:p>
            <w:r>
              <w:t>Olive Pea Park</w:t>
            </w:r>
          </w:p>
        </w:tc>
        <w:tc>
          <w:tcPr>
            <w:tcW w:type="dxa" w:w="1728"/>
          </w:tcPr>
          <w:p>
            <w:r>
              <w:t>95 Mill Road, Jersey City</w:t>
            </w:r>
          </w:p>
        </w:tc>
        <w:tc>
          <w:tcPr>
            <w:tcW w:type="dxa" w:w="1728"/>
          </w:tcPr>
          <w:p>
            <w:r>
              <w:t>95 Mill Road, Jersey City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59.05</w:t>
            </w:r>
          </w:p>
        </w:tc>
      </w:tr>
      <w:tr>
        <w:tc>
          <w:tcPr>
            <w:tcW w:type="dxa" w:w="1728"/>
          </w:tcPr>
          <w:p>
            <w:r>
              <w:t>I’msa</w:t>
            </w:r>
          </w:p>
        </w:tc>
        <w:tc>
          <w:tcPr>
            <w:tcW w:type="dxa" w:w="1728"/>
          </w:tcPr>
          <w:p>
            <w:r>
              <w:t>630 Bergen Avenue, Jersey City</w:t>
            </w:r>
          </w:p>
        </w:tc>
        <w:tc>
          <w:tcPr>
            <w:tcW w:type="dxa" w:w="1728"/>
          </w:tcPr>
          <w:p>
            <w:r>
              <w:t>630 Bergen Avenue, Jersey City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58.71</w:t>
            </w:r>
          </w:p>
        </w:tc>
      </w:tr>
      <w:tr>
        <w:tc>
          <w:tcPr>
            <w:tcW w:type="dxa" w:w="1728"/>
          </w:tcPr>
          <w:p>
            <w:r>
              <w:t>Boyd-McGuiness Park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58.48</w:t>
            </w:r>
          </w:p>
        </w:tc>
      </w:tr>
      <w:tr>
        <w:tc>
          <w:tcPr>
            <w:tcW w:type="dxa" w:w="1728"/>
          </w:tcPr>
          <w:p>
            <w:r>
              <w:t>Culinary Arts Plaza: Hudson County Community College Park</w:t>
            </w:r>
          </w:p>
        </w:tc>
        <w:tc>
          <w:tcPr>
            <w:tcW w:type="dxa" w:w="1728"/>
          </w:tcPr>
          <w:p>
            <w:r>
              <w:t>141 Sip Avenue, Jersey City</w:t>
            </w:r>
          </w:p>
        </w:tc>
        <w:tc>
          <w:tcPr>
            <w:tcW w:type="dxa" w:w="1728"/>
          </w:tcPr>
          <w:p>
            <w:r>
              <w:t>141 Sip Avenue, Jersey City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58.68</w:t>
            </w:r>
          </w:p>
        </w:tc>
      </w:tr>
      <w:tr>
        <w:tc>
          <w:tcPr>
            <w:tcW w:type="dxa" w:w="1728"/>
          </w:tcPr>
          <w:p>
            <w:r>
              <w:t>Compost Center</w:t>
            </w:r>
          </w:p>
        </w:tc>
        <w:tc>
          <w:tcPr>
            <w:tcW w:type="dxa" w:w="1728"/>
          </w:tcPr>
          <w:p>
            <w:r>
              <w:t>92 Kensington Avenue, Jersey City</w:t>
            </w:r>
          </w:p>
        </w:tc>
        <w:tc>
          <w:tcPr>
            <w:tcW w:type="dxa" w:w="1728"/>
          </w:tcPr>
          <w:p>
            <w:r>
              <w:t>92 Kensington Avenue, Jersey City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58.17</w:t>
            </w:r>
          </w:p>
        </w:tc>
      </w:tr>
      <w:tr>
        <w:tc>
          <w:tcPr>
            <w:tcW w:type="dxa" w:w="1728"/>
          </w:tcPr>
          <w:p>
            <w:r>
              <w:t>Bergen Hill Park</w:t>
            </w:r>
          </w:p>
        </w:tc>
        <w:tc>
          <w:tcPr>
            <w:tcW w:type="dxa" w:w="1728"/>
          </w:tcPr>
          <w:p>
            <w:r>
              <w:t>64 Summit Avenue, Jersey City</w:t>
            </w:r>
          </w:p>
        </w:tc>
        <w:tc>
          <w:tcPr>
            <w:tcW w:type="dxa" w:w="1728"/>
          </w:tcPr>
          <w:p>
            <w:r>
              <w:t>64 Summit Avenue, Jersey City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59.0</w:t>
            </w:r>
          </w:p>
        </w:tc>
      </w:tr>
      <w:tr>
        <w:tc>
          <w:tcPr>
            <w:tcW w:type="dxa" w:w="1728"/>
          </w:tcPr>
          <w:p>
            <w:r>
              <w:t>Brett Triangle Park</w:t>
            </w:r>
          </w:p>
        </w:tc>
        <w:tc>
          <w:tcPr>
            <w:tcW w:type="dxa" w:w="1728"/>
          </w:tcPr>
          <w:p>
            <w:r>
              <w:t>848 Pavonia Avenue, Jersey City</w:t>
            </w:r>
          </w:p>
        </w:tc>
        <w:tc>
          <w:tcPr>
            <w:tcW w:type="dxa" w:w="1728"/>
          </w:tcPr>
          <w:p>
            <w:r>
              <w:t>848 Pavonia Avenue, Jersey City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58.5</w:t>
            </w:r>
          </w:p>
        </w:tc>
      </w:tr>
      <w:tr>
        <w:tc>
          <w:tcPr>
            <w:tcW w:type="dxa" w:w="1728"/>
          </w:tcPr>
          <w:p>
            <w:r>
              <w:t>Gateway Park</w:t>
            </w:r>
          </w:p>
        </w:tc>
        <w:tc>
          <w:tcPr>
            <w:tcW w:type="dxa" w:w="1728"/>
          </w:tcPr>
          <w:p>
            <w:r>
              <w:t>40 Merseles Street, Jersey City</w:t>
            </w:r>
          </w:p>
        </w:tc>
        <w:tc>
          <w:tcPr>
            <w:tcW w:type="dxa" w:w="1728"/>
          </w:tcPr>
          <w:p>
            <w:r>
              <w:t>40 Merseles Street, Jersey City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59.46</w:t>
            </w:r>
          </w:p>
        </w:tc>
      </w:tr>
      <w:tr>
        <w:tc>
          <w:tcPr>
            <w:tcW w:type="dxa" w:w="1728"/>
          </w:tcPr>
          <w:p>
            <w:r>
              <w:t>Kids football</w:t>
            </w:r>
          </w:p>
        </w:tc>
        <w:tc>
          <w:tcPr>
            <w:tcW w:type="dxa" w:w="1728"/>
          </w:tcPr>
          <w:p>
            <w:r>
              <w:t>Gateway Field, 23 Merseles Street, Jersey City</w:t>
            </w:r>
          </w:p>
        </w:tc>
        <w:tc>
          <w:tcPr>
            <w:tcW w:type="dxa" w:w="1728"/>
          </w:tcPr>
          <w:p>
            <w:r>
              <w:t>Gateway Field, 23 Merseles Street, Jersey City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59.46</w:t>
            </w:r>
          </w:p>
        </w:tc>
      </w:tr>
      <w:tr>
        <w:tc>
          <w:tcPr>
            <w:tcW w:type="dxa" w:w="1728"/>
          </w:tcPr>
          <w:p>
            <w:r>
              <w:t>Lincoln Park Fountain</w:t>
            </w:r>
          </w:p>
        </w:tc>
        <w:tc>
          <w:tcPr>
            <w:tcW w:type="dxa" w:w="1728"/>
          </w:tcPr>
          <w:p>
            <w:r>
              <w:t>000, Jersey City</w:t>
            </w:r>
          </w:p>
        </w:tc>
        <w:tc>
          <w:tcPr>
            <w:tcW w:type="dxa" w:w="1728"/>
          </w:tcPr>
          <w:p>
            <w:r>
              <w:t>000, Jersey City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58.05</w:t>
            </w:r>
          </w:p>
        </w:tc>
      </w:tr>
      <w:tr>
        <w:tc>
          <w:tcPr>
            <w:tcW w:type="dxa" w:w="1728"/>
          </w:tcPr>
          <w:p>
            <w:r>
              <w:t>Lincoln Park Little League</w:t>
            </w:r>
          </w:p>
        </w:tc>
        <w:tc>
          <w:tcPr>
            <w:tcW w:type="dxa" w:w="1728"/>
          </w:tcPr>
          <w:p>
            <w:r>
              <w:t>175 Lincoln Park, Jersey City</w:t>
            </w:r>
          </w:p>
        </w:tc>
        <w:tc>
          <w:tcPr>
            <w:tcW w:type="dxa" w:w="1728"/>
          </w:tcPr>
          <w:p>
            <w:r>
              <w:t>175 Lincoln Park, Jersey City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57.55</w:t>
            </w:r>
          </w:p>
        </w:tc>
      </w:tr>
      <w:tr>
        <w:tc>
          <w:tcPr>
            <w:tcW w:type="dxa" w:w="1728"/>
          </w:tcPr>
          <w:p>
            <w:r>
              <w:t>Lincoln Park Dog Run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57.13</w:t>
            </w:r>
          </w:p>
        </w:tc>
      </w:tr>
      <w:tr>
        <w:tc>
          <w:tcPr>
            <w:tcW w:type="dxa" w:w="1728"/>
          </w:tcPr>
          <w:p>
            <w:r>
              <w:t>Lincoln Park West Wetlands &amp; Nature Trail</w:t>
            </w:r>
          </w:p>
        </w:tc>
        <w:tc>
          <w:tcPr>
            <w:tcW w:type="dxa" w:w="1728"/>
          </w:tcPr>
          <w:p>
            <w:r>
              <w:t>Lincoln Park, Jersey City</w:t>
            </w:r>
          </w:p>
        </w:tc>
        <w:tc>
          <w:tcPr>
            <w:tcW w:type="dxa" w:w="1728"/>
          </w:tcPr>
          <w:p>
            <w:r>
              <w:t>Lincoln Park, Jersey City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57.17</w:t>
            </w:r>
          </w:p>
        </w:tc>
      </w:tr>
      <w:tr>
        <w:tc>
          <w:tcPr>
            <w:tcW w:type="dxa" w:w="1728"/>
          </w:tcPr>
          <w:p>
            <w:r>
              <w:t>Parque</w:t>
            </w:r>
          </w:p>
        </w:tc>
        <w:tc>
          <w:tcPr>
            <w:tcW w:type="dxa" w:w="1728"/>
          </w:tcPr>
          <w:p>
            <w:r>
              <w:t>45 U.S. 1 Truck, Jersey City</w:t>
            </w:r>
          </w:p>
        </w:tc>
        <w:tc>
          <w:tcPr>
            <w:tcW w:type="dxa" w:w="1728"/>
          </w:tcPr>
          <w:p>
            <w:r>
              <w:t>45 U.S. 1 Truck, Jersey City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57.44</w:t>
            </w:r>
          </w:p>
        </w:tc>
      </w:tr>
      <w:tr>
        <w:tc>
          <w:tcPr>
            <w:tcW w:type="dxa" w:w="1728"/>
          </w:tcPr>
          <w:p>
            <w:r>
              <w:t>RCE Learning Garden Lincoln Park</w:t>
            </w:r>
          </w:p>
        </w:tc>
        <w:tc>
          <w:tcPr>
            <w:tcW w:type="dxa" w:w="1728"/>
          </w:tcPr>
          <w:p>
            <w:r>
              <w:t>Communipaw Ave, Marcy Avenue At, Jersey City</w:t>
            </w:r>
          </w:p>
        </w:tc>
        <w:tc>
          <w:tcPr>
            <w:tcW w:type="dxa" w:w="1728"/>
          </w:tcPr>
          <w:p>
            <w:r>
              <w:t>Communipaw Ave, Marcy Avenue At, Jersey City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57.53</w:t>
            </w:r>
          </w:p>
        </w:tc>
      </w:tr>
      <w:tr>
        <w:tc>
          <w:tcPr>
            <w:tcW w:type="dxa" w:w="1728"/>
          </w:tcPr>
          <w:p>
            <w:r>
              <w:t>Lincoln Park Mini Dog Run</w:t>
            </w:r>
          </w:p>
        </w:tc>
        <w:tc>
          <w:tcPr>
            <w:tcW w:type="dxa" w:w="1728"/>
          </w:tcPr>
          <w:p>
            <w:r>
              <w:t>33 Nunda Avenue, Jersey City</w:t>
            </w:r>
          </w:p>
        </w:tc>
        <w:tc>
          <w:tcPr>
            <w:tcW w:type="dxa" w:w="1728"/>
          </w:tcPr>
          <w:p>
            <w:r>
              <w:t>33 Nunda Avenue, Jersey City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57.54</w:t>
            </w:r>
          </w:p>
        </w:tc>
      </w:tr>
      <w:tr>
        <w:tc>
          <w:tcPr>
            <w:tcW w:type="dxa" w:w="1728"/>
          </w:tcPr>
          <w:p>
            <w:r>
              <w:t>Edgewood Lake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57.55</w:t>
            </w:r>
          </w:p>
        </w:tc>
      </w:tr>
      <w:tr>
        <w:tc>
          <w:tcPr>
            <w:tcW w:type="dxa" w:w="1728"/>
          </w:tcPr>
          <w:p>
            <w:r>
              <w:t>Lincoln park fountain 2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57.55</w:t>
            </w:r>
          </w:p>
        </w:tc>
      </w:tr>
      <w:tr>
        <w:tc>
          <w:tcPr>
            <w:tcW w:type="dxa" w:w="1728"/>
          </w:tcPr>
          <w:p>
            <w:r>
              <w:t>Sidewalk Water Lake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57.55</w:t>
            </w:r>
          </w:p>
        </w:tc>
      </w:tr>
      <w:tr>
        <w:tc>
          <w:tcPr>
            <w:tcW w:type="dxa" w:w="1728"/>
          </w:tcPr>
          <w:p>
            <w:r>
              <w:t>Lincoln Park Picnic Area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57.54</w:t>
            </w:r>
          </w:p>
        </w:tc>
      </w:tr>
      <w:tr>
        <w:tc>
          <w:tcPr>
            <w:tcW w:type="dxa" w:w="1728"/>
          </w:tcPr>
          <w:p>
            <w:r>
              <w:t>Francis X Burke Administration Building</w:t>
            </w:r>
          </w:p>
        </w:tc>
        <w:tc>
          <w:tcPr>
            <w:tcW w:type="dxa" w:w="1728"/>
          </w:tcPr>
          <w:p>
            <w:r>
              <w:t>175 Lincoln Park, Jersey City</w:t>
            </w:r>
          </w:p>
        </w:tc>
        <w:tc>
          <w:tcPr>
            <w:tcW w:type="dxa" w:w="1728"/>
          </w:tcPr>
          <w:p>
            <w:r>
              <w:t>175 Lincoln Park, Jersey City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57.55</w:t>
            </w:r>
          </w:p>
        </w:tc>
      </w:tr>
      <w:tr>
        <w:tc>
          <w:tcPr>
            <w:tcW w:type="dxa" w:w="1728"/>
          </w:tcPr>
          <w:p>
            <w:r>
              <w:t>Rugbratz.inc</w:t>
            </w:r>
          </w:p>
        </w:tc>
        <w:tc>
          <w:tcPr>
            <w:tcW w:type="dxa" w:w="1728"/>
          </w:tcPr>
          <w:p>
            <w:r>
              <w:t>754 Communipaw Avenue, Jersey City</w:t>
            </w:r>
          </w:p>
        </w:tc>
        <w:tc>
          <w:tcPr>
            <w:tcW w:type="dxa" w:w="1728"/>
          </w:tcPr>
          <w:p>
            <w:r>
              <w:t>754 Communipaw Avenue, Jersey City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58.17</w:t>
            </w:r>
          </w:p>
        </w:tc>
      </w:tr>
      <w:tr>
        <w:tc>
          <w:tcPr>
            <w:tcW w:type="dxa" w:w="1728"/>
          </w:tcPr>
          <w:p>
            <w:r>
              <w:t>Healthy Greens JC</w:t>
            </w:r>
          </w:p>
        </w:tc>
        <w:tc>
          <w:tcPr>
            <w:tcW w:type="dxa" w:w="1728"/>
          </w:tcPr>
          <w:p>
            <w:r>
              <w:t>400 U.S. Route 1 Building #8, Jersey City</w:t>
            </w:r>
          </w:p>
        </w:tc>
        <w:tc>
          <w:tcPr>
            <w:tcW w:type="dxa" w:w="1728"/>
          </w:tcPr>
          <w:p>
            <w:r>
              <w:t>400 U.S. Route 1 Building #8, Jersey City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57.79</w:t>
            </w:r>
          </w:p>
        </w:tc>
      </w:tr>
      <w:tr>
        <w:tc>
          <w:tcPr>
            <w:tcW w:type="dxa" w:w="1728"/>
          </w:tcPr>
          <w:p>
            <w:r>
              <w:t>Essex County Riverfront Park</w:t>
            </w:r>
          </w:p>
        </w:tc>
        <w:tc>
          <w:tcPr>
            <w:tcW w:type="dxa" w:w="1728"/>
          </w:tcPr>
          <w:p>
            <w:r>
              <w:t>1-3 Brill Street, Newark</w:t>
            </w:r>
          </w:p>
        </w:tc>
        <w:tc>
          <w:tcPr>
            <w:tcW w:type="dxa" w:w="1728"/>
          </w:tcPr>
          <w:p>
            <w:r>
              <w:t>1-3 Brill Street, Newark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53.65</w:t>
            </w:r>
          </w:p>
        </w:tc>
      </w:tr>
      <w:tr>
        <w:tc>
          <w:tcPr>
            <w:tcW w:type="dxa" w:w="1728"/>
          </w:tcPr>
          <w:p>
            <w:r>
              <w:t>Down Bottom Farms</w:t>
            </w:r>
          </w:p>
        </w:tc>
        <w:tc>
          <w:tcPr>
            <w:tcW w:type="dxa" w:w="1728"/>
          </w:tcPr>
          <w:p>
            <w:r>
              <w:t>371-395 Ferry Street, Newark</w:t>
            </w:r>
          </w:p>
        </w:tc>
        <w:tc>
          <w:tcPr>
            <w:tcW w:type="dxa" w:w="1728"/>
          </w:tcPr>
          <w:p>
            <w:r>
              <w:t>371-395 Ferry Street, Newark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53.42</w:t>
            </w:r>
          </w:p>
        </w:tc>
      </w:tr>
      <w:tr>
        <w:tc>
          <w:tcPr>
            <w:tcW w:type="dxa" w:w="1728"/>
          </w:tcPr>
          <w:p>
            <w:r>
              <w:t>Riverbank Park</w:t>
            </w:r>
          </w:p>
        </w:tc>
        <w:tc>
          <w:tcPr>
            <w:tcW w:type="dxa" w:w="1728"/>
          </w:tcPr>
          <w:p>
            <w:r>
              <w:t>Market St &amp; VanBuren Street, Newark</w:t>
            </w:r>
          </w:p>
        </w:tc>
        <w:tc>
          <w:tcPr>
            <w:tcW w:type="dxa" w:w="1728"/>
          </w:tcPr>
          <w:p>
            <w:r>
              <w:t>Market St &amp; VanBuren Street, Newark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53.2</w:t>
            </w:r>
          </w:p>
        </w:tc>
      </w:tr>
      <w:tr>
        <w:tc>
          <w:tcPr>
            <w:tcW w:type="dxa" w:w="1728"/>
          </w:tcPr>
          <w:p>
            <w:r>
              <w:t>Fitness Zone - Newark Riverfront Park</w:t>
            </w:r>
          </w:p>
        </w:tc>
        <w:tc>
          <w:tcPr>
            <w:tcW w:type="dxa" w:w="1728"/>
          </w:tcPr>
          <w:p>
            <w:r>
              <w:t>5, 87G7PVM3+C7 635, Raymond Boulevard, Newark</w:t>
            </w:r>
          </w:p>
        </w:tc>
        <w:tc>
          <w:tcPr>
            <w:tcW w:type="dxa" w:w="1728"/>
          </w:tcPr>
          <w:p>
            <w:r>
              <w:t>5, 87G7PVM3+C7 635, Raymond Boulevard, Newark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53.5</w:t>
            </w:r>
          </w:p>
        </w:tc>
      </w:tr>
      <w:tr>
        <w:tc>
          <w:tcPr>
            <w:tcW w:type="dxa" w:w="1728"/>
          </w:tcPr>
          <w:p>
            <w:r>
              <w:t>Newark Riverfront Park - Somme Street Entrance</w:t>
            </w:r>
          </w:p>
        </w:tc>
        <w:tc>
          <w:tcPr>
            <w:tcW w:type="dxa" w:w="1728"/>
          </w:tcPr>
          <w:p>
            <w:r>
              <w:t>709 Raymond Boulevard, Newark</w:t>
            </w:r>
          </w:p>
        </w:tc>
        <w:tc>
          <w:tcPr>
            <w:tcW w:type="dxa" w:w="1728"/>
          </w:tcPr>
          <w:p>
            <w:r>
              <w:t>709 Raymond Boulevard, Newark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53.3</w:t>
            </w:r>
          </w:p>
        </w:tc>
      </w:tr>
      <w:tr>
        <w:tc>
          <w:tcPr>
            <w:tcW w:type="dxa" w:w="1728"/>
          </w:tcPr>
          <w:p>
            <w:r>
              <w:t>Harrison Riverfront Park</w:t>
            </w:r>
          </w:p>
        </w:tc>
        <w:tc>
          <w:tcPr>
            <w:tcW w:type="dxa" w:w="1728"/>
          </w:tcPr>
          <w:p>
            <w:r>
              <w:t>Cape May Street, Harrison</w:t>
            </w:r>
          </w:p>
        </w:tc>
        <w:tc>
          <w:tcPr>
            <w:tcW w:type="dxa" w:w="1728"/>
          </w:tcPr>
          <w:p>
            <w:r>
              <w:t>Cape May Street, Harrison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53.19</w:t>
            </w:r>
          </w:p>
        </w:tc>
      </w:tr>
      <w:tr>
        <w:tc>
          <w:tcPr>
            <w:tcW w:type="dxa" w:w="1728"/>
          </w:tcPr>
          <w:p>
            <w:r>
              <w:t>Newark Riverfront Park Boat Dock</w:t>
            </w:r>
          </w:p>
        </w:tc>
        <w:tc>
          <w:tcPr>
            <w:tcW w:type="dxa" w:w="1728"/>
          </w:tcPr>
          <w:p>
            <w:r>
              <w:t>Unnamed Road, Newark</w:t>
            </w:r>
          </w:p>
        </w:tc>
        <w:tc>
          <w:tcPr>
            <w:tcW w:type="dxa" w:w="1728"/>
          </w:tcPr>
          <w:p>
            <w:r>
              <w:t>Unnamed Road, Newark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53.19</w:t>
            </w:r>
          </w:p>
        </w:tc>
      </w:tr>
      <w:tr>
        <w:tc>
          <w:tcPr>
            <w:tcW w:type="dxa" w:w="1728"/>
          </w:tcPr>
          <w:p>
            <w:r>
              <w:t>Newark Riverfront Park 727 Raymond Blvd Entrance</w:t>
            </w:r>
          </w:p>
        </w:tc>
        <w:tc>
          <w:tcPr>
            <w:tcW w:type="dxa" w:w="1728"/>
          </w:tcPr>
          <w:p>
            <w:r>
              <w:t>Unnamed Road, Newark</w:t>
            </w:r>
          </w:p>
        </w:tc>
        <w:tc>
          <w:tcPr>
            <w:tcW w:type="dxa" w:w="1728"/>
          </w:tcPr>
          <w:p>
            <w:r>
              <w:t>Unnamed Road, Newark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53.19</w:t>
            </w:r>
          </w:p>
        </w:tc>
      </w:tr>
      <w:tr>
        <w:tc>
          <w:tcPr>
            <w:tcW w:type="dxa" w:w="1728"/>
          </w:tcPr>
          <w:p>
            <w:r>
              <w:t>Lotus Flowers Cleaning | House Cleaning Services in Newark - NJ</w:t>
            </w:r>
          </w:p>
        </w:tc>
        <w:tc>
          <w:tcPr>
            <w:tcW w:type="dxa" w:w="1728"/>
          </w:tcPr>
          <w:p>
            <w:r>
              <w:t>81 Kossuth Street, Newark</w:t>
            </w:r>
          </w:p>
        </w:tc>
        <w:tc>
          <w:tcPr>
            <w:tcW w:type="dxa" w:w="1728"/>
          </w:tcPr>
          <w:p>
            <w:r>
              <w:t>81 Kossuth Street, Newark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53.37</w:t>
            </w:r>
          </w:p>
        </w:tc>
      </w:tr>
      <w:tr>
        <w:tc>
          <w:tcPr>
            <w:tcW w:type="dxa" w:w="1728"/>
          </w:tcPr>
          <w:p>
            <w:r>
              <w:t>Independence Park</w:t>
            </w:r>
          </w:p>
        </w:tc>
        <w:tc>
          <w:tcPr>
            <w:tcW w:type="dxa" w:w="1728"/>
          </w:tcPr>
          <w:p>
            <w:r>
              <w:t>218 Van Buren Street, Newark</w:t>
            </w:r>
          </w:p>
        </w:tc>
        <w:tc>
          <w:tcPr>
            <w:tcW w:type="dxa" w:w="1728"/>
          </w:tcPr>
          <w:p>
            <w:r>
              <w:t>218 Van Buren Street, Newark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52.83</w:t>
            </w:r>
          </w:p>
        </w:tc>
      </w:tr>
      <w:tr>
        <w:tc>
          <w:tcPr>
            <w:tcW w:type="dxa" w:w="1728"/>
          </w:tcPr>
          <w:p>
            <w:r>
              <w:t>Mother Cabrini Park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52.59</w:t>
            </w:r>
          </w:p>
        </w:tc>
      </w:tr>
      <w:tr>
        <w:tc>
          <w:tcPr>
            <w:tcW w:type="dxa" w:w="1728"/>
          </w:tcPr>
          <w:p>
            <w:r>
              <w:t>Harrison Recreation Department</w:t>
            </w:r>
          </w:p>
        </w:tc>
        <w:tc>
          <w:tcPr>
            <w:tcW w:type="dxa" w:w="1728"/>
          </w:tcPr>
          <w:p>
            <w:r>
              <w:t>401 Warren Street, Harrison</w:t>
            </w:r>
          </w:p>
        </w:tc>
        <w:tc>
          <w:tcPr>
            <w:tcW w:type="dxa" w:w="1728"/>
          </w:tcPr>
          <w:p>
            <w:r>
              <w:t>401 Warren Street, Harrison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52.48</w:t>
            </w:r>
          </w:p>
        </w:tc>
      </w:tr>
      <w:tr>
        <w:tc>
          <w:tcPr>
            <w:tcW w:type="dxa" w:w="1728"/>
          </w:tcPr>
          <w:p>
            <w:r>
              <w:t>Peter Francisco Park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52.6</w:t>
            </w:r>
          </w:p>
        </w:tc>
      </w:tr>
      <w:tr>
        <w:tc>
          <w:tcPr>
            <w:tcW w:type="dxa" w:w="1728"/>
          </w:tcPr>
          <w:p>
            <w:r>
              <w:t>Roosevelt Park</w:t>
            </w:r>
          </w:p>
        </w:tc>
        <w:tc>
          <w:tcPr>
            <w:tcW w:type="dxa" w:w="1728"/>
          </w:tcPr>
          <w:p>
            <w:r>
              <w:t>318 Harrison Avenue, Harrison</w:t>
            </w:r>
          </w:p>
        </w:tc>
        <w:tc>
          <w:tcPr>
            <w:tcW w:type="dxa" w:w="1728"/>
          </w:tcPr>
          <w:p>
            <w:r>
              <w:t>318 Harrison Avenue, Harrison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52.48</w:t>
            </w:r>
          </w:p>
        </w:tc>
      </w:tr>
      <w:tr>
        <w:tc>
          <w:tcPr>
            <w:tcW w:type="dxa" w:w="1728"/>
          </w:tcPr>
          <w:p>
            <w:r>
              <w:t>Lincoln Park</w:t>
            </w:r>
          </w:p>
        </w:tc>
        <w:tc>
          <w:tcPr>
            <w:tcW w:type="dxa" w:w="1728"/>
          </w:tcPr>
          <w:p>
            <w:r>
              <w:t>7 Lincoln Park #5, Newark</w:t>
            </w:r>
          </w:p>
        </w:tc>
        <w:tc>
          <w:tcPr>
            <w:tcW w:type="dxa" w:w="1728"/>
          </w:tcPr>
          <w:p>
            <w:r>
              <w:t>7 Lincoln Park #5, Newark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51.21</w:t>
            </w:r>
          </w:p>
        </w:tc>
      </w:tr>
      <w:tr>
        <w:tc>
          <w:tcPr>
            <w:tcW w:type="dxa" w:w="1728"/>
          </w:tcPr>
          <w:p>
            <w:r>
              <w:t>Military Park</w:t>
            </w:r>
          </w:p>
        </w:tc>
        <w:tc>
          <w:tcPr>
            <w:tcW w:type="dxa" w:w="1728"/>
          </w:tcPr>
          <w:p>
            <w:r>
              <w:t>51 Park Place, Newark</w:t>
            </w:r>
          </w:p>
        </w:tc>
        <w:tc>
          <w:tcPr>
            <w:tcW w:type="dxa" w:w="1728"/>
          </w:tcPr>
          <w:p>
            <w:r>
              <w:t>51 Park Place, Newark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52.11</w:t>
            </w:r>
          </w:p>
        </w:tc>
      </w:tr>
      <w:tr>
        <w:tc>
          <w:tcPr>
            <w:tcW w:type="dxa" w:w="1728"/>
          </w:tcPr>
          <w:p>
            <w:r>
              <w:t>Alice Ransom Dreyfuss Memorial Garden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52.08</w:t>
            </w:r>
          </w:p>
        </w:tc>
      </w:tr>
      <w:tr>
        <w:tc>
          <w:tcPr>
            <w:tcW w:type="dxa" w:w="1728"/>
          </w:tcPr>
          <w:p>
            <w:r>
              <w:t>Newark Recreation &amp; Cultural</w:t>
            </w:r>
          </w:p>
        </w:tc>
        <w:tc>
          <w:tcPr>
            <w:tcW w:type="dxa" w:w="1728"/>
          </w:tcPr>
          <w:p>
            <w:r>
              <w:t>94 William Street, Newark</w:t>
            </w:r>
          </w:p>
        </w:tc>
        <w:tc>
          <w:tcPr>
            <w:tcW w:type="dxa" w:w="1728"/>
          </w:tcPr>
          <w:p>
            <w:r>
              <w:t>94 William Street, Newark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51.72</w:t>
            </w:r>
          </w:p>
        </w:tc>
      </w:tr>
      <w:tr>
        <w:tc>
          <w:tcPr>
            <w:tcW w:type="dxa" w:w="1728"/>
          </w:tcPr>
          <w:p>
            <w:r>
              <w:t>Harriet Tubman Square</w:t>
            </w:r>
          </w:p>
        </w:tc>
        <w:tc>
          <w:tcPr>
            <w:tcW w:type="dxa" w:w="1728"/>
          </w:tcPr>
          <w:p>
            <w:r>
              <w:t>501-551 Broad Street, Newark</w:t>
            </w:r>
          </w:p>
        </w:tc>
        <w:tc>
          <w:tcPr>
            <w:tcW w:type="dxa" w:w="1728"/>
          </w:tcPr>
          <w:p>
            <w:r>
              <w:t>501-551 Broad Street, Newark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52.1</w:t>
            </w:r>
          </w:p>
        </w:tc>
      </w:tr>
      <w:tr>
        <w:tc>
          <w:tcPr>
            <w:tcW w:type="dxa" w:w="1728"/>
          </w:tcPr>
          <w:p>
            <w:r>
              <w:t>Clinton Park</w:t>
            </w:r>
          </w:p>
        </w:tc>
        <w:tc>
          <w:tcPr>
            <w:tcW w:type="dxa" w:w="1728"/>
          </w:tcPr>
          <w:p>
            <w:r>
              <w:t>Lincoln Park, Newark</w:t>
            </w:r>
          </w:p>
        </w:tc>
        <w:tc>
          <w:tcPr>
            <w:tcW w:type="dxa" w:w="1728"/>
          </w:tcPr>
          <w:p>
            <w:r>
              <w:t>Lincoln Park, Newark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51.14</w:t>
            </w:r>
          </w:p>
        </w:tc>
      </w:tr>
      <w:tr>
        <w:tc>
          <w:tcPr>
            <w:tcW w:type="dxa" w:w="1728"/>
          </w:tcPr>
          <w:p>
            <w:r>
              <w:t>Newark Warrants Section Division</w:t>
            </w:r>
          </w:p>
        </w:tc>
        <w:tc>
          <w:tcPr>
            <w:tcW w:type="dxa" w:w="1728"/>
          </w:tcPr>
          <w:p>
            <w:r>
              <w:t>Ralph A. Villani Memorial Building, 22 Franklin Street, Newark</w:t>
            </w:r>
          </w:p>
        </w:tc>
        <w:tc>
          <w:tcPr>
            <w:tcW w:type="dxa" w:w="1728"/>
          </w:tcPr>
          <w:p>
            <w:r>
              <w:t>Ralph A. Villani Memorial Building, 22 Franklin Street, Newark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51.66</w:t>
            </w:r>
          </w:p>
        </w:tc>
      </w:tr>
      <w:tr>
        <w:tc>
          <w:tcPr>
            <w:tcW w:type="dxa" w:w="1728"/>
          </w:tcPr>
          <w:p>
            <w:r>
              <w:t>The Notch</w:t>
            </w:r>
          </w:p>
        </w:tc>
        <w:tc>
          <w:tcPr>
            <w:tcW w:type="dxa" w:w="1728"/>
          </w:tcPr>
          <w:p>
            <w:r>
              <w:t>24 Centre Place, Newark</w:t>
            </w:r>
          </w:p>
        </w:tc>
        <w:tc>
          <w:tcPr>
            <w:tcW w:type="dxa" w:w="1728"/>
          </w:tcPr>
          <w:p>
            <w:r>
              <w:t>24 Centre Place, Newark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52.37</w:t>
            </w:r>
          </w:p>
        </w:tc>
      </w:tr>
      <w:tr>
        <w:tc>
          <w:tcPr>
            <w:tcW w:type="dxa" w:w="1728"/>
          </w:tcPr>
          <w:p>
            <w:r>
              <w:t>Championship Plaza</w:t>
            </w:r>
          </w:p>
        </w:tc>
        <w:tc>
          <w:tcPr>
            <w:tcW w:type="dxa" w:w="1728"/>
          </w:tcPr>
          <w:p>
            <w:r>
              <w:t>232 Market Street, Newark</w:t>
            </w:r>
          </w:p>
        </w:tc>
        <w:tc>
          <w:tcPr>
            <w:tcW w:type="dxa" w:w="1728"/>
          </w:tcPr>
          <w:p>
            <w:r>
              <w:t>232 Market Street, Newark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51.91</w:t>
            </w:r>
          </w:p>
        </w:tc>
      </w:tr>
      <w:tr>
        <w:tc>
          <w:tcPr>
            <w:tcW w:type="dxa" w:w="1728"/>
          </w:tcPr>
          <w:p>
            <w:r>
              <w:t>Mulberry Commons</w:t>
            </w:r>
          </w:p>
        </w:tc>
        <w:tc>
          <w:tcPr>
            <w:tcW w:type="dxa" w:w="1728"/>
          </w:tcPr>
          <w:p>
            <w:r>
              <w:t>Mulberry Street, Newark</w:t>
            </w:r>
          </w:p>
        </w:tc>
        <w:tc>
          <w:tcPr>
            <w:tcW w:type="dxa" w:w="1728"/>
          </w:tcPr>
          <w:p>
            <w:r>
              <w:t>Mulberry Street, Newark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51.84</w:t>
            </w:r>
          </w:p>
        </w:tc>
      </w:tr>
      <w:tr>
        <w:tc>
          <w:tcPr>
            <w:tcW w:type="dxa" w:w="1728"/>
          </w:tcPr>
          <w:p>
            <w:r>
              <w:t>Monsignor Doane Park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52.1</w:t>
            </w:r>
          </w:p>
        </w:tc>
      </w:tr>
      <w:tr>
        <w:tc>
          <w:tcPr>
            <w:tcW w:type="dxa" w:w="1728"/>
          </w:tcPr>
          <w:p>
            <w:r>
              <w:t>Green Street Park</w:t>
            </w:r>
          </w:p>
        </w:tc>
        <w:tc>
          <w:tcPr>
            <w:tcW w:type="dxa" w:w="1728"/>
          </w:tcPr>
          <w:p>
            <w:r>
              <w:t>Liberty Street, Newark</w:t>
            </w:r>
          </w:p>
        </w:tc>
        <w:tc>
          <w:tcPr>
            <w:tcW w:type="dxa" w:w="1728"/>
          </w:tcPr>
          <w:p>
            <w:r>
              <w:t>Liberty Street, Newark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51.69</w:t>
            </w:r>
          </w:p>
        </w:tc>
      </w:tr>
      <w:tr>
        <w:tc>
          <w:tcPr>
            <w:tcW w:type="dxa" w:w="1728"/>
          </w:tcPr>
          <w:p>
            <w:r>
              <w:t>Lombardy Park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52.11</w:t>
            </w:r>
          </w:p>
        </w:tc>
      </w:tr>
      <w:tr>
        <w:tc>
          <w:tcPr>
            <w:tcW w:type="dxa" w:w="1728"/>
          </w:tcPr>
          <w:p>
            <w:r>
              <w:t>Elizabeth Blume-Silverstein Plaza</w:t>
            </w:r>
          </w:p>
        </w:tc>
        <w:tc>
          <w:tcPr>
            <w:tcW w:type="dxa" w:w="1728"/>
          </w:tcPr>
          <w:p>
            <w:r>
              <w:t>Doctor Hilda Hidalgo Way, Newark</w:t>
            </w:r>
          </w:p>
        </w:tc>
        <w:tc>
          <w:tcPr>
            <w:tcW w:type="dxa" w:w="1728"/>
          </w:tcPr>
          <w:p>
            <w:r>
              <w:t>Doctor Hilda Hidalgo Way, Newark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52.08</w:t>
            </w:r>
          </w:p>
        </w:tc>
      </w:tr>
      <w:tr>
        <w:tc>
          <w:tcPr>
            <w:tcW w:type="dxa" w:w="1728"/>
          </w:tcPr>
          <w:p>
            <w:r>
              <w:t>Rodino Bldg</w:t>
            </w:r>
          </w:p>
        </w:tc>
        <w:tc>
          <w:tcPr>
            <w:tcW w:type="dxa" w:w="1728"/>
          </w:tcPr>
          <w:p>
            <w:r>
              <w:t>970 Broad Street, Newark</w:t>
            </w:r>
          </w:p>
        </w:tc>
        <w:tc>
          <w:tcPr>
            <w:tcW w:type="dxa" w:w="1728"/>
          </w:tcPr>
          <w:p>
            <w:r>
              <w:t>970 Broad Street, Newark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51.55</w:t>
            </w:r>
          </w:p>
        </w:tc>
      </w:tr>
      <w:tr>
        <w:tc>
          <w:tcPr>
            <w:tcW w:type="dxa" w:w="1728"/>
          </w:tcPr>
          <w:p>
            <w:r>
              <w:t>West Hudson Park</w:t>
            </w:r>
          </w:p>
        </w:tc>
        <w:tc>
          <w:tcPr>
            <w:tcW w:type="dxa" w:w="1728"/>
          </w:tcPr>
          <w:p>
            <w:r>
              <w:t>Schyuler Avenue &amp;, Davis Ave, Harrison</w:t>
            </w:r>
          </w:p>
        </w:tc>
        <w:tc>
          <w:tcPr>
            <w:tcW w:type="dxa" w:w="1728"/>
          </w:tcPr>
          <w:p>
            <w:r>
              <w:t>Schyuler Avenue &amp;, Davis Ave, Harrison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  <w:tc>
          <w:tcPr>
            <w:tcW w:type="dxa" w:w="1728"/>
          </w:tcPr>
          <w:p>
            <w:r>
              <w:t>53.56</w:t>
            </w:r>
          </w:p>
        </w:tc>
      </w:tr>
      <w:tr>
        <w:tc>
          <w:tcPr>
            <w:tcW w:type="dxa" w:w="1728"/>
          </w:tcPr>
          <w:p>
            <w:r>
              <w:t>Veterans Memorial Park</w:t>
            </w:r>
          </w:p>
        </w:tc>
        <w:tc>
          <w:tcPr>
            <w:tcW w:type="dxa" w:w="1728"/>
          </w:tcPr>
          <w:p>
            <w:r>
              <w:t>W Market St &amp; Wickliffe Street, Newark</w:t>
            </w:r>
          </w:p>
        </w:tc>
        <w:tc>
          <w:tcPr>
            <w:tcW w:type="dxa" w:w="1728"/>
          </w:tcPr>
          <w:p>
            <w:r>
              <w:t>W Market St &amp; Wickliffe Street, Newark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51.93</w:t>
            </w:r>
          </w:p>
        </w:tc>
      </w:tr>
      <w:tr>
        <w:tc>
          <w:tcPr>
            <w:tcW w:type="dxa" w:w="1728"/>
          </w:tcPr>
          <w:p>
            <w:r>
              <w:t>Parks &amp; Grounds Warehouse</w:t>
            </w:r>
          </w:p>
        </w:tc>
        <w:tc>
          <w:tcPr>
            <w:tcW w:type="dxa" w:w="1728"/>
          </w:tcPr>
          <w:p>
            <w:r>
              <w:t>62 Frelinghuysen Avenue #68, Newark</w:t>
            </w:r>
          </w:p>
        </w:tc>
        <w:tc>
          <w:tcPr>
            <w:tcW w:type="dxa" w:w="1728"/>
          </w:tcPr>
          <w:p>
            <w:r>
              <w:t>62 Frelinghuysen Avenue #68, Newark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50.55</w:t>
            </w:r>
          </w:p>
        </w:tc>
      </w:tr>
      <w:tr>
        <w:tc>
          <w:tcPr>
            <w:tcW w:type="dxa" w:w="1728"/>
          </w:tcPr>
          <w:p>
            <w:r>
              <w:t>Jesse Allen Park</w:t>
            </w:r>
          </w:p>
        </w:tc>
        <w:tc>
          <w:tcPr>
            <w:tcW w:type="dxa" w:w="1728"/>
          </w:tcPr>
          <w:p>
            <w:r>
              <w:t>Muhammad Ali Avenue, Newark</w:t>
            </w:r>
          </w:p>
        </w:tc>
        <w:tc>
          <w:tcPr>
            <w:tcW w:type="dxa" w:w="1728"/>
          </w:tcPr>
          <w:p>
            <w:r>
              <w:t>Muhammad Ali Avenue, Newark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50.71</w:t>
            </w:r>
          </w:p>
        </w:tc>
      </w:tr>
      <w:tr>
        <w:tc>
          <w:tcPr>
            <w:tcW w:type="dxa" w:w="1728"/>
          </w:tcPr>
          <w:p>
            <w:r>
              <w:t>Weequahic Park</w:t>
            </w:r>
          </w:p>
        </w:tc>
        <w:tc>
          <w:tcPr>
            <w:tcW w:type="dxa" w:w="1728"/>
          </w:tcPr>
          <w:p>
            <w:r>
              <w:t>Elizabeth Ave &amp;, Meeker Avenue, Newark</w:t>
            </w:r>
          </w:p>
        </w:tc>
        <w:tc>
          <w:tcPr>
            <w:tcW w:type="dxa" w:w="1728"/>
          </w:tcPr>
          <w:p>
            <w:r>
              <w:t>Elizabeth Ave &amp;, Meeker Avenue, Newark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49.35</w:t>
            </w:r>
          </w:p>
        </w:tc>
      </w:tr>
      <w:tr>
        <w:tc>
          <w:tcPr>
            <w:tcW w:type="dxa" w:w="1728"/>
          </w:tcPr>
          <w:p>
            <w:r>
              <w:t>Nat Turner Park</w:t>
            </w:r>
          </w:p>
        </w:tc>
        <w:tc>
          <w:tcPr>
            <w:tcW w:type="dxa" w:w="1728"/>
          </w:tcPr>
          <w:p>
            <w:r>
              <w:t>251-289 18th Avenue, Newark</w:t>
            </w:r>
          </w:p>
        </w:tc>
        <w:tc>
          <w:tcPr>
            <w:tcW w:type="dxa" w:w="1728"/>
          </w:tcPr>
          <w:p>
            <w:r>
              <w:t>251-289 18th Avenue, Newark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50.69</w:t>
            </w:r>
          </w:p>
        </w:tc>
      </w:tr>
      <w:tr>
        <w:tc>
          <w:tcPr>
            <w:tcW w:type="dxa" w:w="1728"/>
          </w:tcPr>
          <w:p>
            <w:r>
              <w:t>Schleifer Memorial Park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50.2</w:t>
            </w:r>
          </w:p>
        </w:tc>
      </w:tr>
      <w:tr>
        <w:tc>
          <w:tcPr>
            <w:tcW w:type="dxa" w:w="1728"/>
          </w:tcPr>
          <w:p>
            <w:r>
              <w:t>Terrell James Park</w:t>
            </w:r>
          </w:p>
        </w:tc>
        <w:tc>
          <w:tcPr>
            <w:tcW w:type="dxa" w:w="1728"/>
          </w:tcPr>
          <w:p>
            <w:r>
              <w:t>40 Johnson Avenue, Newark</w:t>
            </w:r>
          </w:p>
        </w:tc>
        <w:tc>
          <w:tcPr>
            <w:tcW w:type="dxa" w:w="1728"/>
          </w:tcPr>
          <w:p>
            <w:r>
              <w:t>40 Johnson Avenue, Newark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50.46</w:t>
            </w:r>
          </w:p>
        </w:tc>
      </w:tr>
      <w:tr>
        <w:tc>
          <w:tcPr>
            <w:tcW w:type="dxa" w:w="1728"/>
          </w:tcPr>
          <w:p>
            <w:r>
              <w:t>Hiker Park</w:t>
            </w:r>
          </w:p>
        </w:tc>
        <w:tc>
          <w:tcPr>
            <w:tcW w:type="dxa" w:w="1728"/>
          </w:tcPr>
          <w:p>
            <w:r>
              <w:t>Clinton Avenue, Newark</w:t>
            </w:r>
          </w:p>
        </w:tc>
        <w:tc>
          <w:tcPr>
            <w:tcW w:type="dxa" w:w="1728"/>
          </w:tcPr>
          <w:p>
            <w:r>
              <w:t>Clinton Avenue, Newark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50.49</w:t>
            </w:r>
          </w:p>
        </w:tc>
      </w:tr>
      <w:tr>
        <w:tc>
          <w:tcPr>
            <w:tcW w:type="dxa" w:w="1728"/>
          </w:tcPr>
          <w:p>
            <w:r>
              <w:t>Badger Ave Park</w:t>
            </w:r>
          </w:p>
        </w:tc>
        <w:tc>
          <w:tcPr>
            <w:tcW w:type="dxa" w:w="1728"/>
          </w:tcPr>
          <w:p>
            <w:r>
              <w:t>1 Belmont Runyon Way, Newark</w:t>
            </w:r>
          </w:p>
        </w:tc>
        <w:tc>
          <w:tcPr>
            <w:tcW w:type="dxa" w:w="1728"/>
          </w:tcPr>
          <w:p>
            <w:r>
              <w:t>1 Belmont Runyon Way, Newark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50.08</w:t>
            </w:r>
          </w:p>
        </w:tc>
      </w:tr>
      <w:tr>
        <w:tc>
          <w:tcPr>
            <w:tcW w:type="dxa" w:w="1728"/>
          </w:tcPr>
          <w:p>
            <w:r>
              <w:t>Peshine Park</w:t>
            </w:r>
          </w:p>
        </w:tc>
        <w:tc>
          <w:tcPr>
            <w:tcW w:type="dxa" w:w="1728"/>
          </w:tcPr>
          <w:p>
            <w:r>
              <w:t>418-420 Clinton Avenue, Newark</w:t>
            </w:r>
          </w:p>
        </w:tc>
        <w:tc>
          <w:tcPr>
            <w:tcW w:type="dxa" w:w="1728"/>
          </w:tcPr>
          <w:p>
            <w:r>
              <w:t>418-420 Clinton Avenue, Newark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50.35</w:t>
            </w:r>
          </w:p>
        </w:tc>
      </w:tr>
      <w:tr>
        <w:tc>
          <w:tcPr>
            <w:tcW w:type="dxa" w:w="1728"/>
          </w:tcPr>
          <w:p>
            <w:r>
              <w:t>Chamblee Square Park</w:t>
            </w:r>
          </w:p>
        </w:tc>
        <w:tc>
          <w:tcPr>
            <w:tcW w:type="dxa" w:w="1728"/>
          </w:tcPr>
          <w:p>
            <w:r>
              <w:t>556 Hunterdon Street, Newark</w:t>
            </w:r>
          </w:p>
        </w:tc>
        <w:tc>
          <w:tcPr>
            <w:tcW w:type="dxa" w:w="1728"/>
          </w:tcPr>
          <w:p>
            <w:r>
              <w:t>556 Hunterdon Street, Newark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50.57</w:t>
            </w:r>
          </w:p>
        </w:tc>
      </w:tr>
      <w:tr>
        <w:tc>
          <w:tcPr>
            <w:tcW w:type="dxa" w:w="1728"/>
          </w:tcPr>
          <w:p>
            <w:r>
              <w:t>Mildred Helms Park</w:t>
            </w:r>
          </w:p>
        </w:tc>
        <w:tc>
          <w:tcPr>
            <w:tcW w:type="dxa" w:w="1728"/>
          </w:tcPr>
          <w:p>
            <w:r>
              <w:t>534-544 Clinton Avenue, Newark</w:t>
            </w:r>
          </w:p>
        </w:tc>
        <w:tc>
          <w:tcPr>
            <w:tcW w:type="dxa" w:w="1728"/>
          </w:tcPr>
          <w:p>
            <w:r>
              <w:t>534-544 Clinton Avenue, Newark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50.14</w:t>
            </w:r>
          </w:p>
        </w:tc>
      </w:tr>
      <w:tr>
        <w:tc>
          <w:tcPr>
            <w:tcW w:type="dxa" w:w="1728"/>
          </w:tcPr>
          <w:p>
            <w:r>
              <w:t>Clinton Ave Park</w:t>
            </w:r>
          </w:p>
        </w:tc>
        <w:tc>
          <w:tcPr>
            <w:tcW w:type="dxa" w:w="1728"/>
          </w:tcPr>
          <w:p>
            <w:r>
              <w:t>147-155 Clinton Avenue, Newark</w:t>
            </w:r>
          </w:p>
        </w:tc>
        <w:tc>
          <w:tcPr>
            <w:tcW w:type="dxa" w:w="1728"/>
          </w:tcPr>
          <w:p>
            <w:r>
              <w:t>147-155 Clinton Avenue, Newark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50.91</w:t>
            </w:r>
          </w:p>
        </w:tc>
      </w:tr>
      <w:tr>
        <w:tc>
          <w:tcPr>
            <w:tcW w:type="dxa" w:w="1728"/>
          </w:tcPr>
          <w:p>
            <w:r>
              <w:t>Jackson Park</w:t>
            </w:r>
          </w:p>
        </w:tc>
        <w:tc>
          <w:tcPr>
            <w:tcW w:type="dxa" w:w="1728"/>
          </w:tcPr>
          <w:p>
            <w:r>
              <w:t>Pennsylvania Avenue, Newark</w:t>
            </w:r>
          </w:p>
        </w:tc>
        <w:tc>
          <w:tcPr>
            <w:tcW w:type="dxa" w:w="1728"/>
          </w:tcPr>
          <w:p>
            <w:r>
              <w:t>Pennsylvania Avenue, Newark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50.96</w:t>
            </w:r>
          </w:p>
        </w:tc>
      </w:tr>
      <w:tr>
        <w:tc>
          <w:tcPr>
            <w:tcW w:type="dxa" w:w="1728"/>
          </w:tcPr>
          <w:p>
            <w:r>
              <w:t>Friendship Park</w:t>
            </w:r>
          </w:p>
        </w:tc>
        <w:tc>
          <w:tcPr>
            <w:tcW w:type="dxa" w:w="1728"/>
          </w:tcPr>
          <w:p>
            <w:r>
              <w:t>781 Doctor Martin Luther King Junior Boulevard, Newark</w:t>
            </w:r>
          </w:p>
        </w:tc>
        <w:tc>
          <w:tcPr>
            <w:tcW w:type="dxa" w:w="1728"/>
          </w:tcPr>
          <w:p>
            <w:r>
              <w:t>781 Doctor Martin Luther King Junior Boulevard, Newark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50.92</w:t>
            </w:r>
          </w:p>
        </w:tc>
      </w:tr>
      <w:tr>
        <w:tc>
          <w:tcPr>
            <w:tcW w:type="dxa" w:w="1728"/>
          </w:tcPr>
          <w:p>
            <w:r>
              <w:t>Harrison Park</w:t>
            </w:r>
          </w:p>
        </w:tc>
        <w:tc>
          <w:tcPr>
            <w:tcW w:type="dxa" w:w="1728"/>
          </w:tcPr>
          <w:p>
            <w:r>
              <w:t>Spruce Street, Newark</w:t>
            </w:r>
          </w:p>
        </w:tc>
        <w:tc>
          <w:tcPr>
            <w:tcW w:type="dxa" w:w="1728"/>
          </w:tcPr>
          <w:p>
            <w:r>
              <w:t>Spruce Street, Newark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50.82</w:t>
            </w:r>
          </w:p>
        </w:tc>
      </w:tr>
      <w:tr>
        <w:tc>
          <w:tcPr>
            <w:tcW w:type="dxa" w:w="1728"/>
          </w:tcPr>
          <w:p>
            <w:r>
              <w:t>Raymond A. Brown Park</w:t>
            </w:r>
          </w:p>
        </w:tc>
        <w:tc>
          <w:tcPr>
            <w:tcW w:type="dxa" w:w="1728"/>
          </w:tcPr>
          <w:p>
            <w:r>
              <w:t>2-24 Tichenor Lane, Newark</w:t>
            </w:r>
          </w:p>
        </w:tc>
        <w:tc>
          <w:tcPr>
            <w:tcW w:type="dxa" w:w="1728"/>
          </w:tcPr>
          <w:p>
            <w:r>
              <w:t>2-24 Tichenor Lane, Newark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51.08</w:t>
            </w:r>
          </w:p>
        </w:tc>
      </w:tr>
      <w:tr>
        <w:tc>
          <w:tcPr>
            <w:tcW w:type="dxa" w:w="1728"/>
          </w:tcPr>
          <w:p>
            <w:r>
              <w:t>Rabbit Hole Farm Newark</w:t>
            </w:r>
          </w:p>
        </w:tc>
        <w:tc>
          <w:tcPr>
            <w:tcW w:type="dxa" w:w="1728"/>
          </w:tcPr>
          <w:p>
            <w:r>
              <w:t>38 Rose Terrace, Newark</w:t>
            </w:r>
          </w:p>
        </w:tc>
        <w:tc>
          <w:tcPr>
            <w:tcW w:type="dxa" w:w="1728"/>
          </w:tcPr>
          <w:p>
            <w:r>
              <w:t>38 Rose Terrace, Newark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50.62</w:t>
            </w:r>
          </w:p>
        </w:tc>
      </w:tr>
      <w:tr>
        <w:tc>
          <w:tcPr>
            <w:tcW w:type="dxa" w:w="1728"/>
          </w:tcPr>
          <w:p>
            <w:r>
              <w:t>Waverly Park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50.68</w:t>
            </w:r>
          </w:p>
        </w:tc>
      </w:tr>
      <w:tr>
        <w:tc>
          <w:tcPr>
            <w:tcW w:type="dxa" w:w="1728"/>
          </w:tcPr>
          <w:p>
            <w:r>
              <w:t>Fairmount Park</w:t>
            </w:r>
          </w:p>
        </w:tc>
        <w:tc>
          <w:tcPr>
            <w:tcW w:type="dxa" w:w="1728"/>
          </w:tcPr>
          <w:p>
            <w:r>
              <w:t>Fairmount Park, 1151 Fairmount Avenue, Elizabeth</w:t>
            </w:r>
          </w:p>
        </w:tc>
        <w:tc>
          <w:tcPr>
            <w:tcW w:type="dxa" w:w="1728"/>
          </w:tcPr>
          <w:p>
            <w:r>
              <w:t>Fairmount Park, 1151 Fairmount Avenue, Elizabeth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47.17</w:t>
            </w:r>
          </w:p>
        </w:tc>
      </w:tr>
      <w:tr>
        <w:tc>
          <w:tcPr>
            <w:tcW w:type="dxa" w:w="1728"/>
          </w:tcPr>
          <w:p>
            <w:r>
              <w:t>Kellogg Park</w:t>
            </w:r>
          </w:p>
        </w:tc>
        <w:tc>
          <w:tcPr>
            <w:tcW w:type="dxa" w:w="1728"/>
          </w:tcPr>
          <w:p>
            <w:r>
              <w:t>1145 Fanny Street, Elizabeth</w:t>
            </w:r>
          </w:p>
        </w:tc>
        <w:tc>
          <w:tcPr>
            <w:tcW w:type="dxa" w:w="1728"/>
          </w:tcPr>
          <w:p>
            <w:r>
              <w:t>1145 Fanny Street, Elizabeth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47.57</w:t>
            </w:r>
          </w:p>
        </w:tc>
      </w:tr>
      <w:tr>
        <w:tc>
          <w:tcPr>
            <w:tcW w:type="dxa" w:w="1728"/>
          </w:tcPr>
          <w:p>
            <w:r>
              <w:t>Wilson Park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47.93</w:t>
            </w:r>
          </w:p>
        </w:tc>
      </w:tr>
      <w:tr>
        <w:tc>
          <w:tcPr>
            <w:tcW w:type="dxa" w:w="1728"/>
          </w:tcPr>
          <w:p>
            <w:r>
              <w:t>Kenah Field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47.68</w:t>
            </w:r>
          </w:p>
        </w:tc>
      </w:tr>
      <w:tr>
        <w:tc>
          <w:tcPr>
            <w:tcW w:type="dxa" w:w="1728"/>
          </w:tcPr>
          <w:p>
            <w:r>
              <w:t>Crane Square</w:t>
            </w:r>
          </w:p>
        </w:tc>
        <w:tc>
          <w:tcPr>
            <w:tcW w:type="dxa" w:w="1728"/>
          </w:tcPr>
          <w:p>
            <w:r>
              <w:t>814 Newark Avenue, Elizabeth</w:t>
            </w:r>
          </w:p>
        </w:tc>
        <w:tc>
          <w:tcPr>
            <w:tcW w:type="dxa" w:w="1728"/>
          </w:tcPr>
          <w:p>
            <w:r>
              <w:t>814 Newark Avenue, Elizabeth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47.51</w:t>
            </w:r>
          </w:p>
        </w:tc>
      </w:tr>
      <w:tr>
        <w:tc>
          <w:tcPr>
            <w:tcW w:type="dxa" w:w="1728"/>
          </w:tcPr>
          <w:p>
            <w:r>
              <w:t>Weston Park</w:t>
            </w:r>
          </w:p>
        </w:tc>
        <w:tc>
          <w:tcPr>
            <w:tcW w:type="dxa" w:w="1728"/>
          </w:tcPr>
          <w:p>
            <w:r>
              <w:t>Hanford Street, Newark</w:t>
            </w:r>
          </w:p>
        </w:tc>
        <w:tc>
          <w:tcPr>
            <w:tcW w:type="dxa" w:w="1728"/>
          </w:tcPr>
          <w:p>
            <w:r>
              <w:t>Hanford Street, Newark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48.18</w:t>
            </w:r>
          </w:p>
        </w:tc>
      </w:tr>
      <w:tr>
        <w:tc>
          <w:tcPr>
            <w:tcW w:type="dxa" w:w="1728"/>
          </w:tcPr>
          <w:p>
            <w:r>
              <w:t>Coakley Circle</w:t>
            </w:r>
          </w:p>
        </w:tc>
        <w:tc>
          <w:tcPr>
            <w:tcW w:type="dxa" w:w="1728"/>
          </w:tcPr>
          <w:p>
            <w:r>
              <w:t>1001-1029 Van Buren Avenue, Elizabeth</w:t>
            </w:r>
          </w:p>
        </w:tc>
        <w:tc>
          <w:tcPr>
            <w:tcW w:type="dxa" w:w="1728"/>
          </w:tcPr>
          <w:p>
            <w:r>
              <w:t>1001-1029 Van Buren Avenue, Elizabeth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47.76</w:t>
            </w:r>
          </w:p>
        </w:tc>
      </w:tr>
      <w:tr>
        <w:tc>
          <w:tcPr>
            <w:tcW w:type="dxa" w:w="1728"/>
          </w:tcPr>
          <w:p>
            <w:r>
              <w:t>LUCKY AQUATIC BAMBOO</w:t>
            </w:r>
          </w:p>
        </w:tc>
        <w:tc>
          <w:tcPr>
            <w:tcW w:type="dxa" w:w="1728"/>
          </w:tcPr>
          <w:p>
            <w:r>
              <w:t>601 Salem Avenue, Elizabeth</w:t>
            </w:r>
          </w:p>
        </w:tc>
        <w:tc>
          <w:tcPr>
            <w:tcW w:type="dxa" w:w="1728"/>
          </w:tcPr>
          <w:p>
            <w:r>
              <w:t>601 Salem Avenue, Elizabeth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47.07</w:t>
            </w:r>
          </w:p>
        </w:tc>
      </w:tr>
      <w:tr>
        <w:tc>
          <w:tcPr>
            <w:tcW w:type="dxa" w:w="1728"/>
          </w:tcPr>
          <w:p>
            <w:r>
              <w:t>L. RON HUBBARD PARK</w:t>
            </w:r>
          </w:p>
        </w:tc>
        <w:tc>
          <w:tcPr>
            <w:tcW w:type="dxa" w:w="1728"/>
          </w:tcPr>
          <w:p>
            <w:r>
              <w:t>N Broad St &amp;, Salem Avenue, Elizabeth</w:t>
            </w:r>
          </w:p>
        </w:tc>
        <w:tc>
          <w:tcPr>
            <w:tcW w:type="dxa" w:w="1728"/>
          </w:tcPr>
          <w:p>
            <w:r>
              <w:t>N Broad St &amp;, Salem Avenue, Elizabeth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47.01</w:t>
            </w:r>
          </w:p>
        </w:tc>
      </w:tr>
      <w:tr>
        <w:tc>
          <w:tcPr>
            <w:tcW w:type="dxa" w:w="1728"/>
          </w:tcPr>
          <w:p>
            <w:r>
              <w:t>Weequahic Lake Trail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Newark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48.67</w:t>
            </w:r>
          </w:p>
        </w:tc>
      </w:tr>
      <w:tr>
        <w:tc>
          <w:tcPr>
            <w:tcW w:type="dxa" w:w="1728"/>
          </w:tcPr>
          <w:p>
            <w:r>
              <w:t>Sissleman Field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47.95</w:t>
            </w:r>
          </w:p>
        </w:tc>
      </w:tr>
      <w:tr>
        <w:tc>
          <w:tcPr>
            <w:tcW w:type="dxa" w:w="1728"/>
          </w:tcPr>
          <w:p>
            <w:r>
              <w:t>Phil Rizzuto Park</w:t>
            </w:r>
          </w:p>
        </w:tc>
        <w:tc>
          <w:tcPr>
            <w:tcW w:type="dxa" w:w="1728"/>
          </w:tcPr>
          <w:p>
            <w:r>
              <w:t>&amp;, North Ave, Elizabeth</w:t>
            </w:r>
          </w:p>
        </w:tc>
        <w:tc>
          <w:tcPr>
            <w:tcW w:type="dxa" w:w="1728"/>
          </w:tcPr>
          <w:p>
            <w:r>
              <w:t>&amp;, North Ave, Elizabeth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46.61</w:t>
            </w:r>
          </w:p>
        </w:tc>
      </w:tr>
      <w:tr>
        <w:tc>
          <w:tcPr>
            <w:tcW w:type="dxa" w:w="1728"/>
          </w:tcPr>
          <w:p>
            <w:r>
              <w:t>Weequahic Park</w:t>
            </w:r>
          </w:p>
        </w:tc>
        <w:tc>
          <w:tcPr>
            <w:tcW w:type="dxa" w:w="1728"/>
          </w:tcPr>
          <w:p>
            <w:r>
              <w:t>1 Thomas Carmichael Dr, Newark</w:t>
            </w:r>
          </w:p>
        </w:tc>
        <w:tc>
          <w:tcPr>
            <w:tcW w:type="dxa" w:w="1728"/>
          </w:tcPr>
          <w:p>
            <w:r>
              <w:t>1 Thomas Carmichael Dr, Newark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48.76</w:t>
            </w:r>
          </w:p>
        </w:tc>
      </w:tr>
      <w:tr>
        <w:tc>
          <w:tcPr>
            <w:tcW w:type="dxa" w:w="1728"/>
          </w:tcPr>
          <w:p>
            <w:r>
              <w:t>Williams Field - Elizabeth HS baseball</w:t>
            </w:r>
          </w:p>
        </w:tc>
        <w:tc>
          <w:tcPr>
            <w:tcW w:type="dxa" w:w="1728"/>
          </w:tcPr>
          <w:p>
            <w:r>
              <w:t>601-635 Summer Street, Elizabeth</w:t>
            </w:r>
          </w:p>
        </w:tc>
        <w:tc>
          <w:tcPr>
            <w:tcW w:type="dxa" w:w="1728"/>
          </w:tcPr>
          <w:p>
            <w:r>
              <w:t>601-635 Summer Street, Elizabeth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45.99</w:t>
            </w:r>
          </w:p>
        </w:tc>
      </w:tr>
      <w:tr>
        <w:tc>
          <w:tcPr>
            <w:tcW w:type="dxa" w:w="1728"/>
          </w:tcPr>
          <w:p>
            <w:r>
              <w:t>Union County Park Operations</w:t>
            </w:r>
          </w:p>
        </w:tc>
        <w:tc>
          <w:tcPr>
            <w:tcW w:type="dxa" w:w="1728"/>
          </w:tcPr>
          <w:p>
            <w:r>
              <w:t>10 Elizabethtown Plaza, Elizabeth</w:t>
            </w:r>
          </w:p>
        </w:tc>
        <w:tc>
          <w:tcPr>
            <w:tcW w:type="dxa" w:w="1728"/>
          </w:tcPr>
          <w:p>
            <w:r>
              <w:t>10 Elizabethtown Plaza, Elizabeth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45.89</w:t>
            </w:r>
          </w:p>
        </w:tc>
      </w:tr>
      <w:tr>
        <w:tc>
          <w:tcPr>
            <w:tcW w:type="dxa" w:w="1728"/>
          </w:tcPr>
          <w:p>
            <w:r>
              <w:t>Wendy's Garden</w:t>
            </w:r>
          </w:p>
        </w:tc>
        <w:tc>
          <w:tcPr>
            <w:tcW w:type="dxa" w:w="1728"/>
          </w:tcPr>
          <w:p>
            <w:r>
              <w:t>329 Irvington Avenue, Elizabeth</w:t>
            </w:r>
          </w:p>
        </w:tc>
        <w:tc>
          <w:tcPr>
            <w:tcW w:type="dxa" w:w="1728"/>
          </w:tcPr>
          <w:p>
            <w:r>
              <w:t>329 Irvington Avenue, Elizabeth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46.59</w:t>
            </w:r>
          </w:p>
        </w:tc>
      </w:tr>
      <w:tr>
        <w:tc>
          <w:tcPr>
            <w:tcW w:type="dxa" w:w="1728"/>
          </w:tcPr>
          <w:p>
            <w:r>
              <w:t>Holland Playfield &amp; Skatepark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46.24</w:t>
            </w:r>
          </w:p>
        </w:tc>
      </w:tr>
      <w:tr>
        <w:tc>
          <w:tcPr>
            <w:tcW w:type="dxa" w:w="1728"/>
          </w:tcPr>
          <w:p>
            <w:r>
              <w:t>Caldwell Park</w:t>
            </w:r>
          </w:p>
        </w:tc>
        <w:tc>
          <w:tcPr>
            <w:tcW w:type="dxa" w:w="1728"/>
          </w:tcPr>
          <w:p>
            <w:r>
              <w:t>Dehart Place, Elizabeth</w:t>
            </w:r>
          </w:p>
        </w:tc>
        <w:tc>
          <w:tcPr>
            <w:tcW w:type="dxa" w:w="1728"/>
          </w:tcPr>
          <w:p>
            <w:r>
              <w:t>Dehart Place, Elizabeth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45.58</w:t>
            </w:r>
          </w:p>
        </w:tc>
      </w:tr>
      <w:tr>
        <w:tc>
          <w:tcPr>
            <w:tcW w:type="dxa" w:w="1728"/>
          </w:tcPr>
          <w:p>
            <w:r>
              <w:t>Sheridan Park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45.97</w:t>
            </w:r>
          </w:p>
        </w:tc>
      </w:tr>
      <w:tr>
        <w:tc>
          <w:tcPr>
            <w:tcW w:type="dxa" w:w="1728"/>
          </w:tcPr>
          <w:p>
            <w:r>
              <w:t>Elizabeth River Trail</w:t>
            </w:r>
          </w:p>
        </w:tc>
        <w:tc>
          <w:tcPr>
            <w:tcW w:type="dxa" w:w="1728"/>
          </w:tcPr>
          <w:p>
            <w:r>
              <w:t>Elizabeth River Trail Phase I, Elizabeth</w:t>
            </w:r>
          </w:p>
        </w:tc>
        <w:tc>
          <w:tcPr>
            <w:tcW w:type="dxa" w:w="1728"/>
          </w:tcPr>
          <w:p>
            <w:r>
              <w:t>Elizabeth River Trail Phase I, Elizabeth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45.99</w:t>
            </w:r>
          </w:p>
        </w:tc>
      </w:tr>
      <w:tr>
        <w:tc>
          <w:tcPr>
            <w:tcW w:type="dxa" w:w="1728"/>
          </w:tcPr>
          <w:p>
            <w:r>
              <w:t>Scott Park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46.08</w:t>
            </w:r>
          </w:p>
        </w:tc>
      </w:tr>
      <w:tr>
        <w:tc>
          <w:tcPr>
            <w:tcW w:type="dxa" w:w="1728"/>
          </w:tcPr>
          <w:p>
            <w:r>
              <w:t>Van Arsdale Playfield</w:t>
            </w:r>
          </w:p>
        </w:tc>
        <w:tc>
          <w:tcPr>
            <w:tcW w:type="dxa" w:w="1728"/>
          </w:tcPr>
          <w:p>
            <w:r>
              <w:t>405 New York Avenue, Elizabeth</w:t>
            </w:r>
          </w:p>
        </w:tc>
        <w:tc>
          <w:tcPr>
            <w:tcW w:type="dxa" w:w="1728"/>
          </w:tcPr>
          <w:p>
            <w:r>
              <w:t>405 New York Avenue, Elizabeth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45.4</w:t>
            </w:r>
          </w:p>
        </w:tc>
      </w:tr>
      <w:tr>
        <w:tc>
          <w:tcPr>
            <w:tcW w:type="dxa" w:w="1728"/>
          </w:tcPr>
          <w:p>
            <w:r>
              <w:t>Carteret Park</w:t>
            </w:r>
          </w:p>
        </w:tc>
        <w:tc>
          <w:tcPr>
            <w:tcW w:type="dxa" w:w="1728"/>
          </w:tcPr>
          <w:p>
            <w:r>
              <w:t>428-546 Murray Street, Elizabeth</w:t>
            </w:r>
          </w:p>
        </w:tc>
        <w:tc>
          <w:tcPr>
            <w:tcW w:type="dxa" w:w="1728"/>
          </w:tcPr>
          <w:p>
            <w:r>
              <w:t>428-546 Murray Street, Elizabeth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45.23</w:t>
            </w:r>
          </w:p>
        </w:tc>
      </w:tr>
      <w:tr>
        <w:tc>
          <w:tcPr>
            <w:tcW w:type="dxa" w:w="1728"/>
          </w:tcPr>
          <w:p>
            <w:r>
              <w:t>Cancha</w:t>
            </w:r>
          </w:p>
        </w:tc>
        <w:tc>
          <w:tcPr>
            <w:tcW w:type="dxa" w:w="1728"/>
          </w:tcPr>
          <w:p>
            <w:r>
              <w:t>44 Prospect Street, Elizabeth</w:t>
            </w:r>
          </w:p>
        </w:tc>
        <w:tc>
          <w:tcPr>
            <w:tcW w:type="dxa" w:w="1728"/>
          </w:tcPr>
          <w:p>
            <w:r>
              <w:t>44 Prospect Street, Elizabeth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46.07</w:t>
            </w:r>
          </w:p>
        </w:tc>
      </w:tr>
      <w:tr>
        <w:tc>
          <w:tcPr>
            <w:tcW w:type="dxa" w:w="1728"/>
          </w:tcPr>
          <w:p>
            <w:r>
              <w:t>Red Robinson Park</w:t>
            </w:r>
          </w:p>
        </w:tc>
        <w:tc>
          <w:tcPr>
            <w:tcW w:type="dxa" w:w="1728"/>
          </w:tcPr>
          <w:p>
            <w:r>
              <w:t>165 Catherine Street, Elizabeth</w:t>
            </w:r>
          </w:p>
        </w:tc>
        <w:tc>
          <w:tcPr>
            <w:tcW w:type="dxa" w:w="1728"/>
          </w:tcPr>
          <w:p>
            <w:r>
              <w:t>165 Catherine Street, Elizabeth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46.23</w:t>
            </w:r>
          </w:p>
        </w:tc>
      </w:tr>
      <w:tr>
        <w:tc>
          <w:tcPr>
            <w:tcW w:type="dxa" w:w="1728"/>
          </w:tcPr>
          <w:p>
            <w:r>
              <w:t>Military Square</w:t>
            </w:r>
          </w:p>
        </w:tc>
        <w:tc>
          <w:tcPr>
            <w:tcW w:type="dxa" w:w="1728"/>
          </w:tcPr>
          <w:p>
            <w:r>
              <w:t>6 Prince Street # O, Elizabeth</w:t>
            </w:r>
          </w:p>
        </w:tc>
        <w:tc>
          <w:tcPr>
            <w:tcW w:type="dxa" w:w="1728"/>
          </w:tcPr>
          <w:p>
            <w:r>
              <w:t>6 Prince Street # O, Elizabeth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46.64</w:t>
            </w:r>
          </w:p>
        </w:tc>
      </w:tr>
      <w:tr>
        <w:tc>
          <w:tcPr>
            <w:tcW w:type="dxa" w:w="1728"/>
          </w:tcPr>
          <w:p>
            <w:r>
              <w:t>Olympia Square</w:t>
            </w:r>
          </w:p>
        </w:tc>
        <w:tc>
          <w:tcPr>
            <w:tcW w:type="dxa" w:w="1728"/>
          </w:tcPr>
          <w:p>
            <w:r>
              <w:t>Elizabeth Avenue, Elizabeth</w:t>
            </w:r>
          </w:p>
        </w:tc>
        <w:tc>
          <w:tcPr>
            <w:tcW w:type="dxa" w:w="1728"/>
          </w:tcPr>
          <w:p>
            <w:r>
              <w:t>Elizabeth Avenue, Elizabeth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45.99</w:t>
            </w:r>
          </w:p>
        </w:tc>
      </w:tr>
      <w:tr>
        <w:tc>
          <w:tcPr>
            <w:tcW w:type="dxa" w:w="1728"/>
          </w:tcPr>
          <w:p>
            <w:r>
              <w:t>Elizabeth River Parkway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45.99</w:t>
            </w:r>
          </w:p>
        </w:tc>
      </w:tr>
      <w:tr>
        <w:tc>
          <w:tcPr>
            <w:tcW w:type="dxa" w:w="1728"/>
          </w:tcPr>
          <w:p>
            <w:r>
              <w:t>Park</w:t>
            </w:r>
          </w:p>
        </w:tc>
        <w:tc>
          <w:tcPr>
            <w:tcW w:type="dxa" w:w="1728"/>
          </w:tcPr>
          <w:p>
            <w:r>
              <w:t>201-299 Christine Street, Elizabeth</w:t>
            </w:r>
          </w:p>
        </w:tc>
        <w:tc>
          <w:tcPr>
            <w:tcW w:type="dxa" w:w="1728"/>
          </w:tcPr>
          <w:p>
            <w:r>
              <w:t>201-299 Christine Street, Elizabeth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45.99</w:t>
            </w:r>
          </w:p>
        </w:tc>
      </w:tr>
      <w:tr>
        <w:tc>
          <w:tcPr>
            <w:tcW w:type="dxa" w:w="1728"/>
          </w:tcPr>
          <w:p>
            <w:r>
              <w:t>Green Acres Park</w:t>
            </w:r>
          </w:p>
        </w:tc>
        <w:tc>
          <w:tcPr>
            <w:tcW w:type="dxa" w:w="1728"/>
          </w:tcPr>
          <w:p>
            <w:r>
              <w:t>169 Bellevue Street, Elizabeth</w:t>
            </w:r>
          </w:p>
        </w:tc>
        <w:tc>
          <w:tcPr>
            <w:tcW w:type="dxa" w:w="1728"/>
          </w:tcPr>
          <w:p>
            <w:r>
              <w:t>169 Bellevue Street, Elizabeth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45.08</w:t>
            </w:r>
          </w:p>
        </w:tc>
      </w:tr>
      <w:tr>
        <w:tc>
          <w:tcPr>
            <w:tcW w:type="dxa" w:w="1728"/>
          </w:tcPr>
          <w:p>
            <w:r>
              <w:t>Jefferson Park</w:t>
            </w:r>
          </w:p>
        </w:tc>
        <w:tc>
          <w:tcPr>
            <w:tcW w:type="dxa" w:w="1728"/>
          </w:tcPr>
          <w:p>
            <w:r>
              <w:t>441-487 Jefferson Avenue, Elizabeth</w:t>
            </w:r>
          </w:p>
        </w:tc>
        <w:tc>
          <w:tcPr>
            <w:tcW w:type="dxa" w:w="1728"/>
          </w:tcPr>
          <w:p>
            <w:r>
              <w:t>441-487 Jefferson Avenue, Elizabeth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46.76</w:t>
            </w:r>
          </w:p>
        </w:tc>
      </w:tr>
      <w:tr>
        <w:tc>
          <w:tcPr>
            <w:tcW w:type="dxa" w:w="1728"/>
          </w:tcPr>
          <w:p>
            <w:r>
              <w:t>Leggett Park</w:t>
            </w:r>
          </w:p>
        </w:tc>
        <w:tc>
          <w:tcPr>
            <w:tcW w:type="dxa" w:w="1728"/>
          </w:tcPr>
          <w:p>
            <w:r>
              <w:t>435 Monroe Avenue, Elizabeth</w:t>
            </w:r>
          </w:p>
        </w:tc>
        <w:tc>
          <w:tcPr>
            <w:tcW w:type="dxa" w:w="1728"/>
          </w:tcPr>
          <w:p>
            <w:r>
              <w:t>435 Monroe Avenue, Elizabeth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46.75</w:t>
            </w:r>
          </w:p>
        </w:tc>
      </w:tr>
      <w:tr>
        <w:tc>
          <w:tcPr>
            <w:tcW w:type="dxa" w:w="1728"/>
          </w:tcPr>
          <w:p>
            <w:r>
              <w:t>McPherson Park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Elizabeth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45.31</w:t>
            </w:r>
          </w:p>
        </w:tc>
      </w:tr>
      <w:tr>
        <w:tc>
          <w:tcPr>
            <w:tcW w:type="dxa" w:w="1728"/>
          </w:tcPr>
          <w:p>
            <w:r>
              <w:t>Saint Marks Park</w:t>
            </w:r>
          </w:p>
        </w:tc>
        <w:tc>
          <w:tcPr>
            <w:tcW w:type="dxa" w:w="1728"/>
          </w:tcPr>
          <w:p>
            <w:r>
              <w:t>230 Chandler Avenue, Linden</w:t>
            </w:r>
          </w:p>
        </w:tc>
        <w:tc>
          <w:tcPr>
            <w:tcW w:type="dxa" w:w="1728"/>
          </w:tcPr>
          <w:p>
            <w:r>
              <w:t>230 Chandler Avenue, Linden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44.21</w:t>
            </w:r>
          </w:p>
        </w:tc>
      </w:tr>
      <w:tr>
        <w:tc>
          <w:tcPr>
            <w:tcW w:type="dxa" w:w="1728"/>
          </w:tcPr>
          <w:p>
            <w:r>
              <w:t>Peach Orchard Park</w:t>
            </w:r>
          </w:p>
        </w:tc>
        <w:tc>
          <w:tcPr>
            <w:tcW w:type="dxa" w:w="1728"/>
          </w:tcPr>
          <w:p>
            <w:r>
              <w:t>Dill Avenue, Linden</w:t>
            </w:r>
          </w:p>
        </w:tc>
        <w:tc>
          <w:tcPr>
            <w:tcW w:type="dxa" w:w="1728"/>
          </w:tcPr>
          <w:p>
            <w:r>
              <w:t>Dill Avenue, Linden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44.3</w:t>
            </w:r>
          </w:p>
        </w:tc>
      </w:tr>
      <w:tr>
        <w:tc>
          <w:tcPr>
            <w:tcW w:type="dxa" w:w="1728"/>
          </w:tcPr>
          <w:p>
            <w:r>
              <w:t>Cleveland Park</w:t>
            </w:r>
          </w:p>
        </w:tc>
        <w:tc>
          <w:tcPr>
            <w:tcW w:type="dxa" w:w="1728"/>
          </w:tcPr>
          <w:p>
            <w:r>
              <w:t>717-731 Cleveland Avenue, Linden</w:t>
            </w:r>
          </w:p>
        </w:tc>
        <w:tc>
          <w:tcPr>
            <w:tcW w:type="dxa" w:w="1728"/>
          </w:tcPr>
          <w:p>
            <w:r>
              <w:t>717-731 Cleveland Avenue, Linden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43.54</w:t>
            </w:r>
          </w:p>
        </w:tc>
      </w:tr>
      <w:tr>
        <w:tc>
          <w:tcPr>
            <w:tcW w:type="dxa" w:w="1728"/>
          </w:tcPr>
          <w:p>
            <w:r>
              <w:t>Hattie Johnson Park</w:t>
            </w:r>
          </w:p>
        </w:tc>
        <w:tc>
          <w:tcPr>
            <w:tcW w:type="dxa" w:w="1728"/>
          </w:tcPr>
          <w:p>
            <w:r>
              <w:t>1100 Lincoln Street, Linden</w:t>
            </w:r>
          </w:p>
        </w:tc>
        <w:tc>
          <w:tcPr>
            <w:tcW w:type="dxa" w:w="1728"/>
          </w:tcPr>
          <w:p>
            <w:r>
              <w:t>1100 Lincoln Street, Linden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43.71</w:t>
            </w:r>
          </w:p>
        </w:tc>
      </w:tr>
      <w:tr>
        <w:tc>
          <w:tcPr>
            <w:tcW w:type="dxa" w:w="1728"/>
          </w:tcPr>
          <w:p>
            <w:r>
              <w:t>Sylvester Land Memorial Field</w:t>
            </w:r>
          </w:p>
        </w:tc>
        <w:tc>
          <w:tcPr>
            <w:tcW w:type="dxa" w:w="1728"/>
          </w:tcPr>
          <w:p>
            <w:r>
              <w:t>Spruce Street, Roselle</w:t>
            </w:r>
          </w:p>
        </w:tc>
        <w:tc>
          <w:tcPr>
            <w:tcW w:type="dxa" w:w="1728"/>
          </w:tcPr>
          <w:p>
            <w:r>
              <w:t>Spruce Street, Roselle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43.58</w:t>
            </w:r>
          </w:p>
        </w:tc>
      </w:tr>
      <w:tr>
        <w:tc>
          <w:tcPr>
            <w:tcW w:type="dxa" w:w="1728"/>
          </w:tcPr>
          <w:p>
            <w:r>
              <w:t>Fourth Ward Park</w:t>
            </w:r>
          </w:p>
        </w:tc>
        <w:tc>
          <w:tcPr>
            <w:tcW w:type="dxa" w:w="1728"/>
          </w:tcPr>
          <w:p>
            <w:r>
              <w:t>701 McCandless Street, Linden</w:t>
            </w:r>
          </w:p>
        </w:tc>
        <w:tc>
          <w:tcPr>
            <w:tcW w:type="dxa" w:w="1728"/>
          </w:tcPr>
          <w:p>
            <w:r>
              <w:t>701 McCandless Street, Linden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43.71</w:t>
            </w:r>
          </w:p>
        </w:tc>
      </w:tr>
      <w:tr>
        <w:tc>
          <w:tcPr>
            <w:tcW w:type="dxa" w:w="1728"/>
          </w:tcPr>
          <w:p>
            <w:r>
              <w:t>Workout Park</w:t>
            </w:r>
          </w:p>
        </w:tc>
        <w:tc>
          <w:tcPr>
            <w:tcW w:type="dxa" w:w="1728"/>
          </w:tcPr>
          <w:p>
            <w:r>
              <w:t>900 Chandler Avenue, Roselle</w:t>
            </w:r>
          </w:p>
        </w:tc>
        <w:tc>
          <w:tcPr>
            <w:tcW w:type="dxa" w:w="1728"/>
          </w:tcPr>
          <w:p>
            <w:r>
              <w:t>900 Chandler Avenue, Roselle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43.94</w:t>
            </w:r>
          </w:p>
        </w:tc>
      </w:tr>
      <w:tr>
        <w:tc>
          <w:tcPr>
            <w:tcW w:type="dxa" w:w="1728"/>
          </w:tcPr>
          <w:p>
            <w:r>
              <w:t>Clifford Lawson Memorial Park</w:t>
            </w:r>
          </w:p>
        </w:tc>
        <w:tc>
          <w:tcPr>
            <w:tcW w:type="dxa" w:w="1728"/>
          </w:tcPr>
          <w:p>
            <w:r>
              <w:t>733 Walnut Street, Linden</w:t>
            </w:r>
          </w:p>
        </w:tc>
        <w:tc>
          <w:tcPr>
            <w:tcW w:type="dxa" w:w="1728"/>
          </w:tcPr>
          <w:p>
            <w:r>
              <w:t>733 Walnut Street, Linden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43.03</w:t>
            </w:r>
          </w:p>
        </w:tc>
      </w:tr>
      <w:tr>
        <w:tc>
          <w:tcPr>
            <w:tcW w:type="dxa" w:w="1728"/>
          </w:tcPr>
          <w:p>
            <w:r>
              <w:t>Calisthenics Park</w:t>
            </w:r>
          </w:p>
        </w:tc>
        <w:tc>
          <w:tcPr>
            <w:tcW w:type="dxa" w:w="1728"/>
          </w:tcPr>
          <w:p>
            <w:r>
              <w:t>900 Chandler Avenue, Roselle</w:t>
            </w:r>
          </w:p>
        </w:tc>
        <w:tc>
          <w:tcPr>
            <w:tcW w:type="dxa" w:w="1728"/>
          </w:tcPr>
          <w:p>
            <w:r>
              <w:t>900 Chandler Avenue, Roselle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43.94</w:t>
            </w:r>
          </w:p>
        </w:tc>
      </w:tr>
      <w:tr>
        <w:tc>
          <w:tcPr>
            <w:tcW w:type="dxa" w:w="1728"/>
          </w:tcPr>
          <w:p>
            <w:r>
              <w:t>George T. Farewell Memorial Park</w:t>
            </w:r>
          </w:p>
        </w:tc>
        <w:tc>
          <w:tcPr>
            <w:tcW w:type="dxa" w:w="1728"/>
          </w:tcPr>
          <w:p>
            <w:r>
              <w:t>Ziegler Avenue, Linden</w:t>
            </w:r>
          </w:p>
        </w:tc>
        <w:tc>
          <w:tcPr>
            <w:tcW w:type="dxa" w:w="1728"/>
          </w:tcPr>
          <w:p>
            <w:r>
              <w:t>Ziegler Avenue, Linden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43.71</w:t>
            </w:r>
          </w:p>
        </w:tc>
      </w:tr>
      <w:tr>
        <w:tc>
          <w:tcPr>
            <w:tcW w:type="dxa" w:w="1728"/>
          </w:tcPr>
          <w:p>
            <w:r>
              <w:t>James Dobson Park</w:t>
            </w:r>
          </w:p>
        </w:tc>
        <w:tc>
          <w:tcPr>
            <w:tcW w:type="dxa" w:w="1728"/>
          </w:tcPr>
          <w:p>
            <w:r>
              <w:t>East Blancke Street, Linden</w:t>
            </w:r>
          </w:p>
        </w:tc>
        <w:tc>
          <w:tcPr>
            <w:tcW w:type="dxa" w:w="1728"/>
          </w:tcPr>
          <w:p>
            <w:r>
              <w:t>East Blancke Street, Linden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43.07</w:t>
            </w:r>
          </w:p>
        </w:tc>
      </w:tr>
      <w:tr>
        <w:tc>
          <w:tcPr>
            <w:tcW w:type="dxa" w:w="1728"/>
          </w:tcPr>
          <w:p>
            <w:r>
              <w:t>Captain James J. Dunn Memorial Park</w:t>
            </w:r>
          </w:p>
        </w:tc>
        <w:tc>
          <w:tcPr>
            <w:tcW w:type="dxa" w:w="1728"/>
          </w:tcPr>
          <w:p>
            <w:r>
              <w:t>913 Rose Parkway, Linden</w:t>
            </w:r>
          </w:p>
        </w:tc>
        <w:tc>
          <w:tcPr>
            <w:tcW w:type="dxa" w:w="1728"/>
          </w:tcPr>
          <w:p>
            <w:r>
              <w:t>913 Rose Parkway, Linden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42.86</w:t>
            </w:r>
          </w:p>
        </w:tc>
      </w:tr>
      <w:tr>
        <w:tc>
          <w:tcPr>
            <w:tcW w:type="dxa" w:w="1728"/>
          </w:tcPr>
          <w:p>
            <w:r>
              <w:t>Dog Park</w:t>
            </w:r>
          </w:p>
        </w:tc>
        <w:tc>
          <w:tcPr>
            <w:tcW w:type="dxa" w:w="1728"/>
          </w:tcPr>
          <w:p>
            <w:r>
              <w:t>One park drive, Roselle</w:t>
            </w:r>
          </w:p>
        </w:tc>
        <w:tc>
          <w:tcPr>
            <w:tcW w:type="dxa" w:w="1728"/>
          </w:tcPr>
          <w:p>
            <w:r>
              <w:t>One park drive, Roselle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44.25</w:t>
            </w:r>
          </w:p>
        </w:tc>
      </w:tr>
      <w:tr>
        <w:tc>
          <w:tcPr>
            <w:tcW w:type="dxa" w:w="1728"/>
          </w:tcPr>
          <w:p>
            <w:r>
              <w:t>Sgt. Alexander Wales Memorial Park</w:t>
            </w:r>
          </w:p>
        </w:tc>
        <w:tc>
          <w:tcPr>
            <w:tcW w:type="dxa" w:w="1728"/>
          </w:tcPr>
          <w:p>
            <w:r>
              <w:t>West Curtis Street, Linden</w:t>
            </w:r>
          </w:p>
        </w:tc>
        <w:tc>
          <w:tcPr>
            <w:tcW w:type="dxa" w:w="1728"/>
          </w:tcPr>
          <w:p>
            <w:r>
              <w:t>West Curtis Street, Linden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42.7</w:t>
            </w:r>
          </w:p>
        </w:tc>
      </w:tr>
      <w:tr>
        <w:tc>
          <w:tcPr>
            <w:tcW w:type="dxa" w:w="1728"/>
          </w:tcPr>
          <w:p>
            <w:r>
              <w:t>Wilson Park</w:t>
            </w:r>
          </w:p>
        </w:tc>
        <w:tc>
          <w:tcPr>
            <w:tcW w:type="dxa" w:w="1728"/>
          </w:tcPr>
          <w:p>
            <w:r>
              <w:t>Summit Terrace, Linden</w:t>
            </w:r>
          </w:p>
        </w:tc>
        <w:tc>
          <w:tcPr>
            <w:tcW w:type="dxa" w:w="1728"/>
          </w:tcPr>
          <w:p>
            <w:r>
              <w:t>Summit Terrace, Linden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42.67</w:t>
            </w:r>
          </w:p>
        </w:tc>
      </w:tr>
      <w:tr>
        <w:tc>
          <w:tcPr>
            <w:tcW w:type="dxa" w:w="1728"/>
          </w:tcPr>
          <w:p>
            <w:r>
              <w:t>Rosedale Garden</w:t>
            </w:r>
          </w:p>
        </w:tc>
        <w:tc>
          <w:tcPr>
            <w:tcW w:type="dxa" w:w="1728"/>
          </w:tcPr>
          <w:p>
            <w:r>
              <w:t>Rosedale</w:t>
            </w:r>
          </w:p>
        </w:tc>
        <w:tc>
          <w:tcPr>
            <w:tcW w:type="dxa" w:w="1728"/>
          </w:tcPr>
          <w:p>
            <w:r>
              <w:t>Rosedale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44.17</w:t>
            </w:r>
          </w:p>
        </w:tc>
      </w:tr>
      <w:tr>
        <w:tc>
          <w:tcPr>
            <w:tcW w:type="dxa" w:w="1728"/>
          </w:tcPr>
          <w:p>
            <w:r>
              <w:t>Magnolia Grove</w:t>
            </w:r>
          </w:p>
        </w:tc>
        <w:tc>
          <w:tcPr>
            <w:tcW w:type="dxa" w:w="1728"/>
          </w:tcPr>
          <w:p>
            <w:r>
              <w:t>Roselle</w:t>
            </w:r>
          </w:p>
        </w:tc>
        <w:tc>
          <w:tcPr>
            <w:tcW w:type="dxa" w:w="1728"/>
          </w:tcPr>
          <w:p>
            <w:r>
              <w:t>Roselle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44.51</w:t>
            </w:r>
          </w:p>
        </w:tc>
      </w:tr>
      <w:tr>
        <w:tc>
          <w:tcPr>
            <w:tcW w:type="dxa" w:w="1728"/>
          </w:tcPr>
          <w:p>
            <w:r>
              <w:t>Guarinanco park</w:t>
            </w:r>
          </w:p>
        </w:tc>
        <w:tc>
          <w:tcPr>
            <w:tcW w:type="dxa" w:w="1728"/>
          </w:tcPr>
          <w:p>
            <w:r>
              <w:t>Warinanco Park Road, Roselle</w:t>
            </w:r>
          </w:p>
        </w:tc>
        <w:tc>
          <w:tcPr>
            <w:tcW w:type="dxa" w:w="1728"/>
          </w:tcPr>
          <w:p>
            <w:r>
              <w:t>Warinanco Park Road, Roselle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44.59</w:t>
            </w:r>
          </w:p>
        </w:tc>
      </w:tr>
      <w:tr>
        <w:tc>
          <w:tcPr>
            <w:tcW w:type="dxa" w:w="1728"/>
          </w:tcPr>
          <w:p>
            <w:r>
              <w:t>Rahway River Park</w:t>
            </w:r>
          </w:p>
        </w:tc>
        <w:tc>
          <w:tcPr>
            <w:tcW w:type="dxa" w:w="1728"/>
          </w:tcPr>
          <w:p>
            <w:r>
              <w:t>Saint Georges Avenue, Rahway</w:t>
            </w:r>
          </w:p>
        </w:tc>
        <w:tc>
          <w:tcPr>
            <w:tcW w:type="dxa" w:w="1728"/>
          </w:tcPr>
          <w:p>
            <w:r>
              <w:t>Saint Georges Avenue, Rahway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41.24</w:t>
            </w:r>
          </w:p>
        </w:tc>
      </w:tr>
      <w:tr>
        <w:tc>
          <w:tcPr>
            <w:tcW w:type="dxa" w:w="1728"/>
          </w:tcPr>
          <w:p>
            <w:r>
              <w:t>Madison Avenue Park - Greenfield</w:t>
            </w:r>
          </w:p>
        </w:tc>
        <w:tc>
          <w:tcPr>
            <w:tcW w:type="dxa" w:w="1728"/>
          </w:tcPr>
          <w:p>
            <w:r>
              <w:t>1333 Madison Avenue, Rahway</w:t>
            </w:r>
          </w:p>
        </w:tc>
        <w:tc>
          <w:tcPr>
            <w:tcW w:type="dxa" w:w="1728"/>
          </w:tcPr>
          <w:p>
            <w:r>
              <w:t>1333 Madison Avenue, Rahway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40.77</w:t>
            </w:r>
          </w:p>
        </w:tc>
      </w:tr>
      <w:tr>
        <w:tc>
          <w:tcPr>
            <w:tcW w:type="dxa" w:w="1728"/>
          </w:tcPr>
          <w:p>
            <w:r>
              <w:t>Rahway River Park Track</w:t>
            </w:r>
          </w:p>
        </w:tc>
        <w:tc>
          <w:tcPr>
            <w:tcW w:type="dxa" w:w="1728"/>
          </w:tcPr>
          <w:p>
            <w:r>
              <w:t>3 Parkway Drive, Rahway</w:t>
            </w:r>
          </w:p>
        </w:tc>
        <w:tc>
          <w:tcPr>
            <w:tcW w:type="dxa" w:w="1728"/>
          </w:tcPr>
          <w:p>
            <w:r>
              <w:t>3 Parkway Drive, Rahway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41.21</w:t>
            </w:r>
          </w:p>
        </w:tc>
      </w:tr>
      <w:tr>
        <w:tc>
          <w:tcPr>
            <w:tcW w:type="dxa" w:w="1728"/>
          </w:tcPr>
          <w:p>
            <w:r>
              <w:t>Rahway War Memorial</w:t>
            </w:r>
          </w:p>
        </w:tc>
        <w:tc>
          <w:tcPr>
            <w:tcW w:type="dxa" w:w="1728"/>
          </w:tcPr>
          <w:p>
            <w:r>
              <w:t>2013_203_6, Rahway</w:t>
            </w:r>
          </w:p>
        </w:tc>
        <w:tc>
          <w:tcPr>
            <w:tcW w:type="dxa" w:w="1728"/>
          </w:tcPr>
          <w:p>
            <w:r>
              <w:t>2013_203_6, Rahway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40.97</w:t>
            </w:r>
          </w:p>
        </w:tc>
      </w:tr>
      <w:tr>
        <w:tc>
          <w:tcPr>
            <w:tcW w:type="dxa" w:w="1728"/>
          </w:tcPr>
          <w:p>
            <w:r>
              <w:t>Rugby Practice Park</w:t>
            </w:r>
          </w:p>
        </w:tc>
        <w:tc>
          <w:tcPr>
            <w:tcW w:type="dxa" w:w="1728"/>
          </w:tcPr>
          <w:p>
            <w:r>
              <w:t>3 Parkway Drive, Clark</w:t>
            </w:r>
          </w:p>
        </w:tc>
        <w:tc>
          <w:tcPr>
            <w:tcW w:type="dxa" w:w="1728"/>
          </w:tcPr>
          <w:p>
            <w:r>
              <w:t>3 Parkway Drive, Clark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41.16</w:t>
            </w:r>
          </w:p>
        </w:tc>
      </w:tr>
      <w:tr>
        <w:tc>
          <w:tcPr>
            <w:tcW w:type="dxa" w:w="1728"/>
          </w:tcPr>
          <w:p>
            <w:r>
              <w:t>Parque de roble</w:t>
            </w:r>
          </w:p>
        </w:tc>
        <w:tc>
          <w:tcPr>
            <w:tcW w:type="dxa" w:w="1728"/>
          </w:tcPr>
          <w:p>
            <w:r>
              <w:t>JPF6+5J, Clark</w:t>
            </w:r>
          </w:p>
        </w:tc>
        <w:tc>
          <w:tcPr>
            <w:tcW w:type="dxa" w:w="1728"/>
          </w:tcPr>
          <w:p>
            <w:r>
              <w:t>JPF6+5J, Clark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41.21</w:t>
            </w:r>
          </w:p>
        </w:tc>
      </w:tr>
      <w:tr>
        <w:tc>
          <w:tcPr>
            <w:tcW w:type="dxa" w:w="1728"/>
          </w:tcPr>
          <w:p>
            <w:r>
              <w:t>East Coast Greenway</w:t>
            </w:r>
          </w:p>
        </w:tc>
        <w:tc>
          <w:tcPr>
            <w:tcW w:type="dxa" w:w="1728"/>
          </w:tcPr>
          <w:p>
            <w:r>
              <w:t>River Road, Rahway</w:t>
            </w:r>
          </w:p>
        </w:tc>
        <w:tc>
          <w:tcPr>
            <w:tcW w:type="dxa" w:w="1728"/>
          </w:tcPr>
          <w:p>
            <w:r>
              <w:t>River Road, Rahway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41.26</w:t>
            </w:r>
          </w:p>
        </w:tc>
      </w:tr>
      <w:tr>
        <w:tc>
          <w:tcPr>
            <w:tcW w:type="dxa" w:w="1728"/>
          </w:tcPr>
          <w:p>
            <w:r>
              <w:t>Holiday Yards</w:t>
            </w:r>
          </w:p>
        </w:tc>
        <w:tc>
          <w:tcPr>
            <w:tcW w:type="dxa" w:w="1728"/>
          </w:tcPr>
          <w:p>
            <w:r>
              <w:t>325 Cottage Street, Rahway</w:t>
            </w:r>
          </w:p>
        </w:tc>
        <w:tc>
          <w:tcPr>
            <w:tcW w:type="dxa" w:w="1728"/>
          </w:tcPr>
          <w:p>
            <w:r>
              <w:t>325 Cottage Street, Rahway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41.15</w:t>
            </w:r>
          </w:p>
        </w:tc>
      </w:tr>
      <w:tr>
        <w:tc>
          <w:tcPr>
            <w:tcW w:type="dxa" w:w="1728"/>
          </w:tcPr>
          <w:p>
            <w:r>
              <w:t>Lupine Way</w:t>
            </w:r>
          </w:p>
        </w:tc>
        <w:tc>
          <w:tcPr>
            <w:tcW w:type="dxa" w:w="1728"/>
          </w:tcPr>
          <w:p>
            <w:r>
              <w:t>Clark</w:t>
            </w:r>
          </w:p>
        </w:tc>
        <w:tc>
          <w:tcPr>
            <w:tcW w:type="dxa" w:w="1728"/>
          </w:tcPr>
          <w:p>
            <w:r>
              <w:t>Clark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41.25</w:t>
            </w:r>
          </w:p>
        </w:tc>
      </w:tr>
      <w:tr>
        <w:tc>
          <w:tcPr>
            <w:tcW w:type="dxa" w:w="1728"/>
          </w:tcPr>
          <w:p>
            <w:r>
              <w:t>Union/Allen Saint Conservation</w:t>
            </w:r>
          </w:p>
        </w:tc>
        <w:tc>
          <w:tcPr>
            <w:tcW w:type="dxa" w:w="1728"/>
          </w:tcPr>
          <w:p>
            <w:r>
              <w:t>Rahway</w:t>
            </w:r>
          </w:p>
        </w:tc>
        <w:tc>
          <w:tcPr>
            <w:tcW w:type="dxa" w:w="1728"/>
          </w:tcPr>
          <w:p>
            <w:r>
              <w:t>Rahway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41.1</w:t>
            </w:r>
          </w:p>
        </w:tc>
      </w:tr>
      <w:tr>
        <w:tc>
          <w:tcPr>
            <w:tcW w:type="dxa" w:w="1728"/>
          </w:tcPr>
          <w:p>
            <w:r>
              <w:t>Michael S. Bezega Wetland Observation Area</w:t>
            </w:r>
          </w:p>
        </w:tc>
        <w:tc>
          <w:tcPr>
            <w:tcW w:type="dxa" w:w="1728"/>
          </w:tcPr>
          <w:p>
            <w:r>
              <w:t>1823 Allen Street, Rahway</w:t>
            </w:r>
          </w:p>
        </w:tc>
        <w:tc>
          <w:tcPr>
            <w:tcW w:type="dxa" w:w="1728"/>
          </w:tcPr>
          <w:p>
            <w:r>
              <w:t>1823 Allen Street, Rahway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41.14</w:t>
            </w:r>
          </w:p>
        </w:tc>
      </w:tr>
      <w:tr>
        <w:tc>
          <w:tcPr>
            <w:tcW w:type="dxa" w:w="1728"/>
          </w:tcPr>
          <w:p>
            <w:r>
              <w:t>Salvatore M. Mione Park</w:t>
            </w:r>
          </w:p>
        </w:tc>
        <w:tc>
          <w:tcPr>
            <w:tcW w:type="dxa" w:w="1728"/>
          </w:tcPr>
          <w:p>
            <w:r>
              <w:t>1426 New Church Street, Rahway</w:t>
            </w:r>
          </w:p>
        </w:tc>
        <w:tc>
          <w:tcPr>
            <w:tcW w:type="dxa" w:w="1728"/>
          </w:tcPr>
          <w:p>
            <w:r>
              <w:t>1426 New Church Street, Rahway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40.63</w:t>
            </w:r>
          </w:p>
        </w:tc>
      </w:tr>
      <w:tr>
        <w:tc>
          <w:tcPr>
            <w:tcW w:type="dxa" w:w="1728"/>
          </w:tcPr>
          <w:p>
            <w:r>
              <w:t>Kayak Launch</w:t>
            </w:r>
          </w:p>
        </w:tc>
        <w:tc>
          <w:tcPr>
            <w:tcW w:type="dxa" w:w="1728"/>
          </w:tcPr>
          <w:p>
            <w:r>
              <w:t>Jacksons Pond Dam, 75 Union County Parkway, Clark</w:t>
            </w:r>
          </w:p>
        </w:tc>
        <w:tc>
          <w:tcPr>
            <w:tcW w:type="dxa" w:w="1728"/>
          </w:tcPr>
          <w:p>
            <w:r>
              <w:t>Jacksons Pond Dam, 75 Union County Parkway, Clark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41.59</w:t>
            </w:r>
          </w:p>
        </w:tc>
      </w:tr>
      <w:tr>
        <w:tc>
          <w:tcPr>
            <w:tcW w:type="dxa" w:w="1728"/>
          </w:tcPr>
          <w:p>
            <w:r>
              <w:t>Veterans Memorial Field</w:t>
            </w:r>
          </w:p>
        </w:tc>
        <w:tc>
          <w:tcPr>
            <w:tcW w:type="dxa" w:w="1728"/>
          </w:tcPr>
          <w:p>
            <w:r>
              <w:t>301 Central Avenue, Rahway</w:t>
            </w:r>
          </w:p>
        </w:tc>
        <w:tc>
          <w:tcPr>
            <w:tcW w:type="dxa" w:w="1728"/>
          </w:tcPr>
          <w:p>
            <w:r>
              <w:t>301 Central Avenue, Rahway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40.6</w:t>
            </w:r>
          </w:p>
        </w:tc>
      </w:tr>
      <w:tr>
        <w:tc>
          <w:tcPr>
            <w:tcW w:type="dxa" w:w="1728"/>
          </w:tcPr>
          <w:p>
            <w:r>
              <w:t>Rahway Arts District Park</w:t>
            </w:r>
          </w:p>
        </w:tc>
        <w:tc>
          <w:tcPr>
            <w:tcW w:type="dxa" w:w="1728"/>
          </w:tcPr>
          <w:p>
            <w:r>
              <w:t>Central Avenue, Rahway</w:t>
            </w:r>
          </w:p>
        </w:tc>
        <w:tc>
          <w:tcPr>
            <w:tcW w:type="dxa" w:w="1728"/>
          </w:tcPr>
          <w:p>
            <w:r>
              <w:t>Central Avenue, Rahway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40.63</w:t>
            </w:r>
          </w:p>
        </w:tc>
      </w:tr>
      <w:tr>
        <w:tc>
          <w:tcPr>
            <w:tcW w:type="dxa" w:w="1728"/>
          </w:tcPr>
          <w:p>
            <w:r>
              <w:t>Wheatena Park</w:t>
            </w:r>
          </w:p>
        </w:tc>
        <w:tc>
          <w:tcPr>
            <w:tcW w:type="dxa" w:w="1728"/>
          </w:tcPr>
          <w:p>
            <w:r>
              <w:t>1850 Elizabeth Avenue, Rahway</w:t>
            </w:r>
          </w:p>
        </w:tc>
        <w:tc>
          <w:tcPr>
            <w:tcW w:type="dxa" w:w="1728"/>
          </w:tcPr>
          <w:p>
            <w:r>
              <w:t>1850 Elizabeth Avenue, Rahway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40.72</w:t>
            </w:r>
          </w:p>
        </w:tc>
      </w:tr>
      <w:tr>
        <w:tc>
          <w:tcPr>
            <w:tcW w:type="dxa" w:w="1728"/>
          </w:tcPr>
          <w:p>
            <w:r>
              <w:t>Berzinec Park</w:t>
            </w:r>
          </w:p>
        </w:tc>
        <w:tc>
          <w:tcPr>
            <w:tcW w:type="dxa" w:w="1728"/>
          </w:tcPr>
          <w:p>
            <w:r>
              <w:t>Central Avenue, Rahway</w:t>
            </w:r>
          </w:p>
        </w:tc>
        <w:tc>
          <w:tcPr>
            <w:tcW w:type="dxa" w:w="1728"/>
          </w:tcPr>
          <w:p>
            <w:r>
              <w:t>Central Avenue, Rahway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40.52</w:t>
            </w:r>
          </w:p>
        </w:tc>
      </w:tr>
      <w:tr>
        <w:tc>
          <w:tcPr>
            <w:tcW w:type="dxa" w:w="1728"/>
          </w:tcPr>
          <w:p>
            <w:r>
              <w:t>Lexington Dog Park</w:t>
            </w:r>
          </w:p>
        </w:tc>
        <w:tc>
          <w:tcPr>
            <w:tcW w:type="dxa" w:w="1728"/>
          </w:tcPr>
          <w:p>
            <w:r>
              <w:t>225 Marion Avenue, Linden</w:t>
            </w:r>
          </w:p>
        </w:tc>
        <w:tc>
          <w:tcPr>
            <w:tcW w:type="dxa" w:w="1728"/>
          </w:tcPr>
          <w:p>
            <w:r>
              <w:t>225 Marion Avenue, Linden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41.87</w:t>
            </w:r>
          </w:p>
        </w:tc>
      </w:tr>
      <w:tr>
        <w:tc>
          <w:tcPr>
            <w:tcW w:type="dxa" w:w="1728"/>
          </w:tcPr>
          <w:p>
            <w:r>
              <w:t>Rahway Girl Scout Park</w:t>
            </w:r>
          </w:p>
        </w:tc>
        <w:tc>
          <w:tcPr>
            <w:tcW w:type="dxa" w:w="1728"/>
          </w:tcPr>
          <w:p>
            <w:r>
              <w:t>W Emerson Ave &amp;, West Milton Avenue, Rahway</w:t>
            </w:r>
          </w:p>
        </w:tc>
        <w:tc>
          <w:tcPr>
            <w:tcW w:type="dxa" w:w="1728"/>
          </w:tcPr>
          <w:p>
            <w:r>
              <w:t>W Emerson Ave &amp;, West Milton Avenue, Rahway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40.36</w:t>
            </w:r>
          </w:p>
        </w:tc>
      </w:tr>
      <w:tr>
        <w:tc>
          <w:tcPr>
            <w:tcW w:type="dxa" w:w="1728"/>
          </w:tcPr>
          <w:p>
            <w:r>
              <w:t>Windsor Park</w:t>
            </w:r>
          </w:p>
        </w:tc>
        <w:tc>
          <w:tcPr>
            <w:tcW w:type="dxa" w:w="1728"/>
          </w:tcPr>
          <w:p>
            <w:r>
              <w:t>1900 North Stiles Street, Linden</w:t>
            </w:r>
          </w:p>
        </w:tc>
        <w:tc>
          <w:tcPr>
            <w:tcW w:type="dxa" w:w="1728"/>
          </w:tcPr>
          <w:p>
            <w:r>
              <w:t>1900 North Stiles Street, Linden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42.16</w:t>
            </w:r>
          </w:p>
        </w:tc>
      </w:tr>
      <w:tr>
        <w:tc>
          <w:tcPr>
            <w:tcW w:type="dxa" w:w="1728"/>
          </w:tcPr>
          <w:p>
            <w:r>
              <w:t>Crystal Park</w:t>
            </w:r>
          </w:p>
        </w:tc>
        <w:tc>
          <w:tcPr>
            <w:tcW w:type="dxa" w:w="1728"/>
          </w:tcPr>
          <w:p>
            <w:r>
              <w:t>330 Crystal Avenue, Avenel</w:t>
            </w:r>
          </w:p>
        </w:tc>
        <w:tc>
          <w:tcPr>
            <w:tcW w:type="dxa" w:w="1728"/>
          </w:tcPr>
          <w:p>
            <w:r>
              <w:t>330 Crystal Avenue, Avenel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39.06</w:t>
            </w:r>
          </w:p>
        </w:tc>
      </w:tr>
      <w:tr>
        <w:tc>
          <w:tcPr>
            <w:tcW w:type="dxa" w:w="1728"/>
          </w:tcPr>
          <w:p>
            <w:r>
              <w:t>Stein Field</w:t>
            </w:r>
          </w:p>
        </w:tc>
        <w:tc>
          <w:tcPr>
            <w:tcW w:type="dxa" w:w="1728"/>
          </w:tcPr>
          <w:p>
            <w:r>
              <w:t>253 Jefferson Avenue, Rahway</w:t>
            </w:r>
          </w:p>
        </w:tc>
        <w:tc>
          <w:tcPr>
            <w:tcW w:type="dxa" w:w="1728"/>
          </w:tcPr>
          <w:p>
            <w:r>
              <w:t>253 Jefferson Avenue, Rahway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39.6</w:t>
            </w:r>
          </w:p>
        </w:tc>
      </w:tr>
      <w:tr>
        <w:tc>
          <w:tcPr>
            <w:tcW w:type="dxa" w:w="1728"/>
          </w:tcPr>
          <w:p>
            <w:r>
              <w:t>Long Hill Park</w:t>
            </w:r>
          </w:p>
        </w:tc>
        <w:tc>
          <w:tcPr>
            <w:tcW w:type="dxa" w:w="1728"/>
          </w:tcPr>
          <w:p>
            <w:r>
              <w:t>1225 424.10_663, Colonia</w:t>
            </w:r>
          </w:p>
        </w:tc>
        <w:tc>
          <w:tcPr>
            <w:tcW w:type="dxa" w:w="1728"/>
          </w:tcPr>
          <w:p>
            <w:r>
              <w:t>1225 424.10_663, Colonia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38.71</w:t>
            </w:r>
          </w:p>
        </w:tc>
      </w:tr>
      <w:tr>
        <w:tc>
          <w:tcPr>
            <w:tcW w:type="dxa" w:w="1728"/>
          </w:tcPr>
          <w:p>
            <w:r>
              <w:t>La virgencita</w:t>
            </w:r>
          </w:p>
        </w:tc>
        <w:tc>
          <w:tcPr>
            <w:tcW w:type="dxa" w:w="1728"/>
          </w:tcPr>
          <w:p>
            <w:r>
              <w:t>120 East Hill Road, Colonia</w:t>
            </w:r>
          </w:p>
        </w:tc>
        <w:tc>
          <w:tcPr>
            <w:tcW w:type="dxa" w:w="1728"/>
          </w:tcPr>
          <w:p>
            <w:r>
              <w:t>120 East Hill Road, Colonia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38.85</w:t>
            </w:r>
          </w:p>
        </w:tc>
      </w:tr>
      <w:tr>
        <w:tc>
          <w:tcPr>
            <w:tcW w:type="dxa" w:w="1728"/>
          </w:tcPr>
          <w:p>
            <w:r>
              <w:t>Monsignor Francis J. Sergel Park</w:t>
            </w:r>
          </w:p>
        </w:tc>
        <w:tc>
          <w:tcPr>
            <w:tcW w:type="dxa" w:w="1728"/>
          </w:tcPr>
          <w:p>
            <w:r>
              <w:t>Colonia</w:t>
            </w:r>
          </w:p>
        </w:tc>
        <w:tc>
          <w:tcPr>
            <w:tcW w:type="dxa" w:w="1728"/>
          </w:tcPr>
          <w:p>
            <w:r>
              <w:t>Colonia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38.84</w:t>
            </w:r>
          </w:p>
        </w:tc>
      </w:tr>
      <w:tr>
        <w:tc>
          <w:tcPr>
            <w:tcW w:type="dxa" w:w="1728"/>
          </w:tcPr>
          <w:p>
            <w:r>
              <w:t>Merrill Park</w:t>
            </w:r>
          </w:p>
        </w:tc>
        <w:tc>
          <w:tcPr>
            <w:tcW w:type="dxa" w:w="1728"/>
          </w:tcPr>
          <w:p>
            <w:r>
              <w:t>Woodbridge Township</w:t>
            </w:r>
          </w:p>
        </w:tc>
        <w:tc>
          <w:tcPr>
            <w:tcW w:type="dxa" w:w="1728"/>
          </w:tcPr>
          <w:p>
            <w:r>
              <w:t>Woodbridge Township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38.47</w:t>
            </w:r>
          </w:p>
        </w:tc>
      </w:tr>
      <w:tr>
        <w:tc>
          <w:tcPr>
            <w:tcW w:type="dxa" w:w="1728"/>
          </w:tcPr>
          <w:p>
            <w:r>
              <w:t>Valley Road</w:t>
            </w:r>
          </w:p>
        </w:tc>
        <w:tc>
          <w:tcPr>
            <w:tcW w:type="dxa" w:w="1728"/>
          </w:tcPr>
          <w:p>
            <w:r>
              <w:t>Colonia</w:t>
            </w:r>
          </w:p>
        </w:tc>
        <w:tc>
          <w:tcPr>
            <w:tcW w:type="dxa" w:w="1728"/>
          </w:tcPr>
          <w:p>
            <w:r>
              <w:t>Colonia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38.54</w:t>
            </w:r>
          </w:p>
        </w:tc>
      </w:tr>
      <w:tr>
        <w:tc>
          <w:tcPr>
            <w:tcW w:type="dxa" w:w="1728"/>
          </w:tcPr>
          <w:p>
            <w:r>
              <w:t>Tully Field</w:t>
            </w:r>
          </w:p>
        </w:tc>
        <w:tc>
          <w:tcPr>
            <w:tcW w:type="dxa" w:w="1728"/>
          </w:tcPr>
          <w:p>
            <w:r>
              <w:t>795 Grove Street, Rahway</w:t>
            </w:r>
          </w:p>
        </w:tc>
        <w:tc>
          <w:tcPr>
            <w:tcW w:type="dxa" w:w="1728"/>
          </w:tcPr>
          <w:p>
            <w:r>
              <w:t>795 Grove Street, Rahway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39.96</w:t>
            </w:r>
          </w:p>
        </w:tc>
      </w:tr>
      <w:tr>
        <w:tc>
          <w:tcPr>
            <w:tcW w:type="dxa" w:w="1728"/>
          </w:tcPr>
          <w:p>
            <w:r>
              <w:t>Brennan Field</w:t>
            </w:r>
          </w:p>
        </w:tc>
        <w:tc>
          <w:tcPr>
            <w:tcW w:type="dxa" w:w="1728"/>
          </w:tcPr>
          <w:p>
            <w:r>
              <w:t>Rahway</w:t>
            </w:r>
          </w:p>
        </w:tc>
        <w:tc>
          <w:tcPr>
            <w:tcW w:type="dxa" w:w="1728"/>
          </w:tcPr>
          <w:p>
            <w:r>
              <w:t>Rahway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39.71</w:t>
            </w:r>
          </w:p>
        </w:tc>
      </w:tr>
      <w:tr>
        <w:tc>
          <w:tcPr>
            <w:tcW w:type="dxa" w:w="1728"/>
          </w:tcPr>
          <w:p>
            <w:r>
              <w:t>Roosevelt Field</w:t>
            </w:r>
          </w:p>
        </w:tc>
        <w:tc>
          <w:tcPr>
            <w:tcW w:type="dxa" w:w="1728"/>
          </w:tcPr>
          <w:p>
            <w:r>
              <w:t>Rahway</w:t>
            </w:r>
          </w:p>
        </w:tc>
        <w:tc>
          <w:tcPr>
            <w:tcW w:type="dxa" w:w="1728"/>
          </w:tcPr>
          <w:p>
            <w:r>
              <w:t>Rahway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40.12</w:t>
            </w:r>
          </w:p>
        </w:tc>
      </w:tr>
      <w:tr>
        <w:tc>
          <w:tcPr>
            <w:tcW w:type="dxa" w:w="1728"/>
          </w:tcPr>
          <w:p>
            <w:r>
              <w:t>101 Wood Metro Park LLC</w:t>
            </w:r>
          </w:p>
        </w:tc>
        <w:tc>
          <w:tcPr>
            <w:tcW w:type="dxa" w:w="1728"/>
          </w:tcPr>
          <w:p>
            <w:r>
              <w:t>101 South Wood Avenue, Iselin</w:t>
            </w:r>
          </w:p>
        </w:tc>
        <w:tc>
          <w:tcPr>
            <w:tcW w:type="dxa" w:w="1728"/>
          </w:tcPr>
          <w:p>
            <w:r>
              <w:t>101 South Wood Avenue, Iselin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36.43</w:t>
            </w:r>
          </w:p>
        </w:tc>
      </w:tr>
      <w:tr>
        <w:tc>
          <w:tcPr>
            <w:tcW w:type="dxa" w:w="1728"/>
          </w:tcPr>
          <w:p>
            <w:r>
              <w:t>Edison State Park</w:t>
            </w:r>
          </w:p>
        </w:tc>
        <w:tc>
          <w:tcPr>
            <w:tcW w:type="dxa" w:w="1728"/>
          </w:tcPr>
          <w:p>
            <w:r>
              <w:t>37 Christie Street, Edison</w:t>
            </w:r>
          </w:p>
        </w:tc>
        <w:tc>
          <w:tcPr>
            <w:tcW w:type="dxa" w:w="1728"/>
          </w:tcPr>
          <w:p>
            <w:r>
              <w:t>37 Christie Street, Edison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35.97</w:t>
            </w:r>
          </w:p>
        </w:tc>
      </w:tr>
      <w:tr>
        <w:tc>
          <w:tcPr>
            <w:tcW w:type="dxa" w:w="1728"/>
          </w:tcPr>
          <w:p>
            <w:r>
              <w:t>South Branch Rahway River Park</w:t>
            </w:r>
          </w:p>
        </w:tc>
        <w:tc>
          <w:tcPr>
            <w:tcW w:type="dxa" w:w="1728"/>
          </w:tcPr>
          <w:p>
            <w:r>
              <w:t>Cooper Avenue Playground, 55 Indiana Avenue, Iselin</w:t>
            </w:r>
          </w:p>
        </w:tc>
        <w:tc>
          <w:tcPr>
            <w:tcW w:type="dxa" w:w="1728"/>
          </w:tcPr>
          <w:p>
            <w:r>
              <w:t>Cooper Avenue Playground, 55 Indiana Avenue, Iselin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37.12</w:t>
            </w:r>
          </w:p>
        </w:tc>
      </w:tr>
      <w:tr>
        <w:tc>
          <w:tcPr>
            <w:tcW w:type="dxa" w:w="1728"/>
          </w:tcPr>
          <w:p>
            <w:r>
              <w:t>Iselin Volunteer Firehouse Park</w:t>
            </w:r>
          </w:p>
        </w:tc>
        <w:tc>
          <w:tcPr>
            <w:tcW w:type="dxa" w:w="1728"/>
          </w:tcPr>
          <w:p>
            <w:r>
              <w:t>1220 Green Street, Iselin</w:t>
            </w:r>
          </w:p>
        </w:tc>
        <w:tc>
          <w:tcPr>
            <w:tcW w:type="dxa" w:w="1728"/>
          </w:tcPr>
          <w:p>
            <w:r>
              <w:t>1220 Green Street, Iselin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37.34</w:t>
            </w:r>
          </w:p>
        </w:tc>
      </w:tr>
      <w:tr>
        <w:tc>
          <w:tcPr>
            <w:tcW w:type="dxa" w:w="1728"/>
          </w:tcPr>
          <w:p>
            <w:r>
              <w:t>Cooper Avenue Playground</w:t>
            </w:r>
          </w:p>
        </w:tc>
        <w:tc>
          <w:tcPr>
            <w:tcW w:type="dxa" w:w="1728"/>
          </w:tcPr>
          <w:p>
            <w:r>
              <w:t>Woodbridge Township</w:t>
            </w:r>
          </w:p>
        </w:tc>
        <w:tc>
          <w:tcPr>
            <w:tcW w:type="dxa" w:w="1728"/>
          </w:tcPr>
          <w:p>
            <w:r>
              <w:t>Woodbridge Township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37.12</w:t>
            </w:r>
          </w:p>
        </w:tc>
      </w:tr>
      <w:tr>
        <w:tc>
          <w:tcPr>
            <w:tcW w:type="dxa" w:w="1728"/>
          </w:tcPr>
          <w:p>
            <w:r>
              <w:t>Roosevelt Park</w:t>
            </w:r>
          </w:p>
        </w:tc>
        <w:tc>
          <w:tcPr>
            <w:tcW w:type="dxa" w:w="1728"/>
          </w:tcPr>
          <w:p>
            <w:r>
              <w:t>151 Parsonage Rd, Edison</w:t>
            </w:r>
          </w:p>
        </w:tc>
        <w:tc>
          <w:tcPr>
            <w:tcW w:type="dxa" w:w="1728"/>
          </w:tcPr>
          <w:p>
            <w:r>
              <w:t>151 Parsonage Rd, Edison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35.37</w:t>
            </w:r>
          </w:p>
        </w:tc>
      </w:tr>
      <w:tr>
        <w:tc>
          <w:tcPr>
            <w:tcW w:type="dxa" w:w="1728"/>
          </w:tcPr>
          <w:p>
            <w:r>
              <w:t>Hampton Park</w:t>
            </w:r>
          </w:p>
        </w:tc>
        <w:tc>
          <w:tcPr>
            <w:tcW w:type="dxa" w:w="1728"/>
          </w:tcPr>
          <w:p>
            <w:r>
              <w:t>30 Hampton Street, Metuchen</w:t>
            </w:r>
          </w:p>
        </w:tc>
        <w:tc>
          <w:tcPr>
            <w:tcW w:type="dxa" w:w="1728"/>
          </w:tcPr>
          <w:p>
            <w:r>
              <w:t>30 Hampton Street, Metuchen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33.61</w:t>
            </w:r>
          </w:p>
        </w:tc>
      </w:tr>
      <w:tr>
        <w:tc>
          <w:tcPr>
            <w:tcW w:type="dxa" w:w="1728"/>
          </w:tcPr>
          <w:p>
            <w:r>
              <w:t>Metuchen Borough Recreation</w:t>
            </w:r>
          </w:p>
        </w:tc>
        <w:tc>
          <w:tcPr>
            <w:tcW w:type="dxa" w:w="1728"/>
          </w:tcPr>
          <w:p>
            <w:r>
              <w:t>Metuchen Municipal Building, 500 Main Street, Metuchen</w:t>
            </w:r>
          </w:p>
        </w:tc>
        <w:tc>
          <w:tcPr>
            <w:tcW w:type="dxa" w:w="1728"/>
          </w:tcPr>
          <w:p>
            <w:r>
              <w:t>Metuchen Municipal Building, 500 Main Street, Metuchen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34.28</w:t>
            </w:r>
          </w:p>
        </w:tc>
      </w:tr>
      <w:tr>
        <w:tc>
          <w:tcPr>
            <w:tcW w:type="dxa" w:w="1728"/>
          </w:tcPr>
          <w:p>
            <w:r>
              <w:t>Middlesex County Open Space</w:t>
            </w:r>
          </w:p>
        </w:tc>
        <w:tc>
          <w:tcPr>
            <w:tcW w:type="dxa" w:w="1728"/>
          </w:tcPr>
          <w:p>
            <w:r>
              <w:t>691-707 Middlesex Avenue, Metuchen</w:t>
            </w:r>
          </w:p>
        </w:tc>
        <w:tc>
          <w:tcPr>
            <w:tcW w:type="dxa" w:w="1728"/>
          </w:tcPr>
          <w:p>
            <w:r>
              <w:t>691-707 Middlesex Avenue, Metuchen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33.81</w:t>
            </w:r>
          </w:p>
        </w:tc>
      </w:tr>
      <w:tr>
        <w:tc>
          <w:tcPr>
            <w:tcW w:type="dxa" w:w="1728"/>
          </w:tcPr>
          <w:p>
            <w:r>
              <w:t>Vidas Park</w:t>
            </w:r>
          </w:p>
        </w:tc>
        <w:tc>
          <w:tcPr>
            <w:tcW w:type="dxa" w:w="1728"/>
          </w:tcPr>
          <w:p>
            <w:r>
              <w:t>Hampton Street, Metuchen</w:t>
            </w:r>
          </w:p>
        </w:tc>
        <w:tc>
          <w:tcPr>
            <w:tcW w:type="dxa" w:w="1728"/>
          </w:tcPr>
          <w:p>
            <w:r>
              <w:t>Hampton Street, Metuchen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33.6</w:t>
            </w:r>
          </w:p>
        </w:tc>
      </w:tr>
      <w:tr>
        <w:tc>
          <w:tcPr>
            <w:tcW w:type="dxa" w:w="1728"/>
          </w:tcPr>
          <w:p>
            <w:r>
              <w:t>Kentnor Park</w:t>
            </w:r>
          </w:p>
        </w:tc>
        <w:tc>
          <w:tcPr>
            <w:tcW w:type="dxa" w:w="1728"/>
          </w:tcPr>
          <w:p>
            <w:r>
              <w:t>Kentnor Street, Metuchen</w:t>
            </w:r>
          </w:p>
        </w:tc>
        <w:tc>
          <w:tcPr>
            <w:tcW w:type="dxa" w:w="1728"/>
          </w:tcPr>
          <w:p>
            <w:r>
              <w:t>Kentnor Street, Metuchen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33.74</w:t>
            </w:r>
          </w:p>
        </w:tc>
      </w:tr>
      <w:tr>
        <w:tc>
          <w:tcPr>
            <w:tcW w:type="dxa" w:w="1728"/>
          </w:tcPr>
          <w:p>
            <w:r>
              <w:t>Memorial Park</w:t>
            </w:r>
          </w:p>
        </w:tc>
        <w:tc>
          <w:tcPr>
            <w:tcW w:type="dxa" w:w="1728"/>
          </w:tcPr>
          <w:p>
            <w:r>
              <w:t>Metuchen</w:t>
            </w:r>
          </w:p>
        </w:tc>
        <w:tc>
          <w:tcPr>
            <w:tcW w:type="dxa" w:w="1728"/>
          </w:tcPr>
          <w:p>
            <w:r>
              <w:t>Metuchen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33.88</w:t>
            </w:r>
          </w:p>
        </w:tc>
      </w:tr>
      <w:tr>
        <w:tc>
          <w:tcPr>
            <w:tcW w:type="dxa" w:w="1728"/>
          </w:tcPr>
          <w:p>
            <w:r>
              <w:t>Thomas Park</w:t>
            </w:r>
          </w:p>
        </w:tc>
        <w:tc>
          <w:tcPr>
            <w:tcW w:type="dxa" w:w="1728"/>
          </w:tcPr>
          <w:p>
            <w:r>
              <w:t>Metuchen</w:t>
            </w:r>
          </w:p>
        </w:tc>
        <w:tc>
          <w:tcPr>
            <w:tcW w:type="dxa" w:w="1728"/>
          </w:tcPr>
          <w:p>
            <w:r>
              <w:t>Metuchen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33.84</w:t>
            </w:r>
          </w:p>
        </w:tc>
      </w:tr>
      <w:tr>
        <w:tc>
          <w:tcPr>
            <w:tcW w:type="dxa" w:w="1728"/>
          </w:tcPr>
          <w:p>
            <w:r>
              <w:t>The Thomas Peterson Park</w:t>
            </w:r>
          </w:p>
        </w:tc>
        <w:tc>
          <w:tcPr>
            <w:tcW w:type="dxa" w:w="1728"/>
          </w:tcPr>
          <w:p>
            <w:r>
              <w:t>450 Main Street, Metuchen</w:t>
            </w:r>
          </w:p>
        </w:tc>
        <w:tc>
          <w:tcPr>
            <w:tcW w:type="dxa" w:w="1728"/>
          </w:tcPr>
          <w:p>
            <w:r>
              <w:t>450 Main Street, Metuchen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34.24</w:t>
            </w:r>
          </w:p>
        </w:tc>
      </w:tr>
      <w:tr>
        <w:tc>
          <w:tcPr>
            <w:tcW w:type="dxa" w:w="1728"/>
          </w:tcPr>
          <w:p>
            <w:r>
              <w:t>Center Street Park</w:t>
            </w:r>
          </w:p>
        </w:tc>
        <w:tc>
          <w:tcPr>
            <w:tcW w:type="dxa" w:w="1728"/>
          </w:tcPr>
          <w:p>
            <w:r>
              <w:t>Metuchen</w:t>
            </w:r>
          </w:p>
        </w:tc>
        <w:tc>
          <w:tcPr>
            <w:tcW w:type="dxa" w:w="1728"/>
          </w:tcPr>
          <w:p>
            <w:r>
              <w:t>Metuchen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34.16</w:t>
            </w:r>
          </w:p>
        </w:tc>
      </w:tr>
      <w:tr>
        <w:tc>
          <w:tcPr>
            <w:tcW w:type="dxa" w:w="1728"/>
          </w:tcPr>
          <w:p>
            <w:r>
              <w:t>Fountain at New Durham Road</w:t>
            </w:r>
          </w:p>
        </w:tc>
        <w:tc>
          <w:tcPr>
            <w:tcW w:type="dxa" w:w="1728"/>
          </w:tcPr>
          <w:p>
            <w:r>
              <w:t>75 Rieder Road, Edison</w:t>
            </w:r>
          </w:p>
        </w:tc>
        <w:tc>
          <w:tcPr>
            <w:tcW w:type="dxa" w:w="1728"/>
          </w:tcPr>
          <w:p>
            <w:r>
              <w:t>75 Rieder Road, Edison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33.09</w:t>
            </w:r>
          </w:p>
        </w:tc>
      </w:tr>
      <w:tr>
        <w:tc>
          <w:tcPr>
            <w:tcW w:type="dxa" w:w="1728"/>
          </w:tcPr>
          <w:p>
            <w:r>
              <w:t>The Reverend Dr. Martin Luther King Jr. Memorial Park</w:t>
            </w:r>
          </w:p>
        </w:tc>
        <w:tc>
          <w:tcPr>
            <w:tcW w:type="dxa" w:w="1728"/>
          </w:tcPr>
          <w:p>
            <w:r>
              <w:t>480 Middlesex Avenue, Metuchen</w:t>
            </w:r>
          </w:p>
        </w:tc>
        <w:tc>
          <w:tcPr>
            <w:tcW w:type="dxa" w:w="1728"/>
          </w:tcPr>
          <w:p>
            <w:r>
              <w:t>480 Middlesex Avenue, Metuchen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34.35</w:t>
            </w:r>
          </w:p>
        </w:tc>
      </w:tr>
      <w:tr>
        <w:tc>
          <w:tcPr>
            <w:tcW w:type="dxa" w:w="1728"/>
          </w:tcPr>
          <w:p>
            <w:r>
              <w:t>Edgar Park</w:t>
            </w:r>
          </w:p>
        </w:tc>
        <w:tc>
          <w:tcPr>
            <w:tcW w:type="dxa" w:w="1728"/>
          </w:tcPr>
          <w:p>
            <w:r>
              <w:t>Brunswick Avenue, Metuchen</w:t>
            </w:r>
          </w:p>
        </w:tc>
        <w:tc>
          <w:tcPr>
            <w:tcW w:type="dxa" w:w="1728"/>
          </w:tcPr>
          <w:p>
            <w:r>
              <w:t>Brunswick Avenue, Metuchen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33.74</w:t>
            </w:r>
          </w:p>
        </w:tc>
      </w:tr>
      <w:tr>
        <w:tc>
          <w:tcPr>
            <w:tcW w:type="dxa" w:w="1728"/>
          </w:tcPr>
          <w:p>
            <w:r>
              <w:t>Edison-Metuchen Community Dog Park</w:t>
            </w:r>
          </w:p>
        </w:tc>
        <w:tc>
          <w:tcPr>
            <w:tcW w:type="dxa" w:w="1728"/>
          </w:tcPr>
          <w:p>
            <w:r>
              <w:t>Whitman Avenue, Edison</w:t>
            </w:r>
          </w:p>
        </w:tc>
        <w:tc>
          <w:tcPr>
            <w:tcW w:type="dxa" w:w="1728"/>
          </w:tcPr>
          <w:p>
            <w:r>
              <w:t>Whitman Avenue, Edison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33.74</w:t>
            </w:r>
          </w:p>
        </w:tc>
      </w:tr>
      <w:tr>
        <w:tc>
          <w:tcPr>
            <w:tcW w:type="dxa" w:w="1728"/>
          </w:tcPr>
          <w:p>
            <w:r>
              <w:t>Middlesex Greenway</w:t>
            </w:r>
          </w:p>
        </w:tc>
        <w:tc>
          <w:tcPr>
            <w:tcW w:type="dxa" w:w="1728"/>
          </w:tcPr>
          <w:p>
            <w:r>
              <w:t>28 Bounty Street, Metuchen</w:t>
            </w:r>
          </w:p>
        </w:tc>
        <w:tc>
          <w:tcPr>
            <w:tcW w:type="dxa" w:w="1728"/>
          </w:tcPr>
          <w:p>
            <w:r>
              <w:t>28 Bounty Street, Metuchen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34.14</w:t>
            </w:r>
          </w:p>
        </w:tc>
      </w:tr>
      <w:tr>
        <w:tc>
          <w:tcPr>
            <w:tcW w:type="dxa" w:w="1728"/>
          </w:tcPr>
          <w:p>
            <w:r>
              <w:t>George Olmezer Memorial Park</w:t>
            </w:r>
          </w:p>
        </w:tc>
        <w:tc>
          <w:tcPr>
            <w:tcW w:type="dxa" w:w="1728"/>
          </w:tcPr>
          <w:p>
            <w:r>
              <w:t>George Olmezer Memorial Park, 22 Christol Street, Metuchen</w:t>
            </w:r>
          </w:p>
        </w:tc>
        <w:tc>
          <w:tcPr>
            <w:tcW w:type="dxa" w:w="1728"/>
          </w:tcPr>
          <w:p>
            <w:r>
              <w:t>George Olmezer Memorial Park, 22 Christol Street, Metuchen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34.44</w:t>
            </w:r>
          </w:p>
        </w:tc>
      </w:tr>
      <w:tr>
        <w:tc>
          <w:tcPr>
            <w:tcW w:type="dxa" w:w="1728"/>
          </w:tcPr>
          <w:p>
            <w:r>
              <w:t>Woodwild Park</w:t>
            </w:r>
          </w:p>
        </w:tc>
        <w:tc>
          <w:tcPr>
            <w:tcW w:type="dxa" w:w="1728"/>
          </w:tcPr>
          <w:p>
            <w:r>
              <w:t>312 Middlesex Avenue, Metuchen</w:t>
            </w:r>
          </w:p>
        </w:tc>
        <w:tc>
          <w:tcPr>
            <w:tcW w:type="dxa" w:w="1728"/>
          </w:tcPr>
          <w:p>
            <w:r>
              <w:t>312 Middlesex Avenue, Metuchen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34.67</w:t>
            </w:r>
          </w:p>
        </w:tc>
      </w:tr>
      <w:tr>
        <w:tc>
          <w:tcPr>
            <w:tcW w:type="dxa" w:w="1728"/>
          </w:tcPr>
          <w:p>
            <w:r>
              <w:t>Edison Woods Park</w:t>
            </w:r>
          </w:p>
        </w:tc>
        <w:tc>
          <w:tcPr>
            <w:tcW w:type="dxa" w:w="1728"/>
          </w:tcPr>
          <w:p>
            <w:r>
              <w:t>Interstate 287, Edison</w:t>
            </w:r>
          </w:p>
        </w:tc>
        <w:tc>
          <w:tcPr>
            <w:tcW w:type="dxa" w:w="1728"/>
          </w:tcPr>
          <w:p>
            <w:r>
              <w:t>Interstate 287, Edison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32.76</w:t>
            </w:r>
          </w:p>
        </w:tc>
      </w:tr>
      <w:tr>
        <w:tc>
          <w:tcPr>
            <w:tcW w:type="dxa" w:w="1728"/>
          </w:tcPr>
          <w:p>
            <w:r>
              <w:t>Blue Water Creek</w:t>
            </w:r>
          </w:p>
        </w:tc>
        <w:tc>
          <w:tcPr>
            <w:tcW w:type="dxa" w:w="1728"/>
          </w:tcPr>
          <w:p>
            <w:r>
              <w:t>691707, Middlesex Greenway, Metuchen</w:t>
            </w:r>
          </w:p>
        </w:tc>
        <w:tc>
          <w:tcPr>
            <w:tcW w:type="dxa" w:w="1728"/>
          </w:tcPr>
          <w:p>
            <w:r>
              <w:t>691707, Middlesex Greenway, Metuchen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34.22</w:t>
            </w:r>
          </w:p>
        </w:tc>
      </w:tr>
      <w:tr>
        <w:tc>
          <w:tcPr>
            <w:tcW w:type="dxa" w:w="1728"/>
          </w:tcPr>
          <w:p>
            <w:r>
              <w:t>Greenway Park</w:t>
            </w:r>
          </w:p>
        </w:tc>
        <w:tc>
          <w:tcPr>
            <w:tcW w:type="dxa" w:w="1728"/>
          </w:tcPr>
          <w:p>
            <w:r>
              <w:t>Metuchen</w:t>
            </w:r>
          </w:p>
        </w:tc>
        <w:tc>
          <w:tcPr>
            <w:tcW w:type="dxa" w:w="1728"/>
          </w:tcPr>
          <w:p>
            <w:r>
              <w:t>Metuchen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33.82</w:t>
            </w:r>
          </w:p>
        </w:tc>
      </w:tr>
      <w:tr>
        <w:tc>
          <w:tcPr>
            <w:tcW w:type="dxa" w:w="1728"/>
          </w:tcPr>
          <w:p>
            <w:r>
              <w:t>Olmezer Park</w:t>
            </w:r>
          </w:p>
        </w:tc>
        <w:tc>
          <w:tcPr>
            <w:tcW w:type="dxa" w:w="1728"/>
          </w:tcPr>
          <w:p>
            <w:r>
              <w:t>Metuchen</w:t>
            </w:r>
          </w:p>
        </w:tc>
        <w:tc>
          <w:tcPr>
            <w:tcW w:type="dxa" w:w="1728"/>
          </w:tcPr>
          <w:p>
            <w:r>
              <w:t>Metuchen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34.42</w:t>
            </w:r>
          </w:p>
        </w:tc>
      </w:tr>
      <w:tr>
        <w:tc>
          <w:tcPr>
            <w:tcW w:type="dxa" w:w="1728"/>
          </w:tcPr>
          <w:p>
            <w:r>
              <w:t>Field (Softball)</w:t>
            </w:r>
          </w:p>
        </w:tc>
        <w:tc>
          <w:tcPr>
            <w:tcW w:type="dxa" w:w="1728"/>
          </w:tcPr>
          <w:p>
            <w:r>
              <w:t>5 Commonwealth Avenue, Piscataway</w:t>
            </w:r>
          </w:p>
        </w:tc>
        <w:tc>
          <w:tcPr>
            <w:tcW w:type="dxa" w:w="1728"/>
          </w:tcPr>
          <w:p>
            <w:r>
              <w:t>5 Commonwealth Avenue, Piscataway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31.05</w:t>
            </w:r>
          </w:p>
        </w:tc>
      </w:tr>
      <w:tr>
        <w:tc>
          <w:tcPr>
            <w:tcW w:type="dxa" w:w="1728"/>
          </w:tcPr>
          <w:p>
            <w:r>
              <w:t>Doggie Scoopy</w:t>
            </w:r>
          </w:p>
        </w:tc>
        <w:tc>
          <w:tcPr>
            <w:tcW w:type="dxa" w:w="1728"/>
          </w:tcPr>
          <w:p>
            <w:r>
              <w:t>1715 Rivendell Way, Edison</w:t>
            </w:r>
          </w:p>
        </w:tc>
        <w:tc>
          <w:tcPr>
            <w:tcW w:type="dxa" w:w="1728"/>
          </w:tcPr>
          <w:p>
            <w:r>
              <w:t>1715 Rivendell Way, Edison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30.9</w:t>
            </w:r>
          </w:p>
        </w:tc>
      </w:tr>
      <w:tr>
        <w:tc>
          <w:tcPr>
            <w:tcW w:type="dxa" w:w="1728"/>
          </w:tcPr>
          <w:p>
            <w:r>
              <w:t>Kilmer Park</w:t>
            </w:r>
          </w:p>
        </w:tc>
        <w:tc>
          <w:tcPr>
            <w:tcW w:type="dxa" w:w="1728"/>
          </w:tcPr>
          <w:p>
            <w:r>
              <w:t>Brunswick Avenue, Edison</w:t>
            </w:r>
          </w:p>
        </w:tc>
        <w:tc>
          <w:tcPr>
            <w:tcW w:type="dxa" w:w="1728"/>
          </w:tcPr>
          <w:p>
            <w:r>
              <w:t>Brunswick Avenue, Edison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30.66</w:t>
            </w:r>
          </w:p>
        </w:tc>
      </w:tr>
      <w:tr>
        <w:tc>
          <w:tcPr>
            <w:tcW w:type="dxa" w:w="1728"/>
          </w:tcPr>
          <w:p>
            <w:r>
              <w:t>Durham Park</w:t>
            </w:r>
          </w:p>
        </w:tc>
        <w:tc>
          <w:tcPr>
            <w:tcW w:type="dxa" w:w="1728"/>
          </w:tcPr>
          <w:p>
            <w:r>
              <w:t>26A Charles Terrace, Piscataway</w:t>
            </w:r>
          </w:p>
        </w:tc>
        <w:tc>
          <w:tcPr>
            <w:tcW w:type="dxa" w:w="1728"/>
          </w:tcPr>
          <w:p>
            <w:r>
              <w:t>26A Charles Terrace, Piscataway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30.98</w:t>
            </w:r>
          </w:p>
        </w:tc>
      </w:tr>
      <w:tr>
        <w:tc>
          <w:tcPr>
            <w:tcW w:type="dxa" w:w="1728"/>
          </w:tcPr>
          <w:p>
            <w:r>
              <w:t>Shadyside Park</w:t>
            </w:r>
          </w:p>
        </w:tc>
        <w:tc>
          <w:tcPr>
            <w:tcW w:type="dxa" w:w="1728"/>
          </w:tcPr>
          <w:p>
            <w:r>
              <w:t>Yurgel Drive, South Plainfield</w:t>
            </w:r>
          </w:p>
        </w:tc>
        <w:tc>
          <w:tcPr>
            <w:tcW w:type="dxa" w:w="1728"/>
          </w:tcPr>
          <w:p>
            <w:r>
              <w:t>Yurgel Drive, South Plainfield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31.37</w:t>
            </w:r>
          </w:p>
        </w:tc>
      </w:tr>
      <w:tr>
        <w:tc>
          <w:tcPr>
            <w:tcW w:type="dxa" w:w="1728"/>
          </w:tcPr>
          <w:p>
            <w:r>
              <w:t>Suskin Park</w:t>
            </w:r>
          </w:p>
        </w:tc>
        <w:tc>
          <w:tcPr>
            <w:tcW w:type="dxa" w:w="1728"/>
          </w:tcPr>
          <w:p>
            <w:r>
              <w:t>91 Haines Avenue, Piscataway</w:t>
            </w:r>
          </w:p>
        </w:tc>
        <w:tc>
          <w:tcPr>
            <w:tcW w:type="dxa" w:w="1728"/>
          </w:tcPr>
          <w:p>
            <w:r>
              <w:t>91 Haines Avenue, Piscataway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30.36</w:t>
            </w:r>
          </w:p>
        </w:tc>
      </w:tr>
      <w:tr>
        <w:tc>
          <w:tcPr>
            <w:tcW w:type="dxa" w:w="1728"/>
          </w:tcPr>
          <w:p>
            <w:r>
              <w:t>School St Park</w:t>
            </w:r>
          </w:p>
        </w:tc>
        <w:tc>
          <w:tcPr>
            <w:tcW w:type="dxa" w:w="1728"/>
          </w:tcPr>
          <w:p>
            <w:r>
              <w:t>86 School Street, Piscataway</w:t>
            </w:r>
          </w:p>
        </w:tc>
        <w:tc>
          <w:tcPr>
            <w:tcW w:type="dxa" w:w="1728"/>
          </w:tcPr>
          <w:p>
            <w:r>
              <w:t>86 School Street, Piscataway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30.31</w:t>
            </w:r>
          </w:p>
        </w:tc>
      </w:tr>
      <w:tr>
        <w:tc>
          <w:tcPr>
            <w:tcW w:type="dxa" w:w="1728"/>
          </w:tcPr>
          <w:p>
            <w:r>
              <w:t>Livingston Campus Fountain</w:t>
            </w:r>
          </w:p>
        </w:tc>
        <w:tc>
          <w:tcPr>
            <w:tcW w:type="dxa" w:w="1728"/>
          </w:tcPr>
          <w:p>
            <w:r>
              <w:t>Piscataway</w:t>
            </w:r>
          </w:p>
        </w:tc>
        <w:tc>
          <w:tcPr>
            <w:tcW w:type="dxa" w:w="1728"/>
          </w:tcPr>
          <w:p>
            <w:r>
              <w:t>Piscataway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29.5</w:t>
            </w:r>
          </w:p>
        </w:tc>
      </w:tr>
      <w:tr>
        <w:tc>
          <w:tcPr>
            <w:tcW w:type="dxa" w:w="1728"/>
          </w:tcPr>
          <w:p>
            <w:r>
              <w:t>Rutgers University Ecological Preserve</w:t>
            </w:r>
          </w:p>
        </w:tc>
        <w:tc>
          <w:tcPr>
            <w:tcW w:type="dxa" w:w="1728"/>
          </w:tcPr>
          <w:p>
            <w:r>
              <w:t>83 Rockafeller Road, Piscataway</w:t>
            </w:r>
          </w:p>
        </w:tc>
        <w:tc>
          <w:tcPr>
            <w:tcW w:type="dxa" w:w="1728"/>
          </w:tcPr>
          <w:p>
            <w:r>
              <w:t>83 Rockafeller Road, Piscataway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29.1</w:t>
            </w:r>
          </w:p>
        </w:tc>
      </w:tr>
      <w:tr>
        <w:tc>
          <w:tcPr>
            <w:tcW w:type="dxa" w:w="1728"/>
          </w:tcPr>
          <w:p>
            <w:r>
              <w:t>Baird Field</w:t>
            </w:r>
          </w:p>
        </w:tc>
        <w:tc>
          <w:tcPr>
            <w:tcW w:type="dxa" w:w="1728"/>
          </w:tcPr>
          <w:p>
            <w:r>
              <w:t>Piscataway</w:t>
            </w:r>
          </w:p>
        </w:tc>
        <w:tc>
          <w:tcPr>
            <w:tcW w:type="dxa" w:w="1728"/>
          </w:tcPr>
          <w:p>
            <w:r>
              <w:t>Piscataway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29.78</w:t>
            </w:r>
          </w:p>
        </w:tc>
      </w:tr>
      <w:tr>
        <w:tc>
          <w:tcPr>
            <w:tcW w:type="dxa" w:w="1728"/>
          </w:tcPr>
          <w:p>
            <w:r>
              <w:t>Redbud Park</w:t>
            </w:r>
          </w:p>
        </w:tc>
        <w:tc>
          <w:tcPr>
            <w:tcW w:type="dxa" w:w="1728"/>
          </w:tcPr>
          <w:p>
            <w:r>
              <w:t>Redbud Road, Piscataway</w:t>
            </w:r>
          </w:p>
        </w:tc>
        <w:tc>
          <w:tcPr>
            <w:tcW w:type="dxa" w:w="1728"/>
          </w:tcPr>
          <w:p>
            <w:r>
              <w:t>Redbud Road, Piscataway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29.97</w:t>
            </w:r>
          </w:p>
        </w:tc>
      </w:tr>
      <w:tr>
        <w:tc>
          <w:tcPr>
            <w:tcW w:type="dxa" w:w="1728"/>
          </w:tcPr>
          <w:p>
            <w:r>
              <w:t>Schenkmeyer Park</w:t>
            </w:r>
          </w:p>
        </w:tc>
        <w:tc>
          <w:tcPr>
            <w:tcW w:type="dxa" w:w="1728"/>
          </w:tcPr>
          <w:p>
            <w:r>
              <w:t>North 8th Avenue, Edison</w:t>
            </w:r>
          </w:p>
        </w:tc>
        <w:tc>
          <w:tcPr>
            <w:tcW w:type="dxa" w:w="1728"/>
          </w:tcPr>
          <w:p>
            <w:r>
              <w:t>North 8th Avenue, Edison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28.52</w:t>
            </w:r>
          </w:p>
        </w:tc>
      </w:tr>
      <w:tr>
        <w:tc>
          <w:tcPr>
            <w:tcW w:type="dxa" w:w="1728"/>
          </w:tcPr>
          <w:p>
            <w:r>
              <w:t>Rutgers Eco Preserve Trailhead</w:t>
            </w:r>
          </w:p>
        </w:tc>
        <w:tc>
          <w:tcPr>
            <w:tcW w:type="dxa" w:w="1728"/>
          </w:tcPr>
          <w:p>
            <w:r>
              <w:t>River Road, Highland Park</w:t>
            </w:r>
          </w:p>
        </w:tc>
        <w:tc>
          <w:tcPr>
            <w:tcW w:type="dxa" w:w="1728"/>
          </w:tcPr>
          <w:p>
            <w:r>
              <w:t>River Road, Highland Park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27.98</w:t>
            </w:r>
          </w:p>
        </w:tc>
      </w:tr>
      <w:tr>
        <w:tc>
          <w:tcPr>
            <w:tcW w:type="dxa" w:w="1728"/>
          </w:tcPr>
          <w:p>
            <w:r>
              <w:t>Johnson Park - Grove 2</w:t>
            </w:r>
          </w:p>
        </w:tc>
        <w:tc>
          <w:tcPr>
            <w:tcW w:type="dxa" w:w="1728"/>
          </w:tcPr>
          <w:p>
            <w:r>
              <w:t>Unnamed Road, Piscataway</w:t>
            </w:r>
          </w:p>
        </w:tc>
        <w:tc>
          <w:tcPr>
            <w:tcW w:type="dxa" w:w="1728"/>
          </w:tcPr>
          <w:p>
            <w:r>
              <w:t>Unnamed Road, Piscataway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27.35</w:t>
            </w:r>
          </w:p>
        </w:tc>
      </w:tr>
      <w:tr>
        <w:tc>
          <w:tcPr>
            <w:tcW w:type="dxa" w:w="1728"/>
          </w:tcPr>
          <w:p>
            <w:r>
              <w:t>Johnson Park Baseball and Softball</w:t>
            </w:r>
          </w:p>
        </w:tc>
        <w:tc>
          <w:tcPr>
            <w:tcW w:type="dxa" w:w="1728"/>
          </w:tcPr>
          <w:p>
            <w:r>
              <w:t>Johnson Park Road, Highland Park</w:t>
            </w:r>
          </w:p>
        </w:tc>
        <w:tc>
          <w:tcPr>
            <w:tcW w:type="dxa" w:w="1728"/>
          </w:tcPr>
          <w:p>
            <w:r>
              <w:t>Johnson Park Road, Highland Park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27.58</w:t>
            </w:r>
          </w:p>
        </w:tc>
      </w:tr>
      <w:tr>
        <w:tc>
          <w:tcPr>
            <w:tcW w:type="dxa" w:w="1728"/>
          </w:tcPr>
          <w:p>
            <w:r>
              <w:t>Civic Square</w:t>
            </w:r>
          </w:p>
        </w:tc>
        <w:tc>
          <w:tcPr>
            <w:tcW w:type="dxa" w:w="1728"/>
          </w:tcPr>
          <w:p>
            <w:r>
              <w:t>37 New Jersey 171, New Brunswick</w:t>
            </w:r>
          </w:p>
        </w:tc>
        <w:tc>
          <w:tcPr>
            <w:tcW w:type="dxa" w:w="1728"/>
          </w:tcPr>
          <w:p>
            <w:r>
              <w:t>37 New Jersey 171, New Brunswick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</w:tr>
      <w:tr>
        <w:tc>
          <w:tcPr>
            <w:tcW w:type="dxa" w:w="1728"/>
          </w:tcPr>
          <w:p>
            <w:r>
              <w:t>Buccleuch Park</w:t>
            </w:r>
          </w:p>
        </w:tc>
        <w:tc>
          <w:tcPr>
            <w:tcW w:type="dxa" w:w="1728"/>
          </w:tcPr>
          <w:p>
            <w:r>
              <w:t>321 Easton Avenue, New Brunswick</w:t>
            </w:r>
          </w:p>
        </w:tc>
        <w:tc>
          <w:tcPr>
            <w:tcW w:type="dxa" w:w="1728"/>
          </w:tcPr>
          <w:p>
            <w:r>
              <w:t>321 Easton Avenue, New Brunswick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26.73</w:t>
            </w:r>
          </w:p>
        </w:tc>
      </w:tr>
      <w:tr>
        <w:tc>
          <w:tcPr>
            <w:tcW w:type="dxa" w:w="1728"/>
          </w:tcPr>
          <w:p>
            <w:r>
              <w:t>Deiner Park</w:t>
            </w:r>
          </w:p>
        </w:tc>
        <w:tc>
          <w:tcPr>
            <w:tcW w:type="dxa" w:w="1728"/>
          </w:tcPr>
          <w:p>
            <w:r>
              <w:t>619 George Street, New Brunswick</w:t>
            </w:r>
          </w:p>
        </w:tc>
        <w:tc>
          <w:tcPr>
            <w:tcW w:type="dxa" w:w="1728"/>
          </w:tcPr>
          <w:p>
            <w:r>
              <w:t>619 George Street, New Brunswick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27.33</w:t>
            </w:r>
          </w:p>
        </w:tc>
      </w:tr>
      <w:tr>
        <w:tc>
          <w:tcPr>
            <w:tcW w:type="dxa" w:w="1728"/>
          </w:tcPr>
          <w:p>
            <w:r>
              <w:t>Soccer field, Johnson Park</w:t>
            </w:r>
          </w:p>
        </w:tc>
        <w:tc>
          <w:tcPr>
            <w:tcW w:type="dxa" w:w="1728"/>
          </w:tcPr>
          <w:p>
            <w:r>
              <w:t>Johnson Park Road, Highland Park</w:t>
            </w:r>
          </w:p>
        </w:tc>
        <w:tc>
          <w:tcPr>
            <w:tcW w:type="dxa" w:w="1728"/>
          </w:tcPr>
          <w:p>
            <w:r>
              <w:t>Johnson Park Road, Highland Park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27.9</w:t>
            </w:r>
          </w:p>
        </w:tc>
      </w:tr>
      <w:tr>
        <w:tc>
          <w:tcPr>
            <w:tcW w:type="dxa" w:w="1728"/>
          </w:tcPr>
          <w:p>
            <w:r>
              <w:t>Highland Park Native Plant Sanctuary</w:t>
            </w:r>
          </w:p>
        </w:tc>
        <w:tc>
          <w:tcPr>
            <w:tcW w:type="dxa" w:w="1728"/>
          </w:tcPr>
          <w:p>
            <w:r>
              <w:t>50 River Road, Highland Park</w:t>
            </w:r>
          </w:p>
        </w:tc>
        <w:tc>
          <w:tcPr>
            <w:tcW w:type="dxa" w:w="1728"/>
          </w:tcPr>
          <w:p>
            <w:r>
              <w:t>50 River Road, Highland Park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27.84</w:t>
            </w:r>
          </w:p>
        </w:tc>
      </w:tr>
      <w:tr>
        <w:tc>
          <w:tcPr>
            <w:tcW w:type="dxa" w:w="1728"/>
          </w:tcPr>
          <w:p>
            <w:r>
              <w:t>Johnson Park Grove 1</w:t>
            </w:r>
          </w:p>
        </w:tc>
        <w:tc>
          <w:tcPr>
            <w:tcW w:type="dxa" w:w="1728"/>
          </w:tcPr>
          <w:p>
            <w:r>
              <w:t>Piscataway</w:t>
            </w:r>
          </w:p>
        </w:tc>
        <w:tc>
          <w:tcPr>
            <w:tcW w:type="dxa" w:w="1728"/>
          </w:tcPr>
          <w:p>
            <w:r>
              <w:t>Piscataway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27.4</w:t>
            </w:r>
          </w:p>
        </w:tc>
      </w:tr>
      <w:tr>
        <w:tc>
          <w:tcPr>
            <w:tcW w:type="dxa" w:w="1728"/>
          </w:tcPr>
          <w:p>
            <w:r>
              <w:t>Johnson Park Horse Training Track</w:t>
            </w:r>
          </w:p>
        </w:tc>
        <w:tc>
          <w:tcPr>
            <w:tcW w:type="dxa" w:w="1728"/>
          </w:tcPr>
          <w:p>
            <w:r>
              <w:t>Johnson Park Road, Piscataway</w:t>
            </w:r>
          </w:p>
        </w:tc>
        <w:tc>
          <w:tcPr>
            <w:tcW w:type="dxa" w:w="1728"/>
          </w:tcPr>
          <w:p>
            <w:r>
              <w:t>Johnson Park Road, Piscataway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27.39</w:t>
            </w:r>
          </w:p>
        </w:tc>
      </w:tr>
      <w:tr>
        <w:tc>
          <w:tcPr>
            <w:tcW w:type="dxa" w:w="1728"/>
          </w:tcPr>
          <w:p>
            <w:r>
              <w:t>Johnson Park - Grove 3</w:t>
            </w:r>
          </w:p>
        </w:tc>
        <w:tc>
          <w:tcPr>
            <w:tcW w:type="dxa" w:w="1728"/>
          </w:tcPr>
          <w:p>
            <w:r>
              <w:t>Piscataway</w:t>
            </w:r>
          </w:p>
        </w:tc>
        <w:tc>
          <w:tcPr>
            <w:tcW w:type="dxa" w:w="1728"/>
          </w:tcPr>
          <w:p>
            <w:r>
              <w:t>Piscataway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Kilmer Square Park</w:t>
            </w:r>
          </w:p>
        </w:tc>
        <w:tc>
          <w:tcPr>
            <w:tcW w:type="dxa" w:w="1728"/>
          </w:tcPr>
          <w:p>
            <w:r>
              <w:t>108 Albany Street, New Brunswick</w:t>
            </w:r>
          </w:p>
        </w:tc>
        <w:tc>
          <w:tcPr>
            <w:tcW w:type="dxa" w:w="1728"/>
          </w:tcPr>
          <w:p>
            <w:r>
              <w:t>108 Albany Street, New Brunswick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</w:tr>
      <w:tr>
        <w:tc>
          <w:tcPr>
            <w:tcW w:type="dxa" w:w="1728"/>
          </w:tcPr>
          <w:p>
            <w:r>
              <w:t>Delaware &amp; Raritan Canal</w:t>
            </w:r>
          </w:p>
        </w:tc>
        <w:tc>
          <w:tcPr>
            <w:tcW w:type="dxa" w:w="1728"/>
          </w:tcPr>
          <w:p>
            <w:r>
              <w:t>Johnson Park, Johnson Park Road, Piscataway</w:t>
            </w:r>
          </w:p>
        </w:tc>
        <w:tc>
          <w:tcPr>
            <w:tcW w:type="dxa" w:w="1728"/>
          </w:tcPr>
          <w:p>
            <w:r>
              <w:t>Johnson Park, Johnson Park Road, Piscataway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27.21</w:t>
            </w:r>
          </w:p>
        </w:tc>
      </w:tr>
      <w:tr>
        <w:tc>
          <w:tcPr>
            <w:tcW w:type="dxa" w:w="1728"/>
          </w:tcPr>
          <w:p>
            <w:r>
              <w:t>Johnson Park</w:t>
            </w:r>
          </w:p>
        </w:tc>
        <w:tc>
          <w:tcPr>
            <w:tcW w:type="dxa" w:w="1728"/>
          </w:tcPr>
          <w:p>
            <w:r>
              <w:t>Johnson Park Road, Piscataway</w:t>
            </w:r>
          </w:p>
        </w:tc>
        <w:tc>
          <w:tcPr>
            <w:tcW w:type="dxa" w:w="1728"/>
          </w:tcPr>
          <w:p>
            <w:r>
              <w:t>Johnson Park Road, Piscataway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27.17</w:t>
            </w:r>
          </w:p>
        </w:tc>
      </w:tr>
      <w:tr>
        <w:tc>
          <w:tcPr>
            <w:tcW w:type="dxa" w:w="1728"/>
          </w:tcPr>
          <w:p>
            <w:r>
              <w:t>Liberty Square Park</w:t>
            </w:r>
          </w:p>
        </w:tc>
        <w:tc>
          <w:tcPr>
            <w:tcW w:type="dxa" w:w="1728"/>
          </w:tcPr>
          <w:p>
            <w:r>
              <w:t>150 Neilson Street, New Brunswick</w:t>
            </w:r>
          </w:p>
        </w:tc>
        <w:tc>
          <w:tcPr>
            <w:tcW w:type="dxa" w:w="1728"/>
          </w:tcPr>
          <w:p>
            <w:r>
              <w:t>150 Neilson Street, New Brunswick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27.81</w:t>
            </w:r>
          </w:p>
        </w:tc>
      </w:tr>
      <w:tr>
        <w:tc>
          <w:tcPr>
            <w:tcW w:type="dxa" w:w="1728"/>
          </w:tcPr>
          <w:p>
            <w:r>
              <w:t>Highland Park Farmers Market</w:t>
            </w:r>
          </w:p>
        </w:tc>
        <w:tc>
          <w:tcPr>
            <w:tcW w:type="dxa" w:w="1728"/>
          </w:tcPr>
          <w:p>
            <w:r>
              <w:t>212 Raritan Avenue, Highland Park</w:t>
            </w:r>
          </w:p>
        </w:tc>
        <w:tc>
          <w:tcPr>
            <w:tcW w:type="dxa" w:w="1728"/>
          </w:tcPr>
          <w:p>
            <w:r>
              <w:t>212 Raritan Avenue, Highland Park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27.86</w:t>
            </w:r>
          </w:p>
        </w:tc>
      </w:tr>
      <w:tr>
        <w:tc>
          <w:tcPr>
            <w:tcW w:type="dxa" w:w="1728"/>
          </w:tcPr>
          <w:p>
            <w:r>
              <w:t>Welkovits Pavillion</w:t>
            </w:r>
          </w:p>
        </w:tc>
        <w:tc>
          <w:tcPr>
            <w:tcW w:type="dxa" w:w="1728"/>
          </w:tcPr>
          <w:p>
            <w:r>
              <w:t>222 Raritan Avenue, Highland Park</w:t>
            </w:r>
          </w:p>
        </w:tc>
        <w:tc>
          <w:tcPr>
            <w:tcW w:type="dxa" w:w="1728"/>
          </w:tcPr>
          <w:p>
            <w:r>
              <w:t>222 Raritan Avenue, Highland Park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27.86</w:t>
            </w:r>
          </w:p>
        </w:tc>
      </w:tr>
      <w:tr>
        <w:tc>
          <w:tcPr>
            <w:tcW w:type="dxa" w:w="1728"/>
          </w:tcPr>
          <w:p>
            <w:r>
              <w:t>Monument Square Park</w:t>
            </w:r>
          </w:p>
        </w:tc>
        <w:tc>
          <w:tcPr>
            <w:tcW w:type="dxa" w:w="1728"/>
          </w:tcPr>
          <w:p>
            <w:r>
              <w:t>2 Livingston Avenue, New Brunswick</w:t>
            </w:r>
          </w:p>
        </w:tc>
        <w:tc>
          <w:tcPr>
            <w:tcW w:type="dxa" w:w="1728"/>
          </w:tcPr>
          <w:p>
            <w:r>
              <w:t>2 Livingston Avenue, New Brunswick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27.8</w:t>
            </w:r>
          </w:p>
        </w:tc>
      </w:tr>
      <w:tr>
        <w:tc>
          <w:tcPr>
            <w:tcW w:type="dxa" w:w="1728"/>
          </w:tcPr>
          <w:p>
            <w:r>
              <w:t>Johnson Park - Grove 4</w:t>
            </w:r>
          </w:p>
        </w:tc>
        <w:tc>
          <w:tcPr>
            <w:tcW w:type="dxa" w:w="1728"/>
          </w:tcPr>
          <w:p>
            <w:r>
              <w:t>Piscataway</w:t>
            </w:r>
          </w:p>
        </w:tc>
        <w:tc>
          <w:tcPr>
            <w:tcW w:type="dxa" w:w="1728"/>
          </w:tcPr>
          <w:p>
            <w:r>
              <w:t>Piscataway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27.04</w:t>
            </w:r>
          </w:p>
        </w:tc>
      </w:tr>
      <w:tr>
        <w:tc>
          <w:tcPr>
            <w:tcW w:type="dxa" w:w="1728"/>
          </w:tcPr>
          <w:p>
            <w:r>
              <w:t>Outdoor Pull Up and Dip Station Park</w:t>
            </w:r>
          </w:p>
        </w:tc>
        <w:tc>
          <w:tcPr>
            <w:tcW w:type="dxa" w:w="1728"/>
          </w:tcPr>
          <w:p>
            <w:r>
              <w:t>14 Lafayette Street, New Brunswick</w:t>
            </w:r>
          </w:p>
        </w:tc>
        <w:tc>
          <w:tcPr>
            <w:tcW w:type="dxa" w:w="1728"/>
          </w:tcPr>
          <w:p>
            <w:r>
              <w:t>14 Lafayette Street, New Brunswick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26.82</w:t>
            </w:r>
          </w:p>
        </w:tc>
      </w:tr>
      <w:tr>
        <w:tc>
          <w:tcPr>
            <w:tcW w:type="dxa" w:w="1728"/>
          </w:tcPr>
          <w:p>
            <w:r>
              <w:t>Donaldson Dog Park</w:t>
            </w:r>
          </w:p>
        </w:tc>
        <w:tc>
          <w:tcPr>
            <w:tcW w:type="dxa" w:w="1728"/>
          </w:tcPr>
          <w:p>
            <w:r>
              <w:t>5 Parkview Terrace, Highland Park</w:t>
            </w:r>
          </w:p>
        </w:tc>
        <w:tc>
          <w:tcPr>
            <w:tcW w:type="dxa" w:w="1728"/>
          </w:tcPr>
          <w:p>
            <w:r>
              <w:t>5 Parkview Terrace, Highland Park</w:t>
            </w:r>
          </w:p>
        </w:tc>
        <w:tc>
          <w:tcPr>
            <w:tcW w:type="dxa" w:w="1728"/>
          </w:tcPr>
          <w:p>
            <w:r>
              <w:t>1.37</w:t>
            </w:r>
          </w:p>
        </w:tc>
        <w:tc>
          <w:tcPr>
            <w:tcW w:type="dxa" w:w="1728"/>
          </w:tcPr>
          <w:p>
            <w:r>
              <w:t>27.84</w:t>
            </w:r>
          </w:p>
        </w:tc>
      </w:tr>
      <w:tr>
        <w:tc>
          <w:tcPr>
            <w:tcW w:type="dxa" w:w="1728"/>
          </w:tcPr>
          <w:p>
            <w:r>
              <w:t>Delaware &amp; Raritan Canal State Park Trail</w:t>
            </w:r>
          </w:p>
        </w:tc>
        <w:tc>
          <w:tcPr>
            <w:tcW w:type="dxa" w:w="1728"/>
          </w:tcPr>
          <w:p>
            <w:r>
              <w:t>Delaware and Raritan Canal State Park Trail, Piscataway</w:t>
            </w:r>
          </w:p>
        </w:tc>
        <w:tc>
          <w:tcPr>
            <w:tcW w:type="dxa" w:w="1728"/>
          </w:tcPr>
          <w:p>
            <w:r>
              <w:t>Delaware and Raritan Canal State Park Trail, Piscataway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26.28</w:t>
            </w:r>
          </w:p>
        </w:tc>
      </w:tr>
      <w:tr>
        <w:tc>
          <w:tcPr>
            <w:tcW w:type="dxa" w:w="1728"/>
          </w:tcPr>
          <w:p>
            <w:r>
              <w:t>Johnson Park</w:t>
            </w:r>
          </w:p>
        </w:tc>
        <w:tc>
          <w:tcPr>
            <w:tcW w:type="dxa" w:w="1728"/>
          </w:tcPr>
          <w:p>
            <w:r>
              <w:t>River Road, Piscataway</w:t>
            </w:r>
          </w:p>
        </w:tc>
        <w:tc>
          <w:tcPr>
            <w:tcW w:type="dxa" w:w="1728"/>
          </w:tcPr>
          <w:p>
            <w:r>
              <w:t>River Road, Piscataway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26.72</w:t>
            </w:r>
          </w:p>
        </w:tc>
      </w:tr>
      <w:tr>
        <w:tc>
          <w:tcPr>
            <w:tcW w:type="dxa" w:w="1728"/>
          </w:tcPr>
          <w:p>
            <w:r>
              <w:t>Rutgers Lake</w:t>
            </w:r>
          </w:p>
        </w:tc>
        <w:tc>
          <w:tcPr>
            <w:tcW w:type="dxa" w:w="1728"/>
          </w:tcPr>
          <w:p>
            <w:r>
              <w:t>1001 George Street, New Brunswick</w:t>
            </w:r>
          </w:p>
        </w:tc>
        <w:tc>
          <w:tcPr>
            <w:tcW w:type="dxa" w:w="1728"/>
          </w:tcPr>
          <w:p>
            <w:r>
              <w:t>1001 George Street, New Brunswick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26.72</w:t>
            </w:r>
          </w:p>
        </w:tc>
      </w:tr>
      <w:tr>
        <w:tc>
          <w:tcPr>
            <w:tcW w:type="dxa" w:w="1728"/>
          </w:tcPr>
          <w:p>
            <w:r>
              <w:t>Johnson Park - Grove 5</w:t>
            </w:r>
          </w:p>
        </w:tc>
        <w:tc>
          <w:tcPr>
            <w:tcW w:type="dxa" w:w="1728"/>
          </w:tcPr>
          <w:p>
            <w:r>
              <w:t>Johnson Drive, Piscataway</w:t>
            </w:r>
          </w:p>
        </w:tc>
        <w:tc>
          <w:tcPr>
            <w:tcW w:type="dxa" w:w="1728"/>
          </w:tcPr>
          <w:p>
            <w:r>
              <w:t>Johnson Drive, Piscataway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26.39</w:t>
            </w:r>
          </w:p>
        </w:tc>
      </w:tr>
      <w:tr>
        <w:tc>
          <w:tcPr>
            <w:tcW w:type="dxa" w:w="1728"/>
          </w:tcPr>
          <w:p>
            <w:r>
              <w:t>Johnson Park Health Trail</w:t>
            </w:r>
          </w:p>
        </w:tc>
        <w:tc>
          <w:tcPr>
            <w:tcW w:type="dxa" w:w="1728"/>
          </w:tcPr>
          <w:p>
            <w:r>
              <w:t>Johnson Drive, Piscataway</w:t>
            </w:r>
          </w:p>
        </w:tc>
        <w:tc>
          <w:tcPr>
            <w:tcW w:type="dxa" w:w="1728"/>
          </w:tcPr>
          <w:p>
            <w:r>
              <w:t>Johnson Drive, Piscataway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26.41</w:t>
            </w:r>
          </w:p>
        </w:tc>
      </w:tr>
      <w:tr>
        <w:tc>
          <w:tcPr>
            <w:tcW w:type="dxa" w:w="1728"/>
          </w:tcPr>
          <w:p>
            <w:r>
              <w:t>Pavillion</w:t>
            </w:r>
          </w:p>
        </w:tc>
        <w:tc>
          <w:tcPr>
            <w:tcW w:type="dxa" w:w="1728"/>
          </w:tcPr>
          <w:p>
            <w:r>
              <w:t>New Brunswick</w:t>
            </w:r>
          </w:p>
        </w:tc>
        <w:tc>
          <w:tcPr>
            <w:tcW w:type="dxa" w:w="1728"/>
          </w:tcPr>
          <w:p>
            <w:r>
              <w:t>New Brunswick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26.76</w:t>
            </w:r>
          </w:p>
        </w:tc>
      </w:tr>
      <w:tr>
        <w:tc>
          <w:tcPr>
            <w:tcW w:type="dxa" w:w="1728"/>
          </w:tcPr>
          <w:p>
            <w:r>
              <w:t>Freda Marden Common D&amp;R Canal State Park</w:t>
            </w:r>
          </w:p>
        </w:tc>
        <w:tc>
          <w:tcPr>
            <w:tcW w:type="dxa" w:w="1728"/>
          </w:tcPr>
          <w:p>
            <w:r>
              <w:t>Somerset</w:t>
            </w:r>
          </w:p>
        </w:tc>
        <w:tc>
          <w:tcPr>
            <w:tcW w:type="dxa" w:w="1728"/>
          </w:tcPr>
          <w:p>
            <w:r>
              <w:t>Somerset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25.89</w:t>
            </w:r>
          </w:p>
        </w:tc>
      </w:tr>
      <w:tr>
        <w:tc>
          <w:tcPr>
            <w:tcW w:type="dxa" w:w="1728"/>
          </w:tcPr>
          <w:p>
            <w:r>
              <w:t>Arlington Park</w:t>
            </w:r>
          </w:p>
        </w:tc>
        <w:tc>
          <w:tcPr>
            <w:tcW w:type="dxa" w:w="1728"/>
          </w:tcPr>
          <w:p>
            <w:r>
              <w:t>30 Arlington Avenue, Somerset</w:t>
            </w:r>
          </w:p>
        </w:tc>
        <w:tc>
          <w:tcPr>
            <w:tcW w:type="dxa" w:w="1728"/>
          </w:tcPr>
          <w:p>
            <w:r>
              <w:t>30 Arlington Avenue, Somerset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25.82</w:t>
            </w:r>
          </w:p>
        </w:tc>
      </w:tr>
      <w:tr>
        <w:tc>
          <w:tcPr>
            <w:tcW w:type="dxa" w:w="1728"/>
          </w:tcPr>
          <w:p>
            <w:r>
              <w:t>Hawthorne Park</w:t>
            </w:r>
          </w:p>
        </w:tc>
        <w:tc>
          <w:tcPr>
            <w:tcW w:type="dxa" w:w="1728"/>
          </w:tcPr>
          <w:p>
            <w:r>
              <w:t>Hawthorne Drive, Somerset</w:t>
            </w:r>
          </w:p>
        </w:tc>
        <w:tc>
          <w:tcPr>
            <w:tcW w:type="dxa" w:w="1728"/>
          </w:tcPr>
          <w:p>
            <w:r>
              <w:t>Hawthorne Drive, Somerset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26.28</w:t>
            </w:r>
          </w:p>
        </w:tc>
      </w:tr>
      <w:tr>
        <w:tc>
          <w:tcPr>
            <w:tcW w:type="dxa" w:w="1728"/>
          </w:tcPr>
          <w:p>
            <w:r>
              <w:t>Consovoy Park</w:t>
            </w:r>
          </w:p>
        </w:tc>
        <w:tc>
          <w:tcPr>
            <w:tcW w:type="dxa" w:w="1728"/>
          </w:tcPr>
          <w:p>
            <w:r>
              <w:t>12 Pinegrove Avenue, Somerset</w:t>
            </w:r>
          </w:p>
        </w:tc>
        <w:tc>
          <w:tcPr>
            <w:tcW w:type="dxa" w:w="1728"/>
          </w:tcPr>
          <w:p>
            <w:r>
              <w:t>12 Pinegrove Avenue, Somerset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26.14</w:t>
            </w:r>
          </w:p>
        </w:tc>
      </w:tr>
      <w:tr>
        <w:tc>
          <w:tcPr>
            <w:tcW w:type="dxa" w:w="1728"/>
          </w:tcPr>
          <w:p>
            <w:r>
              <w:t>In memory of Julian Zammit</w:t>
            </w:r>
          </w:p>
        </w:tc>
        <w:tc>
          <w:tcPr>
            <w:tcW w:type="dxa" w:w="1728"/>
          </w:tcPr>
          <w:p>
            <w:r>
              <w:t>1045 County Road 527, Somerset</w:t>
            </w:r>
          </w:p>
        </w:tc>
        <w:tc>
          <w:tcPr>
            <w:tcW w:type="dxa" w:w="1728"/>
          </w:tcPr>
          <w:p>
            <w:r>
              <w:t>1045 County Road 527, Somerset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24.92</w:t>
            </w:r>
          </w:p>
        </w:tc>
      </w:tr>
      <w:tr>
        <w:tc>
          <w:tcPr>
            <w:tcW w:type="dxa" w:w="1728"/>
          </w:tcPr>
          <w:p>
            <w:r>
              <w:t>Raritan river nature path</w:t>
            </w:r>
          </w:p>
        </w:tc>
        <w:tc>
          <w:tcPr>
            <w:tcW w:type="dxa" w:w="1728"/>
          </w:tcPr>
          <w:p>
            <w:r>
              <w:t>1289 Easton Avenue, Somerset</w:t>
            </w:r>
          </w:p>
        </w:tc>
        <w:tc>
          <w:tcPr>
            <w:tcW w:type="dxa" w:w="1728"/>
          </w:tcPr>
          <w:p>
            <w:r>
              <w:t>1289 Easton Avenue, Somerset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24.27</w:t>
            </w:r>
          </w:p>
        </w:tc>
      </w:tr>
      <w:tr>
        <w:tc>
          <w:tcPr>
            <w:tcW w:type="dxa" w:w="1728"/>
          </w:tcPr>
          <w:p>
            <w:r>
              <w:t>Delaware &amp; Raritan Canal State Park Trail - Demott Ln</w:t>
            </w:r>
          </w:p>
        </w:tc>
        <w:tc>
          <w:tcPr>
            <w:tcW w:type="dxa" w:w="1728"/>
          </w:tcPr>
          <w:p>
            <w:r>
              <w:t>Demott Lane, Somerset</w:t>
            </w:r>
          </w:p>
        </w:tc>
        <w:tc>
          <w:tcPr>
            <w:tcW w:type="dxa" w:w="1728"/>
          </w:tcPr>
          <w:p>
            <w:r>
              <w:t>Demott Lane, Somerset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24.26</w:t>
            </w:r>
          </w:p>
        </w:tc>
      </w:tr>
      <w:tr>
        <w:tc>
          <w:tcPr>
            <w:tcW w:type="dxa" w:w="1728"/>
          </w:tcPr>
          <w:p>
            <w:r>
              <w:t>Meadows</w:t>
            </w:r>
          </w:p>
        </w:tc>
        <w:tc>
          <w:tcPr>
            <w:tcW w:type="dxa" w:w="1728"/>
          </w:tcPr>
          <w:p>
            <w:r>
              <w:t>Somerset</w:t>
            </w:r>
          </w:p>
        </w:tc>
        <w:tc>
          <w:tcPr>
            <w:tcW w:type="dxa" w:w="1728"/>
          </w:tcPr>
          <w:p>
            <w:r>
              <w:t>Somerset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24.24</w:t>
            </w:r>
          </w:p>
        </w:tc>
      </w:tr>
      <w:tr>
        <w:tc>
          <w:tcPr>
            <w:tcW w:type="dxa" w:w="1728"/>
          </w:tcPr>
          <w:p>
            <w:r>
              <w:t>Marconi Memorial Park</w:t>
            </w:r>
          </w:p>
        </w:tc>
        <w:tc>
          <w:tcPr>
            <w:tcW w:type="dxa" w:w="1728"/>
          </w:tcPr>
          <w:p>
            <w:r>
              <w:t>1000 Easton Avenue, Somerset</w:t>
            </w:r>
          </w:p>
        </w:tc>
        <w:tc>
          <w:tcPr>
            <w:tcW w:type="dxa" w:w="1728"/>
          </w:tcPr>
          <w:p>
            <w:r>
              <w:t>1000 Easton Avenue, Somerset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24.97</w:t>
            </w:r>
          </w:p>
        </w:tc>
      </w:tr>
      <w:tr>
        <w:tc>
          <w:tcPr>
            <w:tcW w:type="dxa" w:w="1728"/>
          </w:tcPr>
          <w:p>
            <w:r>
              <w:t>Holmes Marshall Park</w:t>
            </w:r>
          </w:p>
        </w:tc>
        <w:tc>
          <w:tcPr>
            <w:tcW w:type="dxa" w:w="1728"/>
          </w:tcPr>
          <w:p>
            <w:r>
              <w:t>Piscataway</w:t>
            </w:r>
          </w:p>
        </w:tc>
        <w:tc>
          <w:tcPr>
            <w:tcW w:type="dxa" w:w="1728"/>
          </w:tcPr>
          <w:p>
            <w:r>
              <w:t>Piscataway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24.17</w:t>
            </w:r>
          </w:p>
        </w:tc>
      </w:tr>
      <w:tr>
        <w:tc>
          <w:tcPr>
            <w:tcW w:type="dxa" w:w="1728"/>
          </w:tcPr>
          <w:p>
            <w:r>
              <w:t>Dogs Park @ Park</w:t>
            </w:r>
          </w:p>
        </w:tc>
        <w:tc>
          <w:tcPr>
            <w:tcW w:type="dxa" w:w="1728"/>
          </w:tcPr>
          <w:p>
            <w:r>
              <w:t>1 John F Kennedy Boulevard, Somerset</w:t>
            </w:r>
          </w:p>
        </w:tc>
        <w:tc>
          <w:tcPr>
            <w:tcW w:type="dxa" w:w="1728"/>
          </w:tcPr>
          <w:p>
            <w:r>
              <w:t>1 John F Kennedy Boulevard, Somerset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25.14</w:t>
            </w:r>
          </w:p>
        </w:tc>
      </w:tr>
      <w:tr>
        <w:tc>
          <w:tcPr>
            <w:tcW w:type="dxa" w:w="1728"/>
          </w:tcPr>
          <w:p>
            <w:r>
              <w:t>Barbecue deck @ Park</w:t>
            </w:r>
          </w:p>
        </w:tc>
        <w:tc>
          <w:tcPr>
            <w:tcW w:type="dxa" w:w="1728"/>
          </w:tcPr>
          <w:p>
            <w:r>
              <w:t>1 John F Kennedy Boulevard, Somerset</w:t>
            </w:r>
          </w:p>
        </w:tc>
        <w:tc>
          <w:tcPr>
            <w:tcW w:type="dxa" w:w="1728"/>
          </w:tcPr>
          <w:p>
            <w:r>
              <w:t>1 John F Kennedy Boulevard, Somerset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25.16</w:t>
            </w:r>
          </w:p>
        </w:tc>
      </w:tr>
      <w:tr>
        <w:tc>
          <w:tcPr>
            <w:tcW w:type="dxa" w:w="1728"/>
          </w:tcPr>
          <w:p>
            <w:r>
              <w:t>Rutgers Heights Park</w:t>
            </w:r>
          </w:p>
        </w:tc>
        <w:tc>
          <w:tcPr>
            <w:tcW w:type="dxa" w:w="1728"/>
          </w:tcPr>
          <w:p>
            <w:r>
              <w:t>125 Emerson Road, Somerset</w:t>
            </w:r>
          </w:p>
        </w:tc>
        <w:tc>
          <w:tcPr>
            <w:tcW w:type="dxa" w:w="1728"/>
          </w:tcPr>
          <w:p>
            <w:r>
              <w:t>125 Emerson Road, Somerset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24.71</w:t>
            </w:r>
          </w:p>
        </w:tc>
      </w:tr>
      <w:tr>
        <w:tc>
          <w:tcPr>
            <w:tcW w:type="dxa" w:w="1728"/>
          </w:tcPr>
          <w:p>
            <w:r>
              <w:t>Dunham Lebed Park</w:t>
            </w:r>
          </w:p>
        </w:tc>
        <w:tc>
          <w:tcPr>
            <w:tcW w:type="dxa" w:w="1728"/>
          </w:tcPr>
          <w:p>
            <w:r>
              <w:t>64 15th Street, Somerset</w:t>
            </w:r>
          </w:p>
        </w:tc>
        <w:tc>
          <w:tcPr>
            <w:tcW w:type="dxa" w:w="1728"/>
          </w:tcPr>
          <w:p>
            <w:r>
              <w:t>64 15th Street, Somerset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24.19</w:t>
            </w:r>
          </w:p>
        </w:tc>
      </w:tr>
      <w:tr>
        <w:tc>
          <w:tcPr>
            <w:tcW w:type="dxa" w:w="1728"/>
          </w:tcPr>
          <w:p>
            <w:r>
              <w:t>Castleton Park</w:t>
            </w:r>
          </w:p>
        </w:tc>
        <w:tc>
          <w:tcPr>
            <w:tcW w:type="dxa" w:w="1728"/>
          </w:tcPr>
          <w:p>
            <w:r>
              <w:t>32 Castleton Avenue, Somerset</w:t>
            </w:r>
          </w:p>
        </w:tc>
        <w:tc>
          <w:tcPr>
            <w:tcW w:type="dxa" w:w="1728"/>
          </w:tcPr>
          <w:p>
            <w:r>
              <w:t>32 Castleton Avenue, Somerset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25.44</w:t>
            </w:r>
          </w:p>
        </w:tc>
      </w:tr>
      <w:tr>
        <w:tc>
          <w:tcPr>
            <w:tcW w:type="dxa" w:w="1728"/>
          </w:tcPr>
          <w:p>
            <w:r>
              <w:t>Kroeger Park</w:t>
            </w:r>
          </w:p>
        </w:tc>
        <w:tc>
          <w:tcPr>
            <w:tcW w:type="dxa" w:w="1728"/>
          </w:tcPr>
          <w:p>
            <w:r>
              <w:t>1217_821_1.01, 5281 Witherspoon Street, Piscataway</w:t>
            </w:r>
          </w:p>
        </w:tc>
        <w:tc>
          <w:tcPr>
            <w:tcW w:type="dxa" w:w="1728"/>
          </w:tcPr>
          <w:p>
            <w:r>
              <w:t>1217_821_1.01, 5281 Witherspoon Street, Piscataway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24.29</w:t>
            </w:r>
          </w:p>
        </w:tc>
      </w:tr>
      <w:tr>
        <w:tc>
          <w:tcPr>
            <w:tcW w:type="dxa" w:w="1728"/>
          </w:tcPr>
          <w:p>
            <w:r>
              <w:t>Rutgers Heights</w:t>
            </w:r>
          </w:p>
        </w:tc>
        <w:tc>
          <w:tcPr>
            <w:tcW w:type="dxa" w:w="1728"/>
          </w:tcPr>
          <w:p>
            <w:r>
              <w:t>Franklin Township</w:t>
            </w:r>
          </w:p>
        </w:tc>
        <w:tc>
          <w:tcPr>
            <w:tcW w:type="dxa" w:w="1728"/>
          </w:tcPr>
          <w:p>
            <w:r>
              <w:t>Franklin Township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24.72</w:t>
            </w:r>
          </w:p>
        </w:tc>
      </w:tr>
      <w:tr>
        <w:tc>
          <w:tcPr>
            <w:tcW w:type="dxa" w:w="1728"/>
          </w:tcPr>
          <w:p>
            <w:r>
              <w:t>Dunham Lebed</w:t>
            </w:r>
          </w:p>
        </w:tc>
        <w:tc>
          <w:tcPr>
            <w:tcW w:type="dxa" w:w="1728"/>
          </w:tcPr>
          <w:p>
            <w:r>
              <w:t>Franklin Township</w:t>
            </w:r>
          </w:p>
        </w:tc>
        <w:tc>
          <w:tcPr>
            <w:tcW w:type="dxa" w:w="1728"/>
          </w:tcPr>
          <w:p>
            <w:r>
              <w:t>Franklin Township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24.23</w:t>
            </w:r>
          </w:p>
        </w:tc>
      </w:tr>
      <w:tr>
        <w:tc>
          <w:tcPr>
            <w:tcW w:type="dxa" w:w="1728"/>
          </w:tcPr>
          <w:p>
            <w:r>
              <w:t>Castleton</w:t>
            </w:r>
          </w:p>
        </w:tc>
        <w:tc>
          <w:tcPr>
            <w:tcW w:type="dxa" w:w="1728"/>
          </w:tcPr>
          <w:p>
            <w:r>
              <w:t>Franklin Township</w:t>
            </w:r>
          </w:p>
        </w:tc>
        <w:tc>
          <w:tcPr>
            <w:tcW w:type="dxa" w:w="1728"/>
          </w:tcPr>
          <w:p>
            <w:r>
              <w:t>Franklin Township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25.4</w:t>
            </w:r>
          </w:p>
        </w:tc>
      </w:tr>
      <w:tr>
        <w:tc>
          <w:tcPr>
            <w:tcW w:type="dxa" w:w="1728"/>
          </w:tcPr>
          <w:p>
            <w:r>
              <w:t>Abstracte Technologies, Inc</w:t>
            </w:r>
          </w:p>
        </w:tc>
        <w:tc>
          <w:tcPr>
            <w:tcW w:type="dxa" w:w="1728"/>
          </w:tcPr>
          <w:p>
            <w:r>
              <w:t>150 Franklin Square Drive, Somerset</w:t>
            </w:r>
          </w:p>
        </w:tc>
        <w:tc>
          <w:tcPr>
            <w:tcW w:type="dxa" w:w="1728"/>
          </w:tcPr>
          <w:p>
            <w:r>
              <w:t>150 Franklin Square Drive, Somerset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22.47</w:t>
            </w:r>
          </w:p>
        </w:tc>
      </w:tr>
      <w:tr>
        <w:tc>
          <w:tcPr>
            <w:tcW w:type="dxa" w:w="1728"/>
          </w:tcPr>
          <w:p>
            <w:r>
              <w:t>Five Mile Lock - D&amp;R Canal State Park Trail</w:t>
            </w:r>
          </w:p>
        </w:tc>
        <w:tc>
          <w:tcPr>
            <w:tcW w:type="dxa" w:w="1728"/>
          </w:tcPr>
          <w:p>
            <w:r>
              <w:t>Delaware and Raritan Canal State Park Trail, South Bound Brook</w:t>
            </w:r>
          </w:p>
        </w:tc>
        <w:tc>
          <w:tcPr>
            <w:tcW w:type="dxa" w:w="1728"/>
          </w:tcPr>
          <w:p>
            <w:r>
              <w:t>Delaware and Raritan Canal State Park Trail, South Bound Brook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22.64</w:t>
            </w:r>
          </w:p>
        </w:tc>
      </w:tr>
      <w:tr>
        <w:tc>
          <w:tcPr>
            <w:tcW w:type="dxa" w:w="1728"/>
          </w:tcPr>
          <w:p>
            <w:r>
              <w:t>Riverside Park</w:t>
            </w:r>
          </w:p>
        </w:tc>
        <w:tc>
          <w:tcPr>
            <w:tcW w:type="dxa" w:w="1728"/>
          </w:tcPr>
          <w:p>
            <w:r>
              <w:t>430 River Road, Piscataway</w:t>
            </w:r>
          </w:p>
        </w:tc>
        <w:tc>
          <w:tcPr>
            <w:tcW w:type="dxa" w:w="1728"/>
          </w:tcPr>
          <w:p>
            <w:r>
              <w:t>430 River Road, Piscataway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22.75</w:t>
            </w:r>
          </w:p>
        </w:tc>
      </w:tr>
      <w:tr>
        <w:tc>
          <w:tcPr>
            <w:tcW w:type="dxa" w:w="1728"/>
          </w:tcPr>
          <w:p>
            <w:r>
              <w:t>LCA</w:t>
            </w:r>
          </w:p>
        </w:tc>
        <w:tc>
          <w:tcPr>
            <w:tcW w:type="dxa" w:w="1728"/>
          </w:tcPr>
          <w:p>
            <w:r>
              <w:t>220 Davidson Avenue, Somerset</w:t>
            </w:r>
          </w:p>
        </w:tc>
        <w:tc>
          <w:tcPr>
            <w:tcW w:type="dxa" w:w="1728"/>
          </w:tcPr>
          <w:p>
            <w:r>
              <w:t>220 Davidson Avenue, Somerset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22.51</w:t>
            </w:r>
          </w:p>
        </w:tc>
      </w:tr>
      <w:tr>
        <w:tc>
          <w:tcPr>
            <w:tcW w:type="dxa" w:w="1728"/>
          </w:tcPr>
          <w:p>
            <w:r>
              <w:t>Nassau Park Buffer</w:t>
            </w:r>
          </w:p>
        </w:tc>
        <w:tc>
          <w:tcPr>
            <w:tcW w:type="dxa" w:w="1728"/>
          </w:tcPr>
          <w:p>
            <w:r>
              <w:t>Somerset</w:t>
            </w:r>
          </w:p>
        </w:tc>
        <w:tc>
          <w:tcPr>
            <w:tcW w:type="dxa" w:w="1728"/>
          </w:tcPr>
          <w:p>
            <w:r>
              <w:t>Somerset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22.09</w:t>
            </w:r>
          </w:p>
        </w:tc>
      </w:tr>
      <w:tr>
        <w:tc>
          <w:tcPr>
            <w:tcW w:type="dxa" w:w="1728"/>
          </w:tcPr>
          <w:p>
            <w:r>
              <w:t>Nassau Park</w:t>
            </w:r>
          </w:p>
        </w:tc>
        <w:tc>
          <w:tcPr>
            <w:tcW w:type="dxa" w:w="1728"/>
          </w:tcPr>
          <w:p>
            <w:r>
              <w:t>595 Nassau Avenue, Somerset</w:t>
            </w:r>
          </w:p>
        </w:tc>
        <w:tc>
          <w:tcPr>
            <w:tcW w:type="dxa" w:w="1728"/>
          </w:tcPr>
          <w:p>
            <w:r>
              <w:t>595 Nassau Avenue, Somerset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22.17</w:t>
            </w:r>
          </w:p>
        </w:tc>
      </w:tr>
      <w:tr>
        <w:tc>
          <w:tcPr>
            <w:tcW w:type="dxa" w:w="1728"/>
          </w:tcPr>
          <w:p>
            <w:r>
              <w:t>Maple Avenue Park</w:t>
            </w:r>
          </w:p>
        </w:tc>
        <w:tc>
          <w:tcPr>
            <w:tcW w:type="dxa" w:w="1728"/>
          </w:tcPr>
          <w:p>
            <w:r>
              <w:t>121 Maple Avenue, South Bound Brook</w:t>
            </w:r>
          </w:p>
        </w:tc>
        <w:tc>
          <w:tcPr>
            <w:tcW w:type="dxa" w:w="1728"/>
          </w:tcPr>
          <w:p>
            <w:r>
              <w:t>121 Maple Avenue, South Bound Brook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21.67</w:t>
            </w:r>
          </w:p>
        </w:tc>
      </w:tr>
      <w:tr>
        <w:tc>
          <w:tcPr>
            <w:tcW w:type="dxa" w:w="1728"/>
          </w:tcPr>
          <w:p>
            <w:r>
              <w:t>Wynnwood Park</w:t>
            </w:r>
          </w:p>
        </w:tc>
        <w:tc>
          <w:tcPr>
            <w:tcW w:type="dxa" w:w="1728"/>
          </w:tcPr>
          <w:p>
            <w:r>
              <w:t>201 Crestwood Street, Piscataway</w:t>
            </w:r>
          </w:p>
        </w:tc>
        <w:tc>
          <w:tcPr>
            <w:tcW w:type="dxa" w:w="1728"/>
          </w:tcPr>
          <w:p>
            <w:r>
              <w:t>201 Crestwood Street, Piscataway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21.94</w:t>
            </w:r>
          </w:p>
        </w:tc>
      </w:tr>
      <w:tr>
        <w:tc>
          <w:tcPr>
            <w:tcW w:type="dxa" w:w="1728"/>
          </w:tcPr>
          <w:p>
            <w:r>
              <w:t>Nassau Park</w:t>
            </w:r>
          </w:p>
        </w:tc>
        <w:tc>
          <w:tcPr>
            <w:tcW w:type="dxa" w:w="1728"/>
          </w:tcPr>
          <w:p>
            <w:r>
              <w:t>Franklin Township</w:t>
            </w:r>
          </w:p>
        </w:tc>
        <w:tc>
          <w:tcPr>
            <w:tcW w:type="dxa" w:w="1728"/>
          </w:tcPr>
          <w:p>
            <w:r>
              <w:t>Franklin Township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22.16</w:t>
            </w:r>
          </w:p>
        </w:tc>
      </w:tr>
      <w:tr>
        <w:tc>
          <w:tcPr>
            <w:tcW w:type="dxa" w:w="1728"/>
          </w:tcPr>
          <w:p>
            <w:r>
              <w:t>Billian Legion Park</w:t>
            </w:r>
          </w:p>
        </w:tc>
        <w:tc>
          <w:tcPr>
            <w:tcW w:type="dxa" w:w="1728"/>
          </w:tcPr>
          <w:p>
            <w:r>
              <w:t>548 East Main Street, Bound Brook</w:t>
            </w:r>
          </w:p>
        </w:tc>
        <w:tc>
          <w:tcPr>
            <w:tcW w:type="dxa" w:w="1728"/>
          </w:tcPr>
          <w:p>
            <w:r>
              <w:t>548 East Main Street, Bound Brook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21.1</w:t>
            </w:r>
          </w:p>
        </w:tc>
      </w:tr>
      <w:tr>
        <w:tc>
          <w:tcPr>
            <w:tcW w:type="dxa" w:w="1728"/>
          </w:tcPr>
          <w:p>
            <w:r>
              <w:t>Officer Sam Kriney Memorial Park</w:t>
            </w:r>
          </w:p>
        </w:tc>
        <w:tc>
          <w:tcPr>
            <w:tcW w:type="dxa" w:w="1728"/>
          </w:tcPr>
          <w:p>
            <w:r>
              <w:t>208 East Main Street, Bound Brook</w:t>
            </w:r>
          </w:p>
        </w:tc>
        <w:tc>
          <w:tcPr>
            <w:tcW w:type="dxa" w:w="1728"/>
          </w:tcPr>
          <w:p>
            <w:r>
              <w:t>208 East Main Street, Bound Brook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20.87</w:t>
            </w:r>
          </w:p>
        </w:tc>
      </w:tr>
      <w:tr>
        <w:tc>
          <w:tcPr>
            <w:tcW w:type="dxa" w:w="1728"/>
          </w:tcPr>
          <w:p>
            <w:r>
              <w:t>Codrington Park</w:t>
            </w:r>
          </w:p>
        </w:tc>
        <w:tc>
          <w:tcPr>
            <w:tcW w:type="dxa" w:w="1728"/>
          </w:tcPr>
          <w:p>
            <w:r>
              <w:t>200 Thompson Avenue, Bound Brook</w:t>
            </w:r>
          </w:p>
        </w:tc>
        <w:tc>
          <w:tcPr>
            <w:tcW w:type="dxa" w:w="1728"/>
          </w:tcPr>
          <w:p>
            <w:r>
              <w:t>200 Thompson Avenue, Bound Brook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20.44</w:t>
            </w:r>
          </w:p>
        </w:tc>
      </w:tr>
      <w:tr>
        <w:tc>
          <w:tcPr>
            <w:tcW w:type="dxa" w:w="1728"/>
          </w:tcPr>
          <w:p>
            <w:r>
              <w:t>Delaware and Raritan Canal State Park Trail, South Bound Brook, NJ</w:t>
            </w:r>
          </w:p>
        </w:tc>
        <w:tc>
          <w:tcPr>
            <w:tcW w:type="dxa" w:w="1728"/>
          </w:tcPr>
          <w:p>
            <w:r>
              <w:t>169 Canal Road, South Bound Brook</w:t>
            </w:r>
          </w:p>
        </w:tc>
        <w:tc>
          <w:tcPr>
            <w:tcW w:type="dxa" w:w="1728"/>
          </w:tcPr>
          <w:p>
            <w:r>
              <w:t>169 Canal Road, South Bound Brook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20.91</w:t>
            </w:r>
          </w:p>
        </w:tc>
      </w:tr>
      <w:tr>
        <w:tc>
          <w:tcPr>
            <w:tcW w:type="dxa" w:w="1728"/>
          </w:tcPr>
          <w:p>
            <w:r>
              <w:t>D&amp;R Canal Parking Lot - Lock 11</w:t>
            </w:r>
          </w:p>
        </w:tc>
        <w:tc>
          <w:tcPr>
            <w:tcW w:type="dxa" w:w="1728"/>
          </w:tcPr>
          <w:p>
            <w:r>
              <w:t>169 Canal Road, South Bound Brook</w:t>
            </w:r>
          </w:p>
        </w:tc>
        <w:tc>
          <w:tcPr>
            <w:tcW w:type="dxa" w:w="1728"/>
          </w:tcPr>
          <w:p>
            <w:r>
              <w:t>169 Canal Road, South Bound Brook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20.92</w:t>
            </w:r>
          </w:p>
        </w:tc>
      </w:tr>
      <w:tr>
        <w:tc>
          <w:tcPr>
            <w:tcW w:type="dxa" w:w="1728"/>
          </w:tcPr>
          <w:p>
            <w:r>
              <w:t>Maltex</w:t>
            </w:r>
          </w:p>
        </w:tc>
        <w:tc>
          <w:tcPr>
            <w:tcW w:type="dxa" w:w="1728"/>
          </w:tcPr>
          <w:p>
            <w:r>
              <w:t>215 West Main Street, Bound Brook</w:t>
            </w:r>
          </w:p>
        </w:tc>
        <w:tc>
          <w:tcPr>
            <w:tcW w:type="dxa" w:w="1728"/>
          </w:tcPr>
          <w:p>
            <w:r>
              <w:t>215 West Main Street, Bound Brook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20.55</w:t>
            </w:r>
          </w:p>
        </w:tc>
      </w:tr>
      <w:tr>
        <w:tc>
          <w:tcPr>
            <w:tcW w:type="dxa" w:w="1728"/>
          </w:tcPr>
          <w:p>
            <w:r>
              <w:t>Mariposa Park</w:t>
            </w:r>
          </w:p>
        </w:tc>
        <w:tc>
          <w:tcPr>
            <w:tcW w:type="dxa" w:w="1728"/>
          </w:tcPr>
          <w:p>
            <w:r>
              <w:t>215 West Main Street, Bound Brook</w:t>
            </w:r>
          </w:p>
        </w:tc>
        <w:tc>
          <w:tcPr>
            <w:tcW w:type="dxa" w:w="1728"/>
          </w:tcPr>
          <w:p>
            <w:r>
              <w:t>215 West Main Street, Bound Brook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20.51</w:t>
            </w:r>
          </w:p>
        </w:tc>
      </w:tr>
      <w:tr>
        <w:tc>
          <w:tcPr>
            <w:tcW w:type="dxa" w:w="1728"/>
          </w:tcPr>
          <w:p>
            <w:r>
              <w:t>Memorial Park</w:t>
            </w:r>
          </w:p>
        </w:tc>
        <w:tc>
          <w:tcPr>
            <w:tcW w:type="dxa" w:w="1728"/>
          </w:tcPr>
          <w:p>
            <w:r>
              <w:t>78 Elizabeth Street, South Bound Brook</w:t>
            </w:r>
          </w:p>
        </w:tc>
        <w:tc>
          <w:tcPr>
            <w:tcW w:type="dxa" w:w="1728"/>
          </w:tcPr>
          <w:p>
            <w:r>
              <w:t>78 Elizabeth Street, South Bound Brook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20.92</w:t>
            </w:r>
          </w:p>
        </w:tc>
      </w:tr>
      <w:tr>
        <w:tc>
          <w:tcPr>
            <w:tcW w:type="dxa" w:w="1728"/>
          </w:tcPr>
          <w:p>
            <w:r>
              <w:t>Delaware &amp; Raritan Canal State Park Trail - Main St</w:t>
            </w:r>
          </w:p>
        </w:tc>
        <w:tc>
          <w:tcPr>
            <w:tcW w:type="dxa" w:w="1728"/>
          </w:tcPr>
          <w:p>
            <w:r>
              <w:t>Main Street, South Bound Brook</w:t>
            </w:r>
          </w:p>
        </w:tc>
        <w:tc>
          <w:tcPr>
            <w:tcW w:type="dxa" w:w="1728"/>
          </w:tcPr>
          <w:p>
            <w:r>
              <w:t>Main Street, South Bound Brook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21.07</w:t>
            </w:r>
          </w:p>
        </w:tc>
      </w:tr>
      <w:tr>
        <w:tc>
          <w:tcPr>
            <w:tcW w:type="dxa" w:w="1728"/>
          </w:tcPr>
          <w:p>
            <w:r>
              <w:t>Delaware &amp; Raritan Canal State Park Trail</w:t>
            </w:r>
          </w:p>
        </w:tc>
        <w:tc>
          <w:tcPr>
            <w:tcW w:type="dxa" w:w="1728"/>
          </w:tcPr>
          <w:p>
            <w:r>
              <w:t>Washington Street, South Bound Brook</w:t>
            </w:r>
          </w:p>
        </w:tc>
        <w:tc>
          <w:tcPr>
            <w:tcW w:type="dxa" w:w="1728"/>
          </w:tcPr>
          <w:p>
            <w:r>
              <w:t>Washington Street, South Bound Brook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21.27</w:t>
            </w:r>
          </w:p>
        </w:tc>
      </w:tr>
      <w:tr>
        <w:tc>
          <w:tcPr>
            <w:tcW w:type="dxa" w:w="1728"/>
          </w:tcPr>
          <w:p>
            <w:r>
              <w:t>Director of Recreation</w:t>
            </w:r>
          </w:p>
        </w:tc>
        <w:tc>
          <w:tcPr>
            <w:tcW w:type="dxa" w:w="1728"/>
          </w:tcPr>
          <w:p>
            <w:r>
              <w:t>211 Thompson Avenue, Bound Brook</w:t>
            </w:r>
          </w:p>
        </w:tc>
        <w:tc>
          <w:tcPr>
            <w:tcW w:type="dxa" w:w="1728"/>
          </w:tcPr>
          <w:p>
            <w:r>
              <w:t>211 Thompson Avenue, Bound Brook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20.39</w:t>
            </w:r>
          </w:p>
        </w:tc>
      </w:tr>
      <w:tr>
        <w:tc>
          <w:tcPr>
            <w:tcW w:type="dxa" w:w="1728"/>
          </w:tcPr>
          <w:p>
            <w:r>
              <w:t>Middle Brook Park</w:t>
            </w:r>
          </w:p>
        </w:tc>
        <w:tc>
          <w:tcPr>
            <w:tcW w:type="dxa" w:w="1728"/>
          </w:tcPr>
          <w:p>
            <w:r>
              <w:t>Bound Brook</w:t>
            </w:r>
          </w:p>
        </w:tc>
        <w:tc>
          <w:tcPr>
            <w:tcW w:type="dxa" w:w="1728"/>
          </w:tcPr>
          <w:p>
            <w:r>
              <w:t>Bound Brook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20.27</w:t>
            </w:r>
          </w:p>
        </w:tc>
      </w:tr>
      <w:tr>
        <w:tc>
          <w:tcPr>
            <w:tcW w:type="dxa" w:w="1728"/>
          </w:tcPr>
          <w:p>
            <w:r>
              <w:t>Green Brook Park - Comp</w:t>
            </w:r>
          </w:p>
        </w:tc>
        <w:tc>
          <w:tcPr>
            <w:tcW w:type="dxa" w:w="1728"/>
          </w:tcPr>
          <w:p>
            <w:r>
              <w:t>Bound Brook</w:t>
            </w:r>
          </w:p>
        </w:tc>
        <w:tc>
          <w:tcPr>
            <w:tcW w:type="dxa" w:w="1728"/>
          </w:tcPr>
          <w:p>
            <w:r>
              <w:t>Bound Brook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21.03</w:t>
            </w:r>
          </w:p>
        </w:tc>
      </w:tr>
      <w:tr>
        <w:tc>
          <w:tcPr>
            <w:tcW w:type="dxa" w:w="1728"/>
          </w:tcPr>
          <w:p>
            <w:r>
              <w:t>Memorial Park</w:t>
            </w:r>
          </w:p>
        </w:tc>
        <w:tc>
          <w:tcPr>
            <w:tcW w:type="dxa" w:w="1728"/>
          </w:tcPr>
          <w:p>
            <w:r>
              <w:t>South Bound Brook</w:t>
            </w:r>
          </w:p>
        </w:tc>
        <w:tc>
          <w:tcPr>
            <w:tcW w:type="dxa" w:w="1728"/>
          </w:tcPr>
          <w:p>
            <w:r>
              <w:t>South Bound Brook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20.81</w:t>
            </w:r>
          </w:p>
        </w:tc>
      </w:tr>
      <w:tr>
        <w:tc>
          <w:tcPr>
            <w:tcW w:type="dxa" w:w="1728"/>
          </w:tcPr>
          <w:p>
            <w:r>
              <w:t>Delaware &amp; Raritan Canal State Park Trail</w:t>
            </w:r>
          </w:p>
        </w:tc>
        <w:tc>
          <w:tcPr>
            <w:tcW w:type="dxa" w:w="1728"/>
          </w:tcPr>
          <w:p>
            <w:r>
              <w:t>Weston Canal Road, Somerset</w:t>
            </w:r>
          </w:p>
        </w:tc>
        <w:tc>
          <w:tcPr>
            <w:tcW w:type="dxa" w:w="1728"/>
          </w:tcPr>
          <w:p>
            <w:r>
              <w:t>Weston Canal Road, Somerset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18.8</w:t>
            </w:r>
          </w:p>
        </w:tc>
      </w:tr>
      <w:tr>
        <w:tc>
          <w:tcPr>
            <w:tcW w:type="dxa" w:w="1728"/>
          </w:tcPr>
          <w:p>
            <w:r>
              <w:t>Tamaqua Park</w:t>
            </w:r>
          </w:p>
        </w:tc>
        <w:tc>
          <w:tcPr>
            <w:tcW w:type="dxa" w:w="1728"/>
          </w:tcPr>
          <w:p>
            <w:r>
              <w:t>567 Weston Canal Road, Somerset</w:t>
            </w:r>
          </w:p>
        </w:tc>
        <w:tc>
          <w:tcPr>
            <w:tcW w:type="dxa" w:w="1728"/>
          </w:tcPr>
          <w:p>
            <w:r>
              <w:t>567 Weston Canal Road, Somerset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18.52</w:t>
            </w:r>
          </w:p>
        </w:tc>
      </w:tr>
      <w:tr>
        <w:tc>
          <w:tcPr>
            <w:tcW w:type="dxa" w:w="1728"/>
          </w:tcPr>
          <w:p>
            <w:r>
              <w:t>Cooper Street Park. Walking</w:t>
            </w:r>
          </w:p>
        </w:tc>
        <w:tc>
          <w:tcPr>
            <w:tcW w:type="dxa" w:w="1728"/>
          </w:tcPr>
          <w:p>
            <w:r>
              <w:t>Manville</w:t>
            </w:r>
          </w:p>
        </w:tc>
        <w:tc>
          <w:tcPr>
            <w:tcW w:type="dxa" w:w="1728"/>
          </w:tcPr>
          <w:p>
            <w:r>
              <w:t>Manville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18.47</w:t>
            </w:r>
          </w:p>
        </w:tc>
      </w:tr>
      <w:tr>
        <w:tc>
          <w:tcPr>
            <w:tcW w:type="dxa" w:w="1728"/>
          </w:tcPr>
          <w:p>
            <w:r>
              <w:t>Huff Avenue Sports Complex</w:t>
            </w:r>
          </w:p>
        </w:tc>
        <w:tc>
          <w:tcPr>
            <w:tcW w:type="dxa" w:w="1728"/>
          </w:tcPr>
          <w:p>
            <w:r>
              <w:t>Manville</w:t>
            </w:r>
          </w:p>
        </w:tc>
        <w:tc>
          <w:tcPr>
            <w:tcW w:type="dxa" w:w="1728"/>
          </w:tcPr>
          <w:p>
            <w:r>
              <w:t>Manville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18.48</w:t>
            </w:r>
          </w:p>
        </w:tc>
      </w:tr>
      <w:tr>
        <w:tc>
          <w:tcPr>
            <w:tcW w:type="dxa" w:w="1728"/>
          </w:tcPr>
          <w:p>
            <w:r>
              <w:t>Cooper Street Park</w:t>
            </w:r>
          </w:p>
        </w:tc>
        <w:tc>
          <w:tcPr>
            <w:tcW w:type="dxa" w:w="1728"/>
          </w:tcPr>
          <w:p>
            <w:r>
              <w:t>Manville</w:t>
            </w:r>
          </w:p>
        </w:tc>
        <w:tc>
          <w:tcPr>
            <w:tcW w:type="dxa" w:w="1728"/>
          </w:tcPr>
          <w:p>
            <w:r>
              <w:t>Manville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18.49</w:t>
            </w:r>
          </w:p>
        </w:tc>
      </w:tr>
      <w:tr>
        <w:tc>
          <w:tcPr>
            <w:tcW w:type="dxa" w:w="1728"/>
          </w:tcPr>
          <w:p>
            <w:r>
              <w:t>Players Development Academy</w:t>
            </w:r>
          </w:p>
        </w:tc>
        <w:tc>
          <w:tcPr>
            <w:tcW w:type="dxa" w:w="1728"/>
          </w:tcPr>
          <w:p>
            <w:r>
              <w:t>Delaware and Raritan Canal State Park Trail, Somerset</w:t>
            </w:r>
          </w:p>
        </w:tc>
        <w:tc>
          <w:tcPr>
            <w:tcW w:type="dxa" w:w="1728"/>
          </w:tcPr>
          <w:p>
            <w:r>
              <w:t>Delaware and Raritan Canal State Park Trail, Somerset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18.11</w:t>
            </w:r>
          </w:p>
        </w:tc>
      </w:tr>
      <w:tr>
        <w:tc>
          <w:tcPr>
            <w:tcW w:type="dxa" w:w="1728"/>
          </w:tcPr>
          <w:p>
            <w:r>
              <w:t>Rudolf W. van der Goot Rose Garden</w:t>
            </w:r>
          </w:p>
        </w:tc>
        <w:tc>
          <w:tcPr>
            <w:tcW w:type="dxa" w:w="1728"/>
          </w:tcPr>
          <w:p>
            <w:r>
              <w:t>156 Mettlers Road Lot A, Somerset</w:t>
            </w:r>
          </w:p>
        </w:tc>
        <w:tc>
          <w:tcPr>
            <w:tcW w:type="dxa" w:w="1728"/>
          </w:tcPr>
          <w:p>
            <w:r>
              <w:t>156 Mettlers Road Lot A, Somerset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15.82</w:t>
            </w:r>
          </w:p>
        </w:tc>
      </w:tr>
      <w:tr>
        <w:tc>
          <w:tcPr>
            <w:tcW w:type="dxa" w:w="1728"/>
          </w:tcPr>
          <w:p>
            <w:r>
              <w:t>Charlie Schulz Memorial Bench</w:t>
            </w:r>
          </w:p>
        </w:tc>
        <w:tc>
          <w:tcPr>
            <w:tcW w:type="dxa" w:w="1728"/>
          </w:tcPr>
          <w:p>
            <w:r>
              <w:t>Delaware and Raritan Canal State Park Trail, Hillsborough Township</w:t>
            </w:r>
          </w:p>
        </w:tc>
        <w:tc>
          <w:tcPr>
            <w:tcW w:type="dxa" w:w="1728"/>
          </w:tcPr>
          <w:p>
            <w:r>
              <w:t>Delaware and Raritan Canal State Park Trail, Hillsborough Township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15.98</w:t>
            </w:r>
          </w:p>
        </w:tc>
      </w:tr>
      <w:tr>
        <w:tc>
          <w:tcPr>
            <w:tcW w:type="dxa" w:w="1728"/>
          </w:tcPr>
          <w:p>
            <w:r>
              <w:t>Delaware &amp; Raritan Canal State Park Trail - Colonial Park</w:t>
            </w:r>
          </w:p>
        </w:tc>
        <w:tc>
          <w:tcPr>
            <w:tcW w:type="dxa" w:w="1728"/>
          </w:tcPr>
          <w:p>
            <w:r>
              <w:t>Mettlers Road, Somerset</w:t>
            </w:r>
          </w:p>
        </w:tc>
        <w:tc>
          <w:tcPr>
            <w:tcW w:type="dxa" w:w="1728"/>
          </w:tcPr>
          <w:p>
            <w:r>
              <w:t>Mettlers Road, Somerset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15.84</w:t>
            </w:r>
          </w:p>
        </w:tc>
      </w:tr>
      <w:tr>
        <w:tc>
          <w:tcPr>
            <w:tcW w:type="dxa" w:w="1728"/>
          </w:tcPr>
          <w:p>
            <w:r>
              <w:t>Perennial Garden</w:t>
            </w:r>
          </w:p>
        </w:tc>
        <w:tc>
          <w:tcPr>
            <w:tcW w:type="dxa" w:w="1728"/>
          </w:tcPr>
          <w:p>
            <w:r>
              <w:t>Somerset</w:t>
            </w:r>
          </w:p>
        </w:tc>
        <w:tc>
          <w:tcPr>
            <w:tcW w:type="dxa" w:w="1728"/>
          </w:tcPr>
          <w:p>
            <w:r>
              <w:t>Somerset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15.96</w:t>
            </w:r>
          </w:p>
        </w:tc>
      </w:tr>
      <w:tr>
        <w:tc>
          <w:tcPr>
            <w:tcW w:type="dxa" w:w="1728"/>
          </w:tcPr>
          <w:p>
            <w:r>
              <w:t>Colonial Park Gardens</w:t>
            </w:r>
          </w:p>
        </w:tc>
        <w:tc>
          <w:tcPr>
            <w:tcW w:type="dxa" w:w="1728"/>
          </w:tcPr>
          <w:p>
            <w:r>
              <w:t>156 Mettlers Road, Somerset</w:t>
            </w:r>
          </w:p>
        </w:tc>
        <w:tc>
          <w:tcPr>
            <w:tcW w:type="dxa" w:w="1728"/>
          </w:tcPr>
          <w:p>
            <w:r>
              <w:t>156 Mettlers Road, Somerset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15.84</w:t>
            </w:r>
          </w:p>
        </w:tc>
      </w:tr>
      <w:tr>
        <w:tc>
          <w:tcPr>
            <w:tcW w:type="dxa" w:w="1728"/>
          </w:tcPr>
          <w:p>
            <w:r>
              <w:t>Haran Avenue Park</w:t>
            </w:r>
          </w:p>
        </w:tc>
        <w:tc>
          <w:tcPr>
            <w:tcW w:type="dxa" w:w="1728"/>
          </w:tcPr>
          <w:p>
            <w:r>
              <w:t>Haran Avenue, Manville</w:t>
            </w:r>
          </w:p>
        </w:tc>
        <w:tc>
          <w:tcPr>
            <w:tcW w:type="dxa" w:w="1728"/>
          </w:tcPr>
          <w:p>
            <w:r>
              <w:t>Haran Avenue, Manville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17.37</w:t>
            </w:r>
          </w:p>
        </w:tc>
      </w:tr>
      <w:tr>
        <w:tc>
          <w:tcPr>
            <w:tcW w:type="dxa" w:w="1728"/>
          </w:tcPr>
          <w:p>
            <w:r>
              <w:t>Colonial Park</w:t>
            </w:r>
          </w:p>
        </w:tc>
        <w:tc>
          <w:tcPr>
            <w:tcW w:type="dxa" w:w="1728"/>
          </w:tcPr>
          <w:p>
            <w:r>
              <w:t>156 Mettlers Rd, Somerset</w:t>
            </w:r>
          </w:p>
        </w:tc>
        <w:tc>
          <w:tcPr>
            <w:tcW w:type="dxa" w:w="1728"/>
          </w:tcPr>
          <w:p>
            <w:r>
              <w:t>156 Mettlers Rd, Somerset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15.95</w:t>
            </w:r>
          </w:p>
        </w:tc>
      </w:tr>
      <w:tr>
        <w:tc>
          <w:tcPr>
            <w:tcW w:type="dxa" w:w="1728"/>
          </w:tcPr>
          <w:p>
            <w:r>
              <w:t>D&amp;R Canal, East Millstone Park</w:t>
            </w:r>
          </w:p>
        </w:tc>
        <w:tc>
          <w:tcPr>
            <w:tcW w:type="dxa" w:w="1728"/>
          </w:tcPr>
          <w:p>
            <w:r>
              <w:t>11-15 Market Street, Somerset</w:t>
            </w:r>
          </w:p>
        </w:tc>
        <w:tc>
          <w:tcPr>
            <w:tcW w:type="dxa" w:w="1728"/>
          </w:tcPr>
          <w:p>
            <w:r>
              <w:t>11-15 Market Street, Somerset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15.11</w:t>
            </w:r>
          </w:p>
        </w:tc>
      </w:tr>
      <w:tr>
        <w:tc>
          <w:tcPr>
            <w:tcW w:type="dxa" w:w="1728"/>
          </w:tcPr>
          <w:p>
            <w:r>
              <w:t>Delaware &amp; Raritan Canal Trail Access</w:t>
            </w:r>
          </w:p>
        </w:tc>
        <w:tc>
          <w:tcPr>
            <w:tcW w:type="dxa" w:w="1728"/>
          </w:tcPr>
          <w:p>
            <w:r>
              <w:t>2378 Amwell Road, Somerset</w:t>
            </w:r>
          </w:p>
        </w:tc>
        <w:tc>
          <w:tcPr>
            <w:tcW w:type="dxa" w:w="1728"/>
          </w:tcPr>
          <w:p>
            <w:r>
              <w:t>2378 Amwell Road, Somerset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15.22</w:t>
            </w:r>
          </w:p>
        </w:tc>
      </w:tr>
      <w:tr>
        <w:tc>
          <w:tcPr>
            <w:tcW w:type="dxa" w:w="1728"/>
          </w:tcPr>
          <w:p>
            <w:r>
              <w:t>Delaware &amp; Raritan Canal State Park Trail - Amwell Road</w:t>
            </w:r>
          </w:p>
        </w:tc>
        <w:tc>
          <w:tcPr>
            <w:tcW w:type="dxa" w:w="1728"/>
          </w:tcPr>
          <w:p>
            <w:r>
              <w:t>Parking lot, Delaware and Raritan Canal State Park Trail, Somerset</w:t>
            </w:r>
          </w:p>
        </w:tc>
        <w:tc>
          <w:tcPr>
            <w:tcW w:type="dxa" w:w="1728"/>
          </w:tcPr>
          <w:p>
            <w:r>
              <w:t>Parking lot, Delaware and Raritan Canal State Park Trail, Somerset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15.23</w:t>
            </w:r>
          </w:p>
        </w:tc>
      </w:tr>
      <w:tr>
        <w:tc>
          <w:tcPr>
            <w:tcW w:type="dxa" w:w="1728"/>
          </w:tcPr>
          <w:p>
            <w:r>
              <w:t>Borough Park</w:t>
            </w:r>
          </w:p>
        </w:tc>
        <w:tc>
          <w:tcPr>
            <w:tcW w:type="dxa" w:w="1728"/>
          </w:tcPr>
          <w:p>
            <w:r>
              <w:t>Hillsborough Township</w:t>
            </w:r>
          </w:p>
        </w:tc>
        <w:tc>
          <w:tcPr>
            <w:tcW w:type="dxa" w:w="1728"/>
          </w:tcPr>
          <w:p>
            <w:r>
              <w:t>Hillsborough Township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14.91</w:t>
            </w:r>
          </w:p>
        </w:tc>
      </w:tr>
      <w:tr>
        <w:tc>
          <w:tcPr>
            <w:tcW w:type="dxa" w:w="1728"/>
          </w:tcPr>
          <w:p>
            <w:r>
              <w:t>Colonial Dog Park</w:t>
            </w:r>
          </w:p>
        </w:tc>
        <w:tc>
          <w:tcPr>
            <w:tcW w:type="dxa" w:w="1728"/>
          </w:tcPr>
          <w:p>
            <w:r>
              <w:t>165 Mettlers Road, Somerset</w:t>
            </w:r>
          </w:p>
        </w:tc>
        <w:tc>
          <w:tcPr>
            <w:tcW w:type="dxa" w:w="1728"/>
          </w:tcPr>
          <w:p>
            <w:r>
              <w:t>165 Mettlers Road, Somerset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15.71</w:t>
            </w:r>
          </w:p>
        </w:tc>
      </w:tr>
      <w:tr>
        <w:tc>
          <w:tcPr>
            <w:tcW w:type="dxa" w:w="1728"/>
          </w:tcPr>
          <w:p>
            <w:r>
              <w:t>East Millstone</w:t>
            </w:r>
          </w:p>
        </w:tc>
        <w:tc>
          <w:tcPr>
            <w:tcW w:type="dxa" w:w="1728"/>
          </w:tcPr>
          <w:p>
            <w:r>
              <w:t>Franklin Township</w:t>
            </w:r>
          </w:p>
        </w:tc>
        <w:tc>
          <w:tcPr>
            <w:tcW w:type="dxa" w:w="1728"/>
          </w:tcPr>
          <w:p>
            <w:r>
              <w:t>Franklin Township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15.11</w:t>
            </w:r>
          </w:p>
        </w:tc>
      </w:tr>
      <w:tr>
        <w:tc>
          <w:tcPr>
            <w:tcW w:type="dxa" w:w="1728"/>
          </w:tcPr>
          <w:p>
            <w:r>
              <w:t>Delaware &amp; Raritan Canal State Park Trail - Blackwells Mills Rd</w:t>
            </w:r>
          </w:p>
        </w:tc>
        <w:tc>
          <w:tcPr>
            <w:tcW w:type="dxa" w:w="1728"/>
          </w:tcPr>
          <w:p>
            <w:r>
              <w:t>Blackwells Mills Road, Somerset</w:t>
            </w:r>
          </w:p>
        </w:tc>
        <w:tc>
          <w:tcPr>
            <w:tcW w:type="dxa" w:w="1728"/>
          </w:tcPr>
          <w:p>
            <w:r>
              <w:t>Blackwells Mills Road, Somerset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</w:tr>
      <w:tr>
        <w:tc>
          <w:tcPr>
            <w:tcW w:type="dxa" w:w="1728"/>
          </w:tcPr>
          <w:p>
            <w:r>
              <w:t>Six Mile Run Park - Mtn Bike, Hike, Equestrian</w:t>
            </w:r>
          </w:p>
        </w:tc>
        <w:tc>
          <w:tcPr>
            <w:tcW w:type="dxa" w:w="1728"/>
          </w:tcPr>
          <w:p>
            <w:r>
              <w:t>Somerset</w:t>
            </w:r>
          </w:p>
        </w:tc>
        <w:tc>
          <w:tcPr>
            <w:tcW w:type="dxa" w:w="1728"/>
          </w:tcPr>
          <w:p>
            <w:r>
              <w:t>Somerset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12.92</w:t>
            </w:r>
          </w:p>
        </w:tc>
      </w:tr>
      <w:tr>
        <w:tc>
          <w:tcPr>
            <w:tcW w:type="dxa" w:w="1728"/>
          </w:tcPr>
          <w:p>
            <w:r>
              <w:t>Franklin Park</w:t>
            </w:r>
          </w:p>
        </w:tc>
        <w:tc>
          <w:tcPr>
            <w:tcW w:type="dxa" w:w="1728"/>
          </w:tcPr>
          <w:p>
            <w:r>
              <w:t>825 Canal Road, Princeton</w:t>
            </w:r>
          </w:p>
        </w:tc>
        <w:tc>
          <w:tcPr>
            <w:tcW w:type="dxa" w:w="1728"/>
          </w:tcPr>
          <w:p>
            <w:r>
              <w:t>825 Canal Road, Princeton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11.31</w:t>
            </w:r>
          </w:p>
        </w:tc>
      </w:tr>
      <w:tr>
        <w:tc>
          <w:tcPr>
            <w:tcW w:type="dxa" w:w="1728"/>
          </w:tcPr>
          <w:p>
            <w:r>
              <w:t>T&amp;C Preservation Land</w:t>
            </w:r>
          </w:p>
        </w:tc>
        <w:tc>
          <w:tcPr>
            <w:tcW w:type="dxa" w:w="1728"/>
          </w:tcPr>
          <w:p>
            <w:r>
              <w:t>Franklin Park</w:t>
            </w:r>
          </w:p>
        </w:tc>
        <w:tc>
          <w:tcPr>
            <w:tcW w:type="dxa" w:w="1728"/>
          </w:tcPr>
          <w:p>
            <w:r>
              <w:t>Franklin Park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11.41</w:t>
            </w:r>
          </w:p>
        </w:tc>
      </w:tr>
      <w:tr>
        <w:tc>
          <w:tcPr>
            <w:tcW w:type="dxa" w:w="1728"/>
          </w:tcPr>
          <w:p>
            <w:r>
              <w:t>Conservation Area</w:t>
            </w:r>
          </w:p>
        </w:tc>
        <w:tc>
          <w:tcPr>
            <w:tcW w:type="dxa" w:w="1728"/>
          </w:tcPr>
          <w:p>
            <w:r>
              <w:t>136 Butler Road, Franklin Park</w:t>
            </w:r>
          </w:p>
        </w:tc>
        <w:tc>
          <w:tcPr>
            <w:tcW w:type="dxa" w:w="1728"/>
          </w:tcPr>
          <w:p>
            <w:r>
              <w:t>136 Butler Road, Franklin Park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10.95</w:t>
            </w:r>
          </w:p>
        </w:tc>
      </w:tr>
      <w:tr>
        <w:tc>
          <w:tcPr>
            <w:tcW w:type="dxa" w:w="1728"/>
          </w:tcPr>
          <w:p>
            <w:r>
              <w:t>Sun Set spot - Franklin Park</w:t>
            </w:r>
          </w:p>
        </w:tc>
        <w:tc>
          <w:tcPr>
            <w:tcW w:type="dxa" w:w="1728"/>
          </w:tcPr>
          <w:p>
            <w:r>
              <w:t>121 Suydam Road, Somerset</w:t>
            </w:r>
          </w:p>
        </w:tc>
        <w:tc>
          <w:tcPr>
            <w:tcW w:type="dxa" w:w="1728"/>
          </w:tcPr>
          <w:p>
            <w:r>
              <w:t>121 Suydam Road, Somerset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11.67</w:t>
            </w:r>
          </w:p>
        </w:tc>
      </w:tr>
      <w:tr>
        <w:tc>
          <w:tcPr>
            <w:tcW w:type="dxa" w:w="1728"/>
          </w:tcPr>
          <w:p>
            <w:r>
              <w:t>Steeple Dr</w:t>
            </w:r>
          </w:p>
        </w:tc>
        <w:tc>
          <w:tcPr>
            <w:tcW w:type="dxa" w:w="1728"/>
          </w:tcPr>
          <w:p>
            <w:r>
              <w:t>26 Steeple Drive, Hillsborough Township</w:t>
            </w:r>
          </w:p>
        </w:tc>
        <w:tc>
          <w:tcPr>
            <w:tcW w:type="dxa" w:w="1728"/>
          </w:tcPr>
          <w:p>
            <w:r>
              <w:t>26 Steeple Drive, Hillsborough Township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11.81</w:t>
            </w:r>
          </w:p>
        </w:tc>
      </w:tr>
      <w:tr>
        <w:tc>
          <w:tcPr>
            <w:tcW w:type="dxa" w:w="1728"/>
          </w:tcPr>
          <w:p>
            <w:r>
              <w:t>Butler Road Natural Area</w:t>
            </w:r>
          </w:p>
        </w:tc>
        <w:tc>
          <w:tcPr>
            <w:tcW w:type="dxa" w:w="1728"/>
          </w:tcPr>
          <w:p>
            <w:r>
              <w:t>136 Butler Road, Franklin Park</w:t>
            </w:r>
          </w:p>
        </w:tc>
        <w:tc>
          <w:tcPr>
            <w:tcW w:type="dxa" w:w="1728"/>
          </w:tcPr>
          <w:p>
            <w:r>
              <w:t>136 Butler Road, Franklin Park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10.92</w:t>
            </w:r>
          </w:p>
        </w:tc>
      </w:tr>
      <w:tr>
        <w:tc>
          <w:tcPr>
            <w:tcW w:type="dxa" w:w="1728"/>
          </w:tcPr>
          <w:p>
            <w:r>
              <w:t>Near Mulford Lane</w:t>
            </w:r>
          </w:p>
        </w:tc>
        <w:tc>
          <w:tcPr>
            <w:tcW w:type="dxa" w:w="1728"/>
          </w:tcPr>
          <w:p>
            <w:r>
              <w:t>55 Surrey Drive, Hillsborough Township</w:t>
            </w:r>
          </w:p>
        </w:tc>
        <w:tc>
          <w:tcPr>
            <w:tcW w:type="dxa" w:w="1728"/>
          </w:tcPr>
          <w:p>
            <w:r>
              <w:t>55 Surrey Drive, Hillsborough Township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11.26</w:t>
            </w:r>
          </w:p>
        </w:tc>
      </w:tr>
      <w:tr>
        <w:tc>
          <w:tcPr>
            <w:tcW w:type="dxa" w:w="1728"/>
          </w:tcPr>
          <w:p>
            <w:r>
              <w:t>Southwoods Road Park</w:t>
            </w:r>
          </w:p>
        </w:tc>
        <w:tc>
          <w:tcPr>
            <w:tcW w:type="dxa" w:w="1728"/>
          </w:tcPr>
          <w:p>
            <w:r>
              <w:t>Hillsborough Township</w:t>
            </w:r>
          </w:p>
        </w:tc>
        <w:tc>
          <w:tcPr>
            <w:tcW w:type="dxa" w:w="1728"/>
          </w:tcPr>
          <w:p>
            <w:r>
              <w:t>Hillsborough Township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11.05</w:t>
            </w:r>
          </w:p>
        </w:tc>
      </w:tr>
      <w:tr>
        <w:tc>
          <w:tcPr>
            <w:tcW w:type="dxa" w:w="1728"/>
          </w:tcPr>
          <w:p>
            <w:r>
              <w:t>John Clyde Native Grassland Preserve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9.1</w:t>
            </w:r>
          </w:p>
        </w:tc>
      </w:tr>
      <w:tr>
        <w:tc>
          <w:tcPr>
            <w:tcW w:type="dxa" w:w="1728"/>
          </w:tcPr>
          <w:p>
            <w:r>
              <w:t>Delaware &amp; Raritan Canal State Park Trail - Griggstown Causeway</w:t>
            </w:r>
          </w:p>
        </w:tc>
        <w:tc>
          <w:tcPr>
            <w:tcW w:type="dxa" w:w="1728"/>
          </w:tcPr>
          <w:p>
            <w:r>
              <w:t>Griggstown Causeway, Belle Mead</w:t>
            </w:r>
          </w:p>
        </w:tc>
        <w:tc>
          <w:tcPr>
            <w:tcW w:type="dxa" w:w="1728"/>
          </w:tcPr>
          <w:p>
            <w:r>
              <w:t>Griggstown Causeway, Belle Mead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9.31</w:t>
            </w:r>
          </w:p>
        </w:tc>
      </w:tr>
      <w:tr>
        <w:tc>
          <w:tcPr>
            <w:tcW w:type="dxa" w:w="1728"/>
          </w:tcPr>
          <w:p>
            <w:r>
              <w:t>Canal Park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9.73</w:t>
            </w:r>
          </w:p>
        </w:tc>
      </w:tr>
      <w:tr>
        <w:tc>
          <w:tcPr>
            <w:tcW w:type="dxa" w:w="1728"/>
          </w:tcPr>
          <w:p>
            <w:r>
              <w:t>Princeton Highlands / Canal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9.12</w:t>
            </w:r>
          </w:p>
        </w:tc>
      </w:tr>
      <w:tr>
        <w:tc>
          <w:tcPr>
            <w:tcW w:type="dxa" w:w="1728"/>
          </w:tcPr>
          <w:p>
            <w:r>
              <w:t>D &amp; R Canal - Rocky Hill</w:t>
            </w:r>
          </w:p>
        </w:tc>
        <w:tc>
          <w:tcPr>
            <w:tcW w:type="dxa" w:w="1728"/>
          </w:tcPr>
          <w:p>
            <w:r>
              <w:t>Washington Street, Rocky Hill</w:t>
            </w:r>
          </w:p>
        </w:tc>
        <w:tc>
          <w:tcPr>
            <w:tcW w:type="dxa" w:w="1728"/>
          </w:tcPr>
          <w:p>
            <w:r>
              <w:t>Washington Street, Rocky Hill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6.27</w:t>
            </w:r>
          </w:p>
        </w:tc>
      </w:tr>
      <w:tr>
        <w:tc>
          <w:tcPr>
            <w:tcW w:type="dxa" w:w="1728"/>
          </w:tcPr>
          <w:p>
            <w:r>
              <w:t>Van Horne Park</w:t>
            </w:r>
          </w:p>
        </w:tc>
        <w:tc>
          <w:tcPr>
            <w:tcW w:type="dxa" w:w="1728"/>
          </w:tcPr>
          <w:p>
            <w:r>
              <w:t>5 Crescent Avenue B4, Rocky Hill</w:t>
            </w:r>
          </w:p>
        </w:tc>
        <w:tc>
          <w:tcPr>
            <w:tcW w:type="dxa" w:w="1728"/>
          </w:tcPr>
          <w:p>
            <w:r>
              <w:t>5 Crescent Avenue B4, Rocky Hill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</w:tr>
      <w:tr>
        <w:tc>
          <w:tcPr>
            <w:tcW w:type="dxa" w:w="1728"/>
          </w:tcPr>
          <w:p>
            <w:r>
              <w:t>Millstone Park</w:t>
            </w:r>
          </w:p>
        </w:tc>
        <w:tc>
          <w:tcPr>
            <w:tcW w:type="dxa" w:w="1728"/>
          </w:tcPr>
          <w:p>
            <w:r>
              <w:t>30 Skillman Avenue, Rocky Hill</w:t>
            </w:r>
          </w:p>
        </w:tc>
        <w:tc>
          <w:tcPr>
            <w:tcW w:type="dxa" w:w="1728"/>
          </w:tcPr>
          <w:p>
            <w:r>
              <w:t>30 Skillman Avenue, Rocky Hill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6.67</w:t>
            </w:r>
          </w:p>
        </w:tc>
      </w:tr>
      <w:tr>
        <w:tc>
          <w:tcPr>
            <w:tcW w:type="dxa" w:w="1728"/>
          </w:tcPr>
          <w:p>
            <w:r>
              <w:t>Point Park</w:t>
            </w:r>
          </w:p>
        </w:tc>
        <w:tc>
          <w:tcPr>
            <w:tcW w:type="dxa" w:w="1728"/>
          </w:tcPr>
          <w:p>
            <w:r>
              <w:t>Rocky Hill</w:t>
            </w:r>
          </w:p>
        </w:tc>
        <w:tc>
          <w:tcPr>
            <w:tcW w:type="dxa" w:w="1728"/>
          </w:tcPr>
          <w:p>
            <w:r>
              <w:t>Rocky Hill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</w:tr>
      <w:tr>
        <w:tc>
          <w:tcPr>
            <w:tcW w:type="dxa" w:w="1728"/>
          </w:tcPr>
          <w:p>
            <w:r>
              <w:t>Panicaro Park</w:t>
            </w:r>
          </w:p>
        </w:tc>
        <w:tc>
          <w:tcPr>
            <w:tcW w:type="dxa" w:w="1728"/>
          </w:tcPr>
          <w:p>
            <w:r>
              <w:t>Rocky Hill</w:t>
            </w:r>
          </w:p>
        </w:tc>
        <w:tc>
          <w:tcPr>
            <w:tcW w:type="dxa" w:w="1728"/>
          </w:tcPr>
          <w:p>
            <w:r>
              <w:t>Rocky Hill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6.34</w:t>
            </w:r>
          </w:p>
        </w:tc>
      </w:tr>
      <w:tr>
        <w:tc>
          <w:tcPr>
            <w:tcW w:type="dxa" w:w="1728"/>
          </w:tcPr>
          <w:p>
            <w:r>
              <w:t>Crescent Point Park</w:t>
            </w:r>
          </w:p>
        </w:tc>
        <w:tc>
          <w:tcPr>
            <w:tcW w:type="dxa" w:w="1728"/>
          </w:tcPr>
          <w:p>
            <w:r>
              <w:t>Rocky Hill</w:t>
            </w:r>
          </w:p>
        </w:tc>
        <w:tc>
          <w:tcPr>
            <w:tcW w:type="dxa" w:w="1728"/>
          </w:tcPr>
          <w:p>
            <w:r>
              <w:t>Rocky Hill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6.74</w:t>
            </w:r>
          </w:p>
        </w:tc>
      </w:tr>
      <w:tr>
        <w:tc>
          <w:tcPr>
            <w:tcW w:type="dxa" w:w="1728"/>
          </w:tcPr>
          <w:p>
            <w:r>
              <w:t>Community Garden</w:t>
            </w:r>
          </w:p>
        </w:tc>
        <w:tc>
          <w:tcPr>
            <w:tcW w:type="dxa" w:w="1728"/>
          </w:tcPr>
          <w:p>
            <w:r>
              <w:t>Montgomery</w:t>
            </w:r>
          </w:p>
        </w:tc>
        <w:tc>
          <w:tcPr>
            <w:tcW w:type="dxa" w:w="1728"/>
          </w:tcPr>
          <w:p>
            <w:r>
              <w:t>Montgomery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7.2</w:t>
            </w:r>
          </w:p>
        </w:tc>
      </w:tr>
      <w:tr>
        <w:tc>
          <w:tcPr>
            <w:tcW w:type="dxa" w:w="1728"/>
          </w:tcPr>
          <w:p>
            <w:r>
              <w:t>John W. Flemer Preserve</w:t>
            </w:r>
          </w:p>
        </w:tc>
        <w:tc>
          <w:tcPr>
            <w:tcW w:type="dxa" w:w="1728"/>
          </w:tcPr>
          <w:p>
            <w:r>
              <w:t>4621 New Jersey 27, Kingston</w:t>
            </w:r>
          </w:p>
        </w:tc>
        <w:tc>
          <w:tcPr>
            <w:tcW w:type="dxa" w:w="1728"/>
          </w:tcPr>
          <w:p>
            <w:r>
              <w:t>4621 New Jersey 27, Kingston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4.47</w:t>
            </w:r>
          </w:p>
        </w:tc>
      </w:tr>
      <w:tr>
        <w:tc>
          <w:tcPr>
            <w:tcW w:type="dxa" w:w="1728"/>
          </w:tcPr>
          <w:p>
            <w:r>
              <w:t>Barbara Smoyer Park</w:t>
            </w:r>
          </w:p>
        </w:tc>
        <w:tc>
          <w:tcPr>
            <w:tcW w:type="dxa" w:w="1728"/>
          </w:tcPr>
          <w:p>
            <w:r>
              <w:t>500 Snowden Lane, Princeton</w:t>
            </w:r>
          </w:p>
        </w:tc>
        <w:tc>
          <w:tcPr>
            <w:tcW w:type="dxa" w:w="1728"/>
          </w:tcPr>
          <w:p>
            <w:r>
              <w:t>500 Snowden Lane, Princeton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4.41</w:t>
            </w:r>
          </w:p>
        </w:tc>
      </w:tr>
      <w:tr>
        <w:tc>
          <w:tcPr>
            <w:tcW w:type="dxa" w:w="1728"/>
          </w:tcPr>
          <w:p>
            <w:r>
              <w:t>Sweet Meadow Hives</w:t>
            </w:r>
          </w:p>
        </w:tc>
        <w:tc>
          <w:tcPr>
            <w:tcW w:type="dxa" w:w="1728"/>
          </w:tcPr>
          <w:p>
            <w:r>
              <w:t>61 Laurel Avenue, Kingston</w:t>
            </w:r>
          </w:p>
        </w:tc>
        <w:tc>
          <w:tcPr>
            <w:tcW w:type="dxa" w:w="1728"/>
          </w:tcPr>
          <w:p>
            <w:r>
              <w:t>61 Laurel Avenue, Kingston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4.79</w:t>
            </w:r>
          </w:p>
        </w:tc>
      </w:tr>
      <w:tr>
        <w:tc>
          <w:tcPr>
            <w:tcW w:type="dxa" w:w="1728"/>
          </w:tcPr>
          <w:p>
            <w:r>
              <w:t>Kingston School Park</w:t>
            </w:r>
          </w:p>
        </w:tc>
        <w:tc>
          <w:tcPr>
            <w:tcW w:type="dxa" w:w="1728"/>
          </w:tcPr>
          <w:p>
            <w:r>
              <w:t>25 Laurel Avenue, Kingston</w:t>
            </w:r>
          </w:p>
        </w:tc>
        <w:tc>
          <w:tcPr>
            <w:tcW w:type="dxa" w:w="1728"/>
          </w:tcPr>
          <w:p>
            <w:r>
              <w:t>25 Laurel Avenue, Kingston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4.67</w:t>
            </w:r>
          </w:p>
        </w:tc>
      </w:tr>
      <w:tr>
        <w:tc>
          <w:tcPr>
            <w:tcW w:type="dxa" w:w="1728"/>
          </w:tcPr>
          <w:p>
            <w:r>
              <w:t>Kingston Lock @ D&amp;R Canal State Park</w:t>
            </w:r>
          </w:p>
        </w:tc>
        <w:tc>
          <w:tcPr>
            <w:tcW w:type="dxa" w:w="1728"/>
          </w:tcPr>
          <w:p>
            <w:r>
              <w:t>10-58 Old Lincoln Highway, Princeton</w:t>
            </w:r>
          </w:p>
        </w:tc>
        <w:tc>
          <w:tcPr>
            <w:tcW w:type="dxa" w:w="1728"/>
          </w:tcPr>
          <w:p>
            <w:r>
              <w:t>10-58 Old Lincoln Highway, Princeton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4.37</w:t>
            </w:r>
          </w:p>
        </w:tc>
      </w:tr>
      <w:tr>
        <w:tc>
          <w:tcPr>
            <w:tcW w:type="dxa" w:w="1728"/>
          </w:tcPr>
          <w:p>
            <w:r>
              <w:t>Princenton Bicycle Trail</w:t>
            </w:r>
          </w:p>
        </w:tc>
        <w:tc>
          <w:tcPr>
            <w:tcW w:type="dxa" w:w="1728"/>
          </w:tcPr>
          <w:p>
            <w:r>
              <w:t>39 Old Lincoln Highway, Kingston</w:t>
            </w:r>
          </w:p>
        </w:tc>
        <w:tc>
          <w:tcPr>
            <w:tcW w:type="dxa" w:w="1728"/>
          </w:tcPr>
          <w:p>
            <w:r>
              <w:t>39 Old Lincoln Highway, Kingston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4.35</w:t>
            </w:r>
          </w:p>
        </w:tc>
      </w:tr>
      <w:tr>
        <w:tc>
          <w:tcPr>
            <w:tcW w:type="dxa" w:w="1728"/>
          </w:tcPr>
          <w:p>
            <w:r>
              <w:t>Delaware &amp; Raritan Canal State Park Trail - Kingston</w:t>
            </w:r>
          </w:p>
        </w:tc>
        <w:tc>
          <w:tcPr>
            <w:tcW w:type="dxa" w:w="1728"/>
          </w:tcPr>
          <w:p>
            <w:r>
              <w:t>10-58 Old Lincoln Highway, Princeton</w:t>
            </w:r>
          </w:p>
        </w:tc>
        <w:tc>
          <w:tcPr>
            <w:tcW w:type="dxa" w:w="1728"/>
          </w:tcPr>
          <w:p>
            <w:r>
              <w:t>10-58 Old Lincoln Highway, Princeton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4.32</w:t>
            </w:r>
          </w:p>
        </w:tc>
      </w:tr>
      <w:tr>
        <w:tc>
          <w:tcPr>
            <w:tcW w:type="dxa" w:w="1728"/>
          </w:tcPr>
          <w:p>
            <w:r>
              <w:t>Cook Natural Area Heathcote Road Access</w:t>
            </w:r>
          </w:p>
        </w:tc>
        <w:tc>
          <w:tcPr>
            <w:tcW w:type="dxa" w:w="1728"/>
          </w:tcPr>
          <w:p>
            <w:r>
              <w:t>22-32 Heathcote Road, Princeton</w:t>
            </w:r>
          </w:p>
        </w:tc>
        <w:tc>
          <w:tcPr>
            <w:tcW w:type="dxa" w:w="1728"/>
          </w:tcPr>
          <w:p>
            <w:r>
              <w:t>22-32 Heathcote Road, Princeton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4.29</w:t>
            </w:r>
          </w:p>
        </w:tc>
      </w:tr>
      <w:tr>
        <w:tc>
          <w:tcPr>
            <w:tcW w:type="dxa" w:w="1728"/>
          </w:tcPr>
          <w:p>
            <w:r>
              <w:t>Gulick Farm Trail</w:t>
            </w:r>
          </w:p>
        </w:tc>
        <w:tc>
          <w:tcPr>
            <w:tcW w:type="dxa" w:w="1728"/>
          </w:tcPr>
          <w:p>
            <w:r>
              <w:t>Gulick Farm Trails, Princeton</w:t>
            </w:r>
          </w:p>
        </w:tc>
        <w:tc>
          <w:tcPr>
            <w:tcW w:type="dxa" w:w="1728"/>
          </w:tcPr>
          <w:p>
            <w:r>
              <w:t>Gulick Farm Trails, Princeton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4.4</w:t>
            </w:r>
          </w:p>
        </w:tc>
      </w:tr>
      <w:tr>
        <w:tc>
          <w:tcPr>
            <w:tcW w:type="dxa" w:w="1728"/>
          </w:tcPr>
          <w:p>
            <w:r>
              <w:t>Education Center</w:t>
            </w:r>
          </w:p>
        </w:tc>
        <w:tc>
          <w:tcPr>
            <w:tcW w:type="dxa" w:w="1728"/>
          </w:tcPr>
          <w:p>
            <w:r>
              <w:t>145 Mapleton Road, Princeton</w:t>
            </w:r>
          </w:p>
        </w:tc>
        <w:tc>
          <w:tcPr>
            <w:tcW w:type="dxa" w:w="1728"/>
          </w:tcPr>
          <w:p>
            <w:r>
              <w:t>145 Mapleton Road, Princeton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4.11</w:t>
            </w:r>
          </w:p>
        </w:tc>
      </w:tr>
      <w:tr>
        <w:tc>
          <w:tcPr>
            <w:tcW w:type="dxa" w:w="1728"/>
          </w:tcPr>
          <w:p>
            <w:r>
              <w:t>D&amp;R Canal State Park Headquarters</w:t>
            </w:r>
          </w:p>
        </w:tc>
        <w:tc>
          <w:tcPr>
            <w:tcW w:type="dxa" w:w="1728"/>
          </w:tcPr>
          <w:p>
            <w:r>
              <w:t>145 Mapleton Road, Princeton</w:t>
            </w:r>
          </w:p>
        </w:tc>
        <w:tc>
          <w:tcPr>
            <w:tcW w:type="dxa" w:w="1728"/>
          </w:tcPr>
          <w:p>
            <w:r>
              <w:t>145 Mapleton Road, Princeton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4.1</w:t>
            </w:r>
          </w:p>
        </w:tc>
      </w:tr>
      <w:tr>
        <w:tc>
          <w:tcPr>
            <w:tcW w:type="dxa" w:w="1728"/>
          </w:tcPr>
          <w:p>
            <w:r>
              <w:t>Mapleton Preserve</w:t>
            </w:r>
          </w:p>
        </w:tc>
        <w:tc>
          <w:tcPr>
            <w:tcW w:type="dxa" w:w="1728"/>
          </w:tcPr>
          <w:p>
            <w:r>
              <w:t>145 Mapleton Road, Princeton</w:t>
            </w:r>
          </w:p>
        </w:tc>
        <w:tc>
          <w:tcPr>
            <w:tcW w:type="dxa" w:w="1728"/>
          </w:tcPr>
          <w:p>
            <w:r>
              <w:t>145 Mapleton Road, Princeton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4.07</w:t>
            </w:r>
          </w:p>
        </w:tc>
      </w:tr>
      <w:tr>
        <w:tc>
          <w:tcPr>
            <w:tcW w:type="dxa" w:w="1728"/>
          </w:tcPr>
          <w:p>
            <w:r>
              <w:t>Flemer Arboretum</w:t>
            </w:r>
          </w:p>
        </w:tc>
        <w:tc>
          <w:tcPr>
            <w:tcW w:type="dxa" w:w="1728"/>
          </w:tcPr>
          <w:p>
            <w:r>
              <w:t>145 Mapleton Road, Princeton</w:t>
            </w:r>
          </w:p>
        </w:tc>
        <w:tc>
          <w:tcPr>
            <w:tcW w:type="dxa" w:w="1728"/>
          </w:tcPr>
          <w:p>
            <w:r>
              <w:t>145 Mapleton Road, Princeton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4.05</w:t>
            </w:r>
          </w:p>
        </w:tc>
      </w:tr>
      <w:tr>
        <w:tc>
          <w:tcPr>
            <w:tcW w:type="dxa" w:w="1728"/>
          </w:tcPr>
          <w:p>
            <w:r>
              <w:t>Lake Carnegie Regatta Viewing Stand &amp; Finish Line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3.84</w:t>
            </w:r>
          </w:p>
        </w:tc>
      </w:tr>
      <w:tr>
        <w:tc>
          <w:tcPr>
            <w:tcW w:type="dxa" w:w="1728"/>
          </w:tcPr>
          <w:p>
            <w:r>
              <w:t>Lake Carnegie Park</w:t>
            </w:r>
          </w:p>
        </w:tc>
        <w:tc>
          <w:tcPr>
            <w:tcW w:type="dxa" w:w="1728"/>
          </w:tcPr>
          <w:p>
            <w:r>
              <w:t>875 Princeton - Kingston Road, Princeton</w:t>
            </w:r>
          </w:p>
        </w:tc>
        <w:tc>
          <w:tcPr>
            <w:tcW w:type="dxa" w:w="1728"/>
          </w:tcPr>
          <w:p>
            <w:r>
              <w:t>875 Princeton - Kingston Road, Princeton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3.78</w:t>
            </w:r>
          </w:p>
        </w:tc>
      </w:tr>
      <w:tr>
        <w:tc>
          <w:tcPr>
            <w:tcW w:type="dxa" w:w="1728"/>
          </w:tcPr>
          <w:p>
            <w:r>
              <w:t>Delaware and Raritan Canal State Park</w:t>
            </w:r>
          </w:p>
        </w:tc>
        <w:tc>
          <w:tcPr>
            <w:tcW w:type="dxa" w:w="1728"/>
          </w:tcPr>
          <w:p>
            <w:r>
              <w:t>kingston loc d&amp;r canal state park, 10-58 Old Lincoln Highway, Princeton</w:t>
            </w:r>
          </w:p>
        </w:tc>
        <w:tc>
          <w:tcPr>
            <w:tcW w:type="dxa" w:w="1728"/>
          </w:tcPr>
          <w:p>
            <w:r>
              <w:t>kingston loc d&amp;r canal state park, 10-58 Old Lincoln Highway, Princeton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3.71</w:t>
            </w:r>
          </w:p>
        </w:tc>
      </w:tr>
      <w:tr>
        <w:tc>
          <w:tcPr>
            <w:tcW w:type="dxa" w:w="1728"/>
          </w:tcPr>
          <w:p>
            <w:r>
              <w:t>Gulick Preserve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4.4</w:t>
            </w:r>
          </w:p>
        </w:tc>
      </w:tr>
      <w:tr>
        <w:tc>
          <w:tcPr>
            <w:tcW w:type="dxa" w:w="1728"/>
          </w:tcPr>
          <w:p>
            <w:r>
              <w:t>Princeton Abbey &amp; Cemetery</w:t>
            </w:r>
          </w:p>
        </w:tc>
        <w:tc>
          <w:tcPr>
            <w:tcW w:type="dxa" w:w="1728"/>
          </w:tcPr>
          <w:p>
            <w:r>
              <w:t>75 Mapleton Road, Princeton</w:t>
            </w:r>
          </w:p>
        </w:tc>
        <w:tc>
          <w:tcPr>
            <w:tcW w:type="dxa" w:w="1728"/>
          </w:tcPr>
          <w:p>
            <w:r>
              <w:t>75 Mapleton Road, Princeton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3.22</w:t>
            </w:r>
          </w:p>
        </w:tc>
      </w:tr>
      <w:tr>
        <w:tc>
          <w:tcPr>
            <w:tcW w:type="dxa" w:w="1728"/>
          </w:tcPr>
          <w:p>
            <w:r>
              <w:t>Edgewater Park</w:t>
            </w:r>
          </w:p>
        </w:tc>
        <w:tc>
          <w:tcPr>
            <w:tcW w:type="dxa" w:w="1728"/>
          </w:tcPr>
          <w:p>
            <w:r>
              <w:t>116 Village Boulevard, Princeton</w:t>
            </w:r>
          </w:p>
        </w:tc>
        <w:tc>
          <w:tcPr>
            <w:tcW w:type="dxa" w:w="1728"/>
          </w:tcPr>
          <w:p>
            <w:r>
              <w:t>116 Village Boulevard, Princeton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3.14</w:t>
            </w:r>
          </w:p>
        </w:tc>
      </w:tr>
      <w:tr>
        <w:tc>
          <w:tcPr>
            <w:tcW w:type="dxa" w:w="1728"/>
          </w:tcPr>
          <w:p>
            <w:r>
              <w:t>Butler Picnic Area</w:t>
            </w:r>
          </w:p>
        </w:tc>
        <w:tc>
          <w:tcPr>
            <w:tcW w:type="dxa" w:w="1728"/>
          </w:tcPr>
          <w:p>
            <w:r>
              <w:t>Hartley Avenue, Princeton</w:t>
            </w:r>
          </w:p>
        </w:tc>
        <w:tc>
          <w:tcPr>
            <w:tcW w:type="dxa" w:w="1728"/>
          </w:tcPr>
          <w:p>
            <w:r>
              <w:t>Hartley Avenue, Princeton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1.78</w:t>
            </w:r>
          </w:p>
        </w:tc>
      </w:tr>
      <w:tr>
        <w:tc>
          <w:tcPr>
            <w:tcW w:type="dxa" w:w="1728"/>
          </w:tcPr>
          <w:p>
            <w:r>
              <w:t>Millstone Aqueduct and footbridge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</w:tr>
      <w:tr>
        <w:tc>
          <w:tcPr>
            <w:tcW w:type="dxa" w:w="1728"/>
          </w:tcPr>
          <w:p>
            <w:r>
              <w:t>Delaware and Raritan Canal State Park Trail - Mapleton Rd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</w:tr>
      <w:tr>
        <w:tc>
          <w:tcPr>
            <w:tcW w:type="dxa" w:w="1728"/>
          </w:tcPr>
          <w:p>
            <w:r>
              <w:t>Poe Field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Turning Basin Park</w:t>
            </w:r>
          </w:p>
        </w:tc>
        <w:tc>
          <w:tcPr>
            <w:tcW w:type="dxa" w:w="1728"/>
          </w:tcPr>
          <w:p>
            <w:r>
              <w:t>523 Alexander Road, Princeton</w:t>
            </w:r>
          </w:p>
        </w:tc>
        <w:tc>
          <w:tcPr>
            <w:tcW w:type="dxa" w:w="1728"/>
          </w:tcPr>
          <w:p>
            <w:r>
              <w:t>523 Alexander Road, Princeton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Fountain of Freedom</w:t>
            </w:r>
          </w:p>
        </w:tc>
        <w:tc>
          <w:tcPr>
            <w:tcW w:type="dxa" w:w="1728"/>
          </w:tcPr>
          <w:p>
            <w:r>
              <w:t>Washington Road, Princeton</w:t>
            </w:r>
          </w:p>
        </w:tc>
        <w:tc>
          <w:tcPr>
            <w:tcW w:type="dxa" w:w="1728"/>
          </w:tcPr>
          <w:p>
            <w:r>
              <w:t>Washington Road, Princeton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9 11 Memorial Garden</w:t>
            </w:r>
          </w:p>
        </w:tc>
        <w:tc>
          <w:tcPr>
            <w:tcW w:type="dxa" w:w="1728"/>
          </w:tcPr>
          <w:p>
            <w:r>
              <w:t>Rivers Way, Princeton</w:t>
            </w:r>
          </w:p>
        </w:tc>
        <w:tc>
          <w:tcPr>
            <w:tcW w:type="dxa" w:w="1728"/>
          </w:tcPr>
          <w:p>
            <w:r>
              <w:t>Rivers Way, Princeton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West Windsor Township</w:t>
            </w:r>
          </w:p>
        </w:tc>
        <w:tc>
          <w:tcPr>
            <w:tcW w:type="dxa" w:w="1728"/>
          </w:tcPr>
          <w:p>
            <w:r>
              <w:t>Princeton Junction</w:t>
            </w:r>
          </w:p>
        </w:tc>
        <w:tc>
          <w:tcPr>
            <w:tcW w:type="dxa" w:w="1728"/>
          </w:tcPr>
          <w:p>
            <w:r>
              <w:t>Princeton Junction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D&amp;R Canal Trail Pedestrian Crossing</w:t>
            </w:r>
          </w:p>
        </w:tc>
        <w:tc>
          <w:tcPr>
            <w:tcW w:type="dxa" w:w="1728"/>
          </w:tcPr>
          <w:p>
            <w:r>
              <w:t>Delaware and Raritan Canal State Park Trail, Princeton</w:t>
            </w:r>
          </w:p>
        </w:tc>
        <w:tc>
          <w:tcPr>
            <w:tcW w:type="dxa" w:w="1728"/>
          </w:tcPr>
          <w:p>
            <w:r>
              <w:t>Delaware and Raritan Canal State Park Trail, Princeton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Delaware &amp; Raritan Canal State Park Trail - Alexander Rd</w:t>
            </w:r>
          </w:p>
        </w:tc>
        <w:tc>
          <w:tcPr>
            <w:tcW w:type="dxa" w:w="1728"/>
          </w:tcPr>
          <w:p>
            <w:r>
              <w:t>523 Alexander Road, Princeton</w:t>
            </w:r>
          </w:p>
        </w:tc>
        <w:tc>
          <w:tcPr>
            <w:tcW w:type="dxa" w:w="1728"/>
          </w:tcPr>
          <w:p>
            <w:r>
              <w:t>523 Alexander Road, Princeton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Prospect Gardens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Nash park</w:t>
            </w:r>
          </w:p>
        </w:tc>
        <w:tc>
          <w:tcPr>
            <w:tcW w:type="dxa" w:w="1728"/>
          </w:tcPr>
          <w:p>
            <w:r>
              <w:t>West Windsor Township</w:t>
            </w:r>
          </w:p>
        </w:tc>
        <w:tc>
          <w:tcPr>
            <w:tcW w:type="dxa" w:w="1728"/>
          </w:tcPr>
          <w:p>
            <w:r>
              <w:t>West Windsor Township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Princeton Garden Project</w:t>
            </w:r>
          </w:p>
        </w:tc>
        <w:tc>
          <w:tcPr>
            <w:tcW w:type="dxa" w:w="1728"/>
          </w:tcPr>
          <w:p>
            <w:r>
              <w:t>Princeton University, 79 Alexander Street, Princeton</w:t>
            </w:r>
          </w:p>
        </w:tc>
        <w:tc>
          <w:tcPr>
            <w:tcW w:type="dxa" w:w="1728"/>
          </w:tcPr>
          <w:p>
            <w:r>
              <w:t>Princeton University, 79 Alexander Street, Princeton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Cannon Green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Betsey Stockton Garden</w:t>
            </w:r>
          </w:p>
        </w:tc>
        <w:tc>
          <w:tcPr>
            <w:tcW w:type="dxa" w:w="1728"/>
          </w:tcPr>
          <w:p>
            <w:r>
              <w:t>Princeton University, Princeton</w:t>
            </w:r>
          </w:p>
        </w:tc>
        <w:tc>
          <w:tcPr>
            <w:tcW w:type="dxa" w:w="1728"/>
          </w:tcPr>
          <w:p>
            <w:r>
              <w:t>Princeton University, Princeton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Harrison Street Park</w:t>
            </w:r>
          </w:p>
        </w:tc>
        <w:tc>
          <w:tcPr>
            <w:tcW w:type="dxa" w:w="1728"/>
          </w:tcPr>
          <w:p>
            <w:r>
              <w:t>31 North Harrison Street, Princeton</w:t>
            </w:r>
          </w:p>
        </w:tc>
        <w:tc>
          <w:tcPr>
            <w:tcW w:type="dxa" w:w="1728"/>
          </w:tcPr>
          <w:p>
            <w:r>
              <w:t>31 North Harrison Street, Princeton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Harrison Street Park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Barbara Boggs Sigmund Park</w:t>
            </w:r>
          </w:p>
        </w:tc>
        <w:tc>
          <w:tcPr>
            <w:tcW w:type="dxa" w:w="1728"/>
          </w:tcPr>
          <w:p>
            <w:r>
              <w:t>Barbara Boggs Sigmund Park, 53 Chestnut St, Princeton</w:t>
            </w:r>
          </w:p>
        </w:tc>
        <w:tc>
          <w:tcPr>
            <w:tcW w:type="dxa" w:w="1728"/>
          </w:tcPr>
          <w:p>
            <w:r>
              <w:t>Barbara Boggs Sigmund Park, 53 Chestnut St, Princeton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Potts Park</w:t>
            </w:r>
          </w:p>
        </w:tc>
        <w:tc>
          <w:tcPr>
            <w:tcW w:type="dxa" w:w="1728"/>
          </w:tcPr>
          <w:p>
            <w:r>
              <w:t>Tee-Ar Place, Princeton</w:t>
            </w:r>
          </w:p>
        </w:tc>
        <w:tc>
          <w:tcPr>
            <w:tcW w:type="dxa" w:w="1728"/>
          </w:tcPr>
          <w:p>
            <w:r>
              <w:t>Tee-Ar Place, Princeton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Community Park South</w:t>
            </w:r>
          </w:p>
        </w:tc>
        <w:tc>
          <w:tcPr>
            <w:tcW w:type="dxa" w:w="1728"/>
          </w:tcPr>
          <w:p>
            <w:r>
              <w:t>380 Witherspoon Street, Princeton</w:t>
            </w:r>
          </w:p>
        </w:tc>
        <w:tc>
          <w:tcPr>
            <w:tcW w:type="dxa" w:w="1728"/>
          </w:tcPr>
          <w:p>
            <w:r>
              <w:t>380 Witherspoon Street, Princeton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Palmer Square Princeton 08540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Princeton YMCA</w:t>
            </w:r>
          </w:p>
        </w:tc>
        <w:tc>
          <w:tcPr>
            <w:tcW w:type="dxa" w:w="1728"/>
          </w:tcPr>
          <w:p>
            <w:r>
              <w:t>120 John Street, Princeton</w:t>
            </w:r>
          </w:p>
        </w:tc>
        <w:tc>
          <w:tcPr>
            <w:tcW w:type="dxa" w:w="1728"/>
          </w:tcPr>
          <w:p>
            <w:r>
              <w:t>120 John Street, Princeton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Mary Moss Park</w:t>
            </w:r>
          </w:p>
        </w:tc>
        <w:tc>
          <w:tcPr>
            <w:tcW w:type="dxa" w:w="1728"/>
          </w:tcPr>
          <w:p>
            <w:r>
              <w:t>John Street, Princeton</w:t>
            </w:r>
          </w:p>
        </w:tc>
        <w:tc>
          <w:tcPr>
            <w:tcW w:type="dxa" w:w="1728"/>
          </w:tcPr>
          <w:p>
            <w:r>
              <w:t>John Street, Princeton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David Bradford Park on Pine St</w:t>
            </w:r>
          </w:p>
        </w:tc>
        <w:tc>
          <w:tcPr>
            <w:tcW w:type="dxa" w:w="1728"/>
          </w:tcPr>
          <w:p>
            <w:r>
              <w:t>53 Pine Street, Princeton</w:t>
            </w:r>
          </w:p>
        </w:tc>
        <w:tc>
          <w:tcPr>
            <w:tcW w:type="dxa" w:w="1728"/>
          </w:tcPr>
          <w:p>
            <w:r>
              <w:t>53 Pine Street, Princeton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Princeton Dog Park</w:t>
            </w:r>
          </w:p>
        </w:tc>
        <w:tc>
          <w:tcPr>
            <w:tcW w:type="dxa" w:w="1728"/>
          </w:tcPr>
          <w:p>
            <w:r>
              <w:t>32 Race Street, Princeton</w:t>
            </w:r>
          </w:p>
        </w:tc>
        <w:tc>
          <w:tcPr>
            <w:tcW w:type="dxa" w:w="1728"/>
          </w:tcPr>
          <w:p>
            <w:r>
              <w:t>32 Race Street, Princeton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Quarry Park</w:t>
            </w:r>
          </w:p>
        </w:tc>
        <w:tc>
          <w:tcPr>
            <w:tcW w:type="dxa" w:w="1728"/>
          </w:tcPr>
          <w:p>
            <w:r>
              <w:t>Spruce Street, Princeton</w:t>
            </w:r>
          </w:p>
        </w:tc>
        <w:tc>
          <w:tcPr>
            <w:tcW w:type="dxa" w:w="1728"/>
          </w:tcPr>
          <w:p>
            <w:r>
              <w:t>Spruce Street, Princeton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Billy Johnson Mountain Lakes Nature Preserve</w:t>
            </w:r>
          </w:p>
        </w:tc>
        <w:tc>
          <w:tcPr>
            <w:tcW w:type="dxa" w:w="1728"/>
          </w:tcPr>
          <w:p>
            <w:r>
              <w:t>30 Mountain Avenue, Princeton</w:t>
            </w:r>
          </w:p>
        </w:tc>
        <w:tc>
          <w:tcPr>
            <w:tcW w:type="dxa" w:w="1728"/>
          </w:tcPr>
          <w:p>
            <w:r>
              <w:t>30 Mountain Avenue, Princeton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Pettoranello Gardens</w:t>
            </w:r>
          </w:p>
        </w:tc>
        <w:tc>
          <w:tcPr>
            <w:tcW w:type="dxa" w:w="1728"/>
          </w:tcPr>
          <w:p>
            <w:r>
              <w:t>20 Mountain Avenue, Princeton</w:t>
            </w:r>
          </w:p>
        </w:tc>
        <w:tc>
          <w:tcPr>
            <w:tcW w:type="dxa" w:w="1728"/>
          </w:tcPr>
          <w:p>
            <w:r>
              <w:t>20 Mountain Avenue, Princeton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Marquand Park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Princeton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Community Park North</w:t>
            </w:r>
          </w:p>
        </w:tc>
        <w:tc>
          <w:tcPr>
            <w:tcW w:type="dxa" w:w="1728"/>
          </w:tcPr>
          <w:p>
            <w:r>
              <w:t>Mountain Avenue &amp; Route 206, Mountain Avenue, Princeton</w:t>
            </w:r>
          </w:p>
        </w:tc>
        <w:tc>
          <w:tcPr>
            <w:tcW w:type="dxa" w:w="1728"/>
          </w:tcPr>
          <w:p>
            <w:r>
              <w:t>Mountain Avenue &amp; Route 206, Mountain Avenue, Princeton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Water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Neighborhood</w:t>
            </w:r>
          </w:p>
        </w:tc>
        <w:tc>
          <w:tcPr>
            <w:tcW w:type="dxa" w:w="1728"/>
          </w:tcPr>
          <w:p>
            <w:r>
              <w:t>Vicinity</w:t>
            </w:r>
          </w:p>
        </w:tc>
        <w:tc>
          <w:tcPr>
            <w:tcW w:type="dxa" w:w="1728"/>
          </w:tcPr>
          <w:p>
            <w:r>
              <w:t>Off-route (mi)</w:t>
            </w:r>
          </w:p>
        </w:tc>
        <w:tc>
          <w:tcPr>
            <w:tcW w:type="dxa" w:w="1728"/>
          </w:tcPr>
          <w:p>
            <w:r>
              <w:t>Miles to finish</w:t>
            </w:r>
          </w:p>
        </w:tc>
      </w:tr>
      <w:tr>
        <w:tc>
          <w:tcPr>
            <w:tcW w:type="dxa" w:w="1728"/>
          </w:tcPr>
          <w:p>
            <w:r>
              <w:t>Jacob Wrey Mould Fountain</w:t>
            </w:r>
          </w:p>
        </w:tc>
        <w:tc>
          <w:tcPr>
            <w:tcW w:type="dxa" w:w="1728"/>
          </w:tcPr>
          <w:p>
            <w:r>
              <w:t>43 Park Row, New York</w:t>
            </w:r>
          </w:p>
        </w:tc>
        <w:tc>
          <w:tcPr>
            <w:tcW w:type="dxa" w:w="1728"/>
          </w:tcPr>
          <w:p>
            <w:r>
              <w:t>43 Park Row, New York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84.25</w:t>
            </w:r>
          </w:p>
        </w:tc>
      </w:tr>
      <w:tr>
        <w:tc>
          <w:tcPr>
            <w:tcW w:type="dxa" w:w="1728"/>
          </w:tcPr>
          <w:p>
            <w:r>
              <w:t>Drinking water fountain with bottle refill</w:t>
            </w:r>
          </w:p>
        </w:tc>
        <w:tc>
          <w:tcPr>
            <w:tcW w:type="dxa" w:w="1728"/>
          </w:tcPr>
          <w:p>
            <w:r>
              <w:t>36 Battery Pl, New York</w:t>
            </w:r>
          </w:p>
        </w:tc>
        <w:tc>
          <w:tcPr>
            <w:tcW w:type="dxa" w:w="1728"/>
          </w:tcPr>
          <w:p>
            <w:r>
              <w:t>36 Battery Pl, New York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84.84</w:t>
            </w:r>
          </w:p>
        </w:tc>
      </w:tr>
      <w:tr>
        <w:tc>
          <w:tcPr>
            <w:tcW w:type="dxa" w:w="1728"/>
          </w:tcPr>
          <w:p>
            <w:r>
              <w:t>Drinking Water Fountain (Bottle Refill)</w:t>
            </w:r>
          </w:p>
        </w:tc>
        <w:tc>
          <w:tcPr>
            <w:tcW w:type="dxa" w:w="1728"/>
          </w:tcPr>
          <w:p>
            <w:r>
              <w:t>212 Warren St, New York</w:t>
            </w:r>
          </w:p>
        </w:tc>
        <w:tc>
          <w:tcPr>
            <w:tcW w:type="dxa" w:w="1728"/>
          </w:tcPr>
          <w:p>
            <w:r>
              <w:t>212 Warren St, New York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84.0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146 Carder Rd, New York</w:t>
            </w:r>
          </w:p>
        </w:tc>
        <w:tc>
          <w:tcPr>
            <w:tcW w:type="dxa" w:w="1728"/>
          </w:tcPr>
          <w:p>
            <w:r>
              <w:t>146 Carder Rd, New York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85.31</w:t>
            </w:r>
          </w:p>
        </w:tc>
      </w:tr>
      <w:tr>
        <w:tc>
          <w:tcPr>
            <w:tcW w:type="dxa" w:w="1728"/>
          </w:tcPr>
          <w:p>
            <w:r>
              <w:t>Drinking Water Fountain (Bottle Refill)</w:t>
            </w:r>
          </w:p>
        </w:tc>
        <w:tc>
          <w:tcPr>
            <w:tcW w:type="dxa" w:w="1728"/>
          </w:tcPr>
          <w:p>
            <w:r>
              <w:t>John J Delury Senior Plaza, 76 Fulton St, New York</w:t>
            </w:r>
          </w:p>
        </w:tc>
        <w:tc>
          <w:tcPr>
            <w:tcW w:type="dxa" w:w="1728"/>
          </w:tcPr>
          <w:p>
            <w:r>
              <w:t>John J Delury Senior Plaza, 76 Fulton St, New York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84.42</w:t>
            </w:r>
          </w:p>
        </w:tc>
      </w:tr>
      <w:tr>
        <w:tc>
          <w:tcPr>
            <w:tcW w:type="dxa" w:w="1728"/>
          </w:tcPr>
          <w:p>
            <w:r>
              <w:t>Public Drinking Water Fountains with bottle refill</w:t>
            </w:r>
          </w:p>
        </w:tc>
        <w:tc>
          <w:tcPr>
            <w:tcW w:type="dxa" w:w="1728"/>
          </w:tcPr>
          <w:p>
            <w:r>
              <w:t>171 John St, New York</w:t>
            </w:r>
          </w:p>
        </w:tc>
        <w:tc>
          <w:tcPr>
            <w:tcW w:type="dxa" w:w="1728"/>
          </w:tcPr>
          <w:p>
            <w:r>
              <w:t>171 John St, New York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  <w:tc>
          <w:tcPr>
            <w:tcW w:type="dxa" w:w="1728"/>
          </w:tcPr>
          <w:p>
            <w:r>
              <w:t>85.26</w:t>
            </w:r>
          </w:p>
        </w:tc>
      </w:tr>
      <w:tr>
        <w:tc>
          <w:tcPr>
            <w:tcW w:type="dxa" w:w="1728"/>
          </w:tcPr>
          <w:p>
            <w:r>
              <w:t>Public Drinking Water Fountains with bottle refill</w:t>
            </w:r>
          </w:p>
        </w:tc>
        <w:tc>
          <w:tcPr>
            <w:tcW w:type="dxa" w:w="1728"/>
          </w:tcPr>
          <w:p>
            <w:r>
              <w:t>1 Pierrepont Pl, Brooklyn</w:t>
            </w:r>
          </w:p>
        </w:tc>
        <w:tc>
          <w:tcPr>
            <w:tcW w:type="dxa" w:w="1728"/>
          </w:tcPr>
          <w:p>
            <w:r>
              <w:t>1 Pierrepont Pl, Brooklyn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85.31</w:t>
            </w:r>
          </w:p>
        </w:tc>
      </w:tr>
      <w:tr>
        <w:tc>
          <w:tcPr>
            <w:tcW w:type="dxa" w:w="1728"/>
          </w:tcPr>
          <w:p>
            <w:r>
              <w:t>Water station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83.06</w:t>
            </w:r>
          </w:p>
        </w:tc>
      </w:tr>
      <w:tr>
        <w:tc>
          <w:tcPr>
            <w:tcW w:type="dxa" w:w="1728"/>
          </w:tcPr>
          <w:p>
            <w:r>
              <w:t>Public Drinking Water Fountains with bottle refill</w:t>
            </w:r>
          </w:p>
        </w:tc>
        <w:tc>
          <w:tcPr>
            <w:tcW w:type="dxa" w:w="1728"/>
          </w:tcPr>
          <w:p>
            <w:r>
              <w:t>Playground of the Americas, W Houston St &amp;, 6th Ave, New York</w:t>
            </w:r>
          </w:p>
        </w:tc>
        <w:tc>
          <w:tcPr>
            <w:tcW w:type="dxa" w:w="1728"/>
          </w:tcPr>
          <w:p>
            <w:r>
              <w:t>Playground of the Americas, W Houston St &amp;, 6th Ave, New York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83.19</w:t>
            </w:r>
          </w:p>
        </w:tc>
      </w:tr>
      <w:tr>
        <w:tc>
          <w:tcPr>
            <w:tcW w:type="dxa" w:w="1728"/>
          </w:tcPr>
          <w:p>
            <w:r>
              <w:t>Washington Square Fountain</w:t>
            </w:r>
          </w:p>
        </w:tc>
        <w:tc>
          <w:tcPr>
            <w:tcW w:type="dxa" w:w="1728"/>
          </w:tcPr>
          <w:p>
            <w:r>
              <w:t>Washington Square N, New York</w:t>
            </w:r>
          </w:p>
        </w:tc>
        <w:tc>
          <w:tcPr>
            <w:tcW w:type="dxa" w:w="1728"/>
          </w:tcPr>
          <w:p>
            <w:r>
              <w:t>Washington Square N, New York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82.99</w:t>
            </w:r>
          </w:p>
        </w:tc>
      </w:tr>
      <w:tr>
        <w:tc>
          <w:tcPr>
            <w:tcW w:type="dxa" w:w="1728"/>
          </w:tcPr>
          <w:p>
            <w:r>
              <w:t>Public Drinking Water Fountains with bottle refill</w:t>
            </w:r>
          </w:p>
        </w:tc>
        <w:tc>
          <w:tcPr>
            <w:tcW w:type="dxa" w:w="1728"/>
          </w:tcPr>
          <w:p>
            <w:r>
              <w:t>10 Gansevoort St, New York</w:t>
            </w:r>
          </w:p>
        </w:tc>
        <w:tc>
          <w:tcPr>
            <w:tcW w:type="dxa" w:w="1728"/>
          </w:tcPr>
          <w:p>
            <w:r>
              <w:t>10 Gansevoort St, New York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82.34</w:t>
            </w:r>
          </w:p>
        </w:tc>
      </w:tr>
      <w:tr>
        <w:tc>
          <w:tcPr>
            <w:tcW w:type="dxa" w:w="1728"/>
          </w:tcPr>
          <w:p>
            <w:r>
              <w:t>Clean Market</w:t>
            </w:r>
          </w:p>
        </w:tc>
        <w:tc>
          <w:tcPr>
            <w:tcW w:type="dxa" w:w="1728"/>
          </w:tcPr>
          <w:p>
            <w:r>
              <w:t>40 Bleecker St, New York</w:t>
            </w:r>
          </w:p>
        </w:tc>
        <w:tc>
          <w:tcPr>
            <w:tcW w:type="dxa" w:w="1728"/>
          </w:tcPr>
          <w:p>
            <w:r>
              <w:t>40 Bleecker St, New York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83.3</w:t>
            </w:r>
          </w:p>
        </w:tc>
      </w:tr>
      <w:tr>
        <w:tc>
          <w:tcPr>
            <w:tcW w:type="dxa" w:w="1728"/>
          </w:tcPr>
          <w:p>
            <w:r>
              <w:t>IV Elements</w:t>
            </w:r>
          </w:p>
        </w:tc>
        <w:tc>
          <w:tcPr>
            <w:tcW w:type="dxa" w:w="1728"/>
          </w:tcPr>
          <w:p>
            <w:r>
              <w:t>36 Newark St. Suite 402, Hoboken</w:t>
            </w:r>
          </w:p>
        </w:tc>
        <w:tc>
          <w:tcPr>
            <w:tcW w:type="dxa" w:w="1728"/>
          </w:tcPr>
          <w:p>
            <w:r>
              <w:t>36 Newark St. Suite 402, Hoboken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61.92</w:t>
            </w:r>
          </w:p>
        </w:tc>
      </w:tr>
      <w:tr>
        <w:tc>
          <w:tcPr>
            <w:tcW w:type="dxa" w:w="1728"/>
          </w:tcPr>
          <w:p>
            <w:r>
              <w:t>A. Joy Health LLC</w:t>
            </w:r>
          </w:p>
        </w:tc>
        <w:tc>
          <w:tcPr>
            <w:tcW w:type="dxa" w:w="1728"/>
          </w:tcPr>
          <w:p>
            <w:r>
              <w:t>252 W 38th St #505, New York</w:t>
            </w:r>
          </w:p>
        </w:tc>
        <w:tc>
          <w:tcPr>
            <w:tcW w:type="dxa" w:w="1728"/>
          </w:tcPr>
          <w:p>
            <w:r>
              <w:t>252 W 38th St #505, New York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80.96</w:t>
            </w:r>
          </w:p>
        </w:tc>
      </w:tr>
      <w:tr>
        <w:tc>
          <w:tcPr>
            <w:tcW w:type="dxa" w:w="1728"/>
          </w:tcPr>
          <w:p>
            <w:r>
              <w:t>ELIX</w:t>
            </w:r>
          </w:p>
        </w:tc>
        <w:tc>
          <w:tcPr>
            <w:tcW w:type="dxa" w:w="1728"/>
          </w:tcPr>
          <w:p>
            <w:r>
              <w:t>172 Prince St, New York</w:t>
            </w:r>
          </w:p>
        </w:tc>
        <w:tc>
          <w:tcPr>
            <w:tcW w:type="dxa" w:w="1728"/>
          </w:tcPr>
          <w:p>
            <w:r>
              <w:t>172 Prince St, New York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83.31</w:t>
            </w:r>
          </w:p>
        </w:tc>
      </w:tr>
      <w:tr>
        <w:tc>
          <w:tcPr>
            <w:tcW w:type="dxa" w:w="1728"/>
          </w:tcPr>
          <w:p>
            <w:r>
              <w:t>REVIV New York - IV Therapy | NAD+ | Weight loss Injections | Glutathione | B12</w:t>
            </w:r>
          </w:p>
        </w:tc>
        <w:tc>
          <w:tcPr>
            <w:tcW w:type="dxa" w:w="1728"/>
          </w:tcPr>
          <w:p>
            <w:r>
              <w:t>1140 Broadway Suite 402, New York</w:t>
            </w:r>
          </w:p>
        </w:tc>
        <w:tc>
          <w:tcPr>
            <w:tcW w:type="dxa" w:w="1728"/>
          </w:tcPr>
          <w:p>
            <w:r>
              <w:t>1140 Broadway Suite 402, New York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81.97</w:t>
            </w:r>
          </w:p>
        </w:tc>
      </w:tr>
      <w:tr>
        <w:tc>
          <w:tcPr>
            <w:tcW w:type="dxa" w:w="1728"/>
          </w:tcPr>
          <w:p>
            <w:r>
              <w:t>Catalia Beauty &amp; Wellness</w:t>
            </w:r>
          </w:p>
        </w:tc>
        <w:tc>
          <w:tcPr>
            <w:tcW w:type="dxa" w:w="1728"/>
          </w:tcPr>
          <w:p>
            <w:r>
              <w:t>519 8th Ave, New York</w:t>
            </w:r>
          </w:p>
        </w:tc>
        <w:tc>
          <w:tcPr>
            <w:tcW w:type="dxa" w:w="1728"/>
          </w:tcPr>
          <w:p>
            <w:r>
              <w:t>519 8th Ave, New York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81.07</w:t>
            </w:r>
          </w:p>
        </w:tc>
      </w:tr>
      <w:tr>
        <w:tc>
          <w:tcPr>
            <w:tcW w:type="dxa" w:w="1728"/>
          </w:tcPr>
          <w:p>
            <w:r>
              <w:t>Josephine Shaw Lowell Memorial Fountain</w:t>
            </w:r>
          </w:p>
        </w:tc>
        <w:tc>
          <w:tcPr>
            <w:tcW w:type="dxa" w:w="1728"/>
          </w:tcPr>
          <w:p>
            <w:r>
              <w:t>41 W 40th St, New York</w:t>
            </w:r>
          </w:p>
        </w:tc>
        <w:tc>
          <w:tcPr>
            <w:tcW w:type="dxa" w:w="1728"/>
          </w:tcPr>
          <w:p>
            <w:r>
              <w:t>41 W 40th St, New York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  <w:tc>
          <w:tcPr>
            <w:tcW w:type="dxa" w:w="1728"/>
          </w:tcPr>
          <w:p>
            <w:r>
              <w:t>80.61</w:t>
            </w:r>
          </w:p>
        </w:tc>
      </w:tr>
      <w:tr>
        <w:tc>
          <w:tcPr>
            <w:tcW w:type="dxa" w:w="1728"/>
          </w:tcPr>
          <w:p>
            <w:r>
              <w:t>Public Drinking Water Fountains with bottle refill</w:t>
            </w:r>
          </w:p>
        </w:tc>
        <w:tc>
          <w:tcPr>
            <w:tcW w:type="dxa" w:w="1728"/>
          </w:tcPr>
          <w:p>
            <w:r>
              <w:t>16-24 W 61st St, New York</w:t>
            </w:r>
          </w:p>
        </w:tc>
        <w:tc>
          <w:tcPr>
            <w:tcW w:type="dxa" w:w="1728"/>
          </w:tcPr>
          <w:p>
            <w:r>
              <w:t>16-24 W 61st St, New York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79.77</w:t>
            </w:r>
          </w:p>
        </w:tc>
      </w:tr>
      <w:tr>
        <w:tc>
          <w:tcPr>
            <w:tcW w:type="dxa" w:w="1728"/>
          </w:tcPr>
          <w:p>
            <w:r>
              <w:t>Drinking Water Fountain (Boathouse)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1.07</w:t>
            </w:r>
          </w:p>
        </w:tc>
        <w:tc>
          <w:tcPr>
            <w:tcW w:type="dxa" w:w="1728"/>
          </w:tcPr>
          <w:p>
            <w:r>
              <w:t>79.02</w:t>
            </w:r>
          </w:p>
        </w:tc>
      </w:tr>
      <w:tr>
        <w:tc>
          <w:tcPr>
            <w:tcW w:type="dxa" w:w="1728"/>
          </w:tcPr>
          <w:p>
            <w:r>
              <w:t>Water fountain</w:t>
            </w:r>
          </w:p>
        </w:tc>
        <w:tc>
          <w:tcPr>
            <w:tcW w:type="dxa" w:w="1728"/>
          </w:tcPr>
          <w:p>
            <w:r>
              <w:t>near Wollman Rink, Central Park, Center Dr, New York</w:t>
            </w:r>
          </w:p>
        </w:tc>
        <w:tc>
          <w:tcPr>
            <w:tcW w:type="dxa" w:w="1728"/>
          </w:tcPr>
          <w:p>
            <w:r>
              <w:t>near Wollman Rink, Central Park, Center Dr, New York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79.72</w:t>
            </w:r>
          </w:p>
        </w:tc>
      </w:tr>
      <w:tr>
        <w:tc>
          <w:tcPr>
            <w:tcW w:type="dxa" w:w="1728"/>
          </w:tcPr>
          <w:p>
            <w:r>
              <w:t>Sheep Meadow Drinking Fountain</w:t>
            </w:r>
          </w:p>
        </w:tc>
        <w:tc>
          <w:tcPr>
            <w:tcW w:type="dxa" w:w="1728"/>
          </w:tcPr>
          <w:p>
            <w:r>
              <w:t>West Dr, New York</w:t>
            </w:r>
          </w:p>
        </w:tc>
        <w:tc>
          <w:tcPr>
            <w:tcW w:type="dxa" w:w="1728"/>
          </w:tcPr>
          <w:p>
            <w:r>
              <w:t>West Dr, New York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79.5</w:t>
            </w:r>
          </w:p>
        </w:tc>
      </w:tr>
      <w:tr>
        <w:tc>
          <w:tcPr>
            <w:tcW w:type="dxa" w:w="1728"/>
          </w:tcPr>
          <w:p>
            <w:r>
              <w:t>Bethesda Fountain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79.25</w:t>
            </w:r>
          </w:p>
        </w:tc>
      </w:tr>
      <w:tr>
        <w:tc>
          <w:tcPr>
            <w:tcW w:type="dxa" w:w="1728"/>
          </w:tcPr>
          <w:p>
            <w:r>
              <w:t>Drinking Water Fountain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79.3</w:t>
            </w:r>
          </w:p>
        </w:tc>
      </w:tr>
      <w:tr>
        <w:tc>
          <w:tcPr>
            <w:tcW w:type="dxa" w:w="1728"/>
          </w:tcPr>
          <w:p>
            <w:r>
              <w:t>Hamilton Fountain</w:t>
            </w:r>
          </w:p>
        </w:tc>
        <w:tc>
          <w:tcPr>
            <w:tcW w:type="dxa" w:w="1728"/>
          </w:tcPr>
          <w:p>
            <w:r>
              <w:t>39 Riverside Dr, New York</w:t>
            </w:r>
          </w:p>
        </w:tc>
        <w:tc>
          <w:tcPr>
            <w:tcW w:type="dxa" w:w="1728"/>
          </w:tcPr>
          <w:p>
            <w:r>
              <w:t>39 Riverside Dr, New York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78.99</w:t>
            </w:r>
          </w:p>
        </w:tc>
      </w:tr>
      <w:tr>
        <w:tc>
          <w:tcPr>
            <w:tcW w:type="dxa" w:w="1728"/>
          </w:tcPr>
          <w:p>
            <w:r>
              <w:t>72 St. Drinking Water Fountain</w:t>
            </w:r>
          </w:p>
        </w:tc>
        <w:tc>
          <w:tcPr>
            <w:tcW w:type="dxa" w:w="1728"/>
          </w:tcPr>
          <w:p>
            <w:r>
              <w:t>Terrace Dr, New York</w:t>
            </w:r>
          </w:p>
        </w:tc>
        <w:tc>
          <w:tcPr>
            <w:tcW w:type="dxa" w:w="1728"/>
          </w:tcPr>
          <w:p>
            <w:r>
              <w:t>Terrace Dr, New York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79.25</w:t>
            </w:r>
          </w:p>
        </w:tc>
      </w:tr>
      <w:tr>
        <w:tc>
          <w:tcPr>
            <w:tcW w:type="dxa" w:w="1728"/>
          </w:tcPr>
          <w:p>
            <w:r>
              <w:t>Cherry Hill</w:t>
            </w:r>
          </w:p>
        </w:tc>
        <w:tc>
          <w:tcPr>
            <w:tcW w:type="dxa" w:w="1728"/>
          </w:tcPr>
          <w:p>
            <w:r>
              <w:t>Central Prk W, New York</w:t>
            </w:r>
          </w:p>
        </w:tc>
        <w:tc>
          <w:tcPr>
            <w:tcW w:type="dxa" w:w="1728"/>
          </w:tcPr>
          <w:p>
            <w:r>
              <w:t>Central Prk W, New York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79.25</w:t>
            </w:r>
          </w:p>
        </w:tc>
      </w:tr>
      <w:tr>
        <w:tc>
          <w:tcPr>
            <w:tcW w:type="dxa" w:w="1728"/>
          </w:tcPr>
          <w:p>
            <w:r>
              <w:t>Public Drinking Water Fountain</w:t>
            </w:r>
          </w:p>
        </w:tc>
        <w:tc>
          <w:tcPr>
            <w:tcW w:type="dxa" w:w="1728"/>
          </w:tcPr>
          <w:p>
            <w:r>
              <w:t>Q2PM+28, New York</w:t>
            </w:r>
          </w:p>
        </w:tc>
        <w:tc>
          <w:tcPr>
            <w:tcW w:type="dxa" w:w="1728"/>
          </w:tcPr>
          <w:p>
            <w:r>
              <w:t>Q2PM+28, New York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78.44</w:t>
            </w:r>
          </w:p>
        </w:tc>
      </w:tr>
      <w:tr>
        <w:tc>
          <w:tcPr>
            <w:tcW w:type="dxa" w:w="1728"/>
          </w:tcPr>
          <w:p>
            <w:r>
              <w:t>Bethesda Terrace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79.25</w:t>
            </w:r>
          </w:p>
        </w:tc>
      </w:tr>
      <w:tr>
        <w:tc>
          <w:tcPr>
            <w:tcW w:type="dxa" w:w="1728"/>
          </w:tcPr>
          <w:p>
            <w:r>
              <w:t>Volleyball Courts Drinking Fountain</w:t>
            </w:r>
          </w:p>
        </w:tc>
        <w:tc>
          <w:tcPr>
            <w:tcW w:type="dxa" w:w="1728"/>
          </w:tcPr>
          <w:p>
            <w:r>
              <w:t>The Mall, New York</w:t>
            </w:r>
          </w:p>
        </w:tc>
        <w:tc>
          <w:tcPr>
            <w:tcW w:type="dxa" w:w="1728"/>
          </w:tcPr>
          <w:p>
            <w:r>
              <w:t>The Mall, New York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79.43</w:t>
            </w:r>
          </w:p>
        </w:tc>
      </w:tr>
      <w:tr>
        <w:tc>
          <w:tcPr>
            <w:tcW w:type="dxa" w:w="1728"/>
          </w:tcPr>
          <w:p>
            <w:r>
              <w:t>Drinking water fountain</w:t>
            </w:r>
          </w:p>
        </w:tc>
        <w:tc>
          <w:tcPr>
            <w:tcW w:type="dxa" w:w="1728"/>
          </w:tcPr>
          <w:p>
            <w:r>
              <w:t>Q29F+P6, New York</w:t>
            </w:r>
          </w:p>
        </w:tc>
        <w:tc>
          <w:tcPr>
            <w:tcW w:type="dxa" w:w="1728"/>
          </w:tcPr>
          <w:p>
            <w:r>
              <w:t>Q29F+P6, New York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79.67</w:t>
            </w:r>
          </w:p>
        </w:tc>
      </w:tr>
      <w:tr>
        <w:tc>
          <w:tcPr>
            <w:tcW w:type="dxa" w:w="1728"/>
          </w:tcPr>
          <w:p>
            <w:r>
              <w:t>Drinking Water Fountain</w:t>
            </w:r>
          </w:p>
        </w:tc>
        <w:tc>
          <w:tcPr>
            <w:tcW w:type="dxa" w:w="1728"/>
          </w:tcPr>
          <w:p>
            <w:r>
              <w:t>West Dr, E 65th St &amp;, E, New York</w:t>
            </w:r>
          </w:p>
        </w:tc>
        <w:tc>
          <w:tcPr>
            <w:tcW w:type="dxa" w:w="1728"/>
          </w:tcPr>
          <w:p>
            <w:r>
              <w:t>West Dr, E 65th St &amp;, E, New York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79.67</w:t>
            </w:r>
          </w:p>
        </w:tc>
      </w:tr>
      <w:tr>
        <w:tc>
          <w:tcPr>
            <w:tcW w:type="dxa" w:w="1728"/>
          </w:tcPr>
          <w:p>
            <w:r>
              <w:t>Diana Ross Playground</w:t>
            </w:r>
          </w:p>
        </w:tc>
        <w:tc>
          <w:tcPr>
            <w:tcW w:type="dxa" w:w="1728"/>
          </w:tcPr>
          <w:p>
            <w:r>
              <w:t>Central Park West &amp;, W 81st St, New York</w:t>
            </w:r>
          </w:p>
        </w:tc>
        <w:tc>
          <w:tcPr>
            <w:tcW w:type="dxa" w:w="1728"/>
          </w:tcPr>
          <w:p>
            <w:r>
              <w:t>Central Park West &amp;, W 81st St, New York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78.91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6400-6498 JFK Blvd E, West New York</w:t>
            </w:r>
          </w:p>
        </w:tc>
        <w:tc>
          <w:tcPr>
            <w:tcW w:type="dxa" w:w="1728"/>
          </w:tcPr>
          <w:p>
            <w:r>
              <w:t>6400-6498 JFK Blvd E, West New York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66.28</w:t>
            </w:r>
          </w:p>
        </w:tc>
      </w:tr>
      <w:tr>
        <w:tc>
          <w:tcPr>
            <w:tcW w:type="dxa" w:w="1728"/>
          </w:tcPr>
          <w:p>
            <w:r>
              <w:t>The Fuel Stop</w:t>
            </w:r>
          </w:p>
        </w:tc>
        <w:tc>
          <w:tcPr>
            <w:tcW w:type="dxa" w:w="1728"/>
          </w:tcPr>
          <w:p>
            <w:r>
              <w:t>200 Central Park S # 102, New York</w:t>
            </w:r>
          </w:p>
        </w:tc>
        <w:tc>
          <w:tcPr>
            <w:tcW w:type="dxa" w:w="1728"/>
          </w:tcPr>
          <w:p>
            <w:r>
              <w:t>200 Central Park S # 102, New York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80.14</w:t>
            </w:r>
          </w:p>
        </w:tc>
      </w:tr>
      <w:tr>
        <w:tc>
          <w:tcPr>
            <w:tcW w:type="dxa" w:w="1728"/>
          </w:tcPr>
          <w:p>
            <w:r>
              <w:t>Untermyer Fountain</w:t>
            </w:r>
          </w:p>
        </w:tc>
        <w:tc>
          <w:tcPr>
            <w:tcW w:type="dxa" w:w="1728"/>
          </w:tcPr>
          <w:p>
            <w:r>
              <w:t>East side at, E 105th St, New York</w:t>
            </w:r>
          </w:p>
        </w:tc>
        <w:tc>
          <w:tcPr>
            <w:tcW w:type="dxa" w:w="1728"/>
          </w:tcPr>
          <w:p>
            <w:r>
              <w:t>East side at, E 105th St, New York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  <w:tc>
          <w:tcPr>
            <w:tcW w:type="dxa" w:w="1728"/>
          </w:tcPr>
          <w:p>
            <w:r>
              <w:t>77.5</w:t>
            </w:r>
          </w:p>
        </w:tc>
      </w:tr>
      <w:tr>
        <w:tc>
          <w:tcPr>
            <w:tcW w:type="dxa" w:w="1728"/>
          </w:tcPr>
          <w:p>
            <w:r>
              <w:t>Burnett Fountain</w:t>
            </w:r>
          </w:p>
        </w:tc>
        <w:tc>
          <w:tcPr>
            <w:tcW w:type="dxa" w:w="1728"/>
          </w:tcPr>
          <w:p>
            <w:r>
              <w:t>E 105th St &amp;, 5th Ave, New York</w:t>
            </w:r>
          </w:p>
        </w:tc>
        <w:tc>
          <w:tcPr>
            <w:tcW w:type="dxa" w:w="1728"/>
          </w:tcPr>
          <w:p>
            <w:r>
              <w:t>E 105th St &amp;, 5th Ave, New York</w:t>
            </w:r>
          </w:p>
        </w:tc>
        <w:tc>
          <w:tcPr>
            <w:tcW w:type="dxa" w:w="1728"/>
          </w:tcPr>
          <w:p>
            <w:r>
              <w:t>1.25</w:t>
            </w:r>
          </w:p>
        </w:tc>
        <w:tc>
          <w:tcPr>
            <w:tcW w:type="dxa" w:w="1728"/>
          </w:tcPr>
          <w:p>
            <w:r>
              <w:t>77.59</w:t>
            </w:r>
          </w:p>
        </w:tc>
      </w:tr>
      <w:tr>
        <w:tc>
          <w:tcPr>
            <w:tcW w:type="dxa" w:w="1728"/>
          </w:tcPr>
          <w:p>
            <w:r>
              <w:t>Woman's Health Protective Association Fountain</w:t>
            </w:r>
          </w:p>
        </w:tc>
        <w:tc>
          <w:tcPr>
            <w:tcW w:type="dxa" w:w="1728"/>
          </w:tcPr>
          <w:p>
            <w:r>
              <w:t>W. 116th Street &amp;, Riverside Dr, New York</w:t>
            </w:r>
          </w:p>
        </w:tc>
        <w:tc>
          <w:tcPr>
            <w:tcW w:type="dxa" w:w="1728"/>
          </w:tcPr>
          <w:p>
            <w:r>
              <w:t>W. 116th Street &amp;, Riverside Dr, New York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76.95</w:t>
            </w:r>
          </w:p>
        </w:tc>
      </w:tr>
      <w:tr>
        <w:tc>
          <w:tcPr>
            <w:tcW w:type="dxa" w:w="1728"/>
          </w:tcPr>
          <w:p>
            <w:r>
              <w:t>Dinosaur Playground</w:t>
            </w:r>
          </w:p>
        </w:tc>
        <w:tc>
          <w:tcPr>
            <w:tcW w:type="dxa" w:w="1728"/>
          </w:tcPr>
          <w:p>
            <w:r>
              <w:t>6681 Riverside Dr, New York</w:t>
            </w:r>
          </w:p>
        </w:tc>
        <w:tc>
          <w:tcPr>
            <w:tcW w:type="dxa" w:w="1728"/>
          </w:tcPr>
          <w:p>
            <w:r>
              <w:t>6681 Riverside Dr, New York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77.89</w:t>
            </w:r>
          </w:p>
        </w:tc>
      </w:tr>
      <w:tr>
        <w:tc>
          <w:tcPr>
            <w:tcW w:type="dxa" w:w="1728"/>
          </w:tcPr>
          <w:p>
            <w:r>
              <w:t>Water fountain</w:t>
            </w:r>
          </w:p>
        </w:tc>
        <w:tc>
          <w:tcPr>
            <w:tcW w:type="dxa" w:w="1728"/>
          </w:tcPr>
          <w:p>
            <w:r>
              <w:t>Q2RV+JR, New York</w:t>
            </w:r>
          </w:p>
        </w:tc>
        <w:tc>
          <w:tcPr>
            <w:tcW w:type="dxa" w:w="1728"/>
          </w:tcPr>
          <w:p>
            <w:r>
              <w:t>Q2RV+JR, New York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77.74</w:t>
            </w:r>
          </w:p>
        </w:tc>
      </w:tr>
      <w:tr>
        <w:tc>
          <w:tcPr>
            <w:tcW w:type="dxa" w:w="1728"/>
          </w:tcPr>
          <w:p>
            <w:r>
              <w:t>Public Drinking Water Fountains with bottle refill</w:t>
            </w:r>
          </w:p>
        </w:tc>
        <w:tc>
          <w:tcPr>
            <w:tcW w:type="dxa" w:w="1728"/>
          </w:tcPr>
          <w:p>
            <w:r>
              <w:t>34 Central Pk N, New York</w:t>
            </w:r>
          </w:p>
        </w:tc>
        <w:tc>
          <w:tcPr>
            <w:tcW w:type="dxa" w:w="1728"/>
          </w:tcPr>
          <w:p>
            <w:r>
              <w:t>34 Central Pk N, New York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77.29</w:t>
            </w:r>
          </w:p>
        </w:tc>
      </w:tr>
      <w:tr>
        <w:tc>
          <w:tcPr>
            <w:tcW w:type="dxa" w:w="1728"/>
          </w:tcPr>
          <w:p>
            <w:r>
              <w:t>Public Drinking Water Fountains with bottle refill</w:t>
            </w:r>
          </w:p>
        </w:tc>
        <w:tc>
          <w:tcPr>
            <w:tcW w:type="dxa" w:w="1728"/>
          </w:tcPr>
          <w:p>
            <w:r>
              <w:t>Amsterdam Ave. &amp;, W 136th St, New York</w:t>
            </w:r>
          </w:p>
        </w:tc>
        <w:tc>
          <w:tcPr>
            <w:tcW w:type="dxa" w:w="1728"/>
          </w:tcPr>
          <w:p>
            <w:r>
              <w:t>Amsterdam Ave. &amp;, W 136th St, New York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75.8</w:t>
            </w:r>
          </w:p>
        </w:tc>
      </w:tr>
      <w:tr>
        <w:tc>
          <w:tcPr>
            <w:tcW w:type="dxa" w:w="1728"/>
          </w:tcPr>
          <w:p>
            <w:r>
              <w:t>Hooper Fountain</w:t>
            </w:r>
          </w:p>
        </w:tc>
        <w:tc>
          <w:tcPr>
            <w:tcW w:type="dxa" w:w="1728"/>
          </w:tcPr>
          <w:p>
            <w:r>
              <w:t>Edgecombe Ave, New York</w:t>
            </w:r>
          </w:p>
        </w:tc>
        <w:tc>
          <w:tcPr>
            <w:tcW w:type="dxa" w:w="1728"/>
          </w:tcPr>
          <w:p>
            <w:r>
              <w:t>Edgecombe Ave, New York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  <w:tc>
          <w:tcPr>
            <w:tcW w:type="dxa" w:w="1728"/>
          </w:tcPr>
          <w:p>
            <w:r>
              <w:t>75.04</w:t>
            </w:r>
          </w:p>
        </w:tc>
      </w:tr>
      <w:tr>
        <w:tc>
          <w:tcPr>
            <w:tcW w:type="dxa" w:w="1728"/>
          </w:tcPr>
          <w:p>
            <w:r>
              <w:t>Drinking Water Fountain (Bottle Refill)</w:t>
            </w:r>
          </w:p>
        </w:tc>
        <w:tc>
          <w:tcPr>
            <w:tcW w:type="dxa" w:w="1728"/>
          </w:tcPr>
          <w:p>
            <w:r>
              <w:t>269 W 150th St, New York</w:t>
            </w:r>
          </w:p>
        </w:tc>
        <w:tc>
          <w:tcPr>
            <w:tcW w:type="dxa" w:w="1728"/>
          </w:tcPr>
          <w:p>
            <w:r>
              <w:t>269 W 150th St, New York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75.48</w:t>
            </w:r>
          </w:p>
        </w:tc>
      </w:tr>
      <w:tr>
        <w:tc>
          <w:tcPr>
            <w:tcW w:type="dxa" w:w="1728"/>
          </w:tcPr>
          <w:p>
            <w:r>
              <w:t>Inwood Library</w:t>
            </w:r>
          </w:p>
        </w:tc>
        <w:tc>
          <w:tcPr>
            <w:tcW w:type="dxa" w:w="1728"/>
          </w:tcPr>
          <w:p>
            <w:r>
              <w:t>4790 Broadway, New York</w:t>
            </w:r>
          </w:p>
        </w:tc>
        <w:tc>
          <w:tcPr>
            <w:tcW w:type="dxa" w:w="1728"/>
          </w:tcPr>
          <w:p>
            <w:r>
              <w:t>4790 Broadway, New York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73.34</w:t>
            </w:r>
          </w:p>
        </w:tc>
      </w:tr>
      <w:tr>
        <w:tc>
          <w:tcPr>
            <w:tcW w:type="dxa" w:w="1728"/>
          </w:tcPr>
          <w:p>
            <w:r>
              <w:t>Water fountain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Hudson River Greenway, New York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74.58</w:t>
            </w:r>
          </w:p>
        </w:tc>
      </w:tr>
      <w:tr>
        <w:tc>
          <w:tcPr>
            <w:tcW w:type="dxa" w:w="1728"/>
          </w:tcPr>
          <w:p>
            <w:r>
              <w:t>365 IV Drips</w:t>
            </w:r>
          </w:p>
        </w:tc>
        <w:tc>
          <w:tcPr>
            <w:tcW w:type="dxa" w:w="1728"/>
          </w:tcPr>
          <w:p>
            <w:r>
              <w:t>725 River Rd Suite #213, Edgewater</w:t>
            </w:r>
          </w:p>
        </w:tc>
        <w:tc>
          <w:tcPr>
            <w:tcW w:type="dxa" w:w="1728"/>
          </w:tcPr>
          <w:p>
            <w:r>
              <w:t>725 River Rd Suite #213, Edgewater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68.97</w:t>
            </w:r>
          </w:p>
        </w:tc>
      </w:tr>
      <w:tr>
        <w:tc>
          <w:tcPr>
            <w:tcW w:type="dxa" w:w="1728"/>
          </w:tcPr>
          <w:p>
            <w:r>
              <w:t>iV Bars</w:t>
            </w:r>
          </w:p>
        </w:tc>
        <w:tc>
          <w:tcPr>
            <w:tcW w:type="dxa" w:w="1728"/>
          </w:tcPr>
          <w:p>
            <w:r>
              <w:t>115 River Rd, Edgewater</w:t>
            </w:r>
          </w:p>
        </w:tc>
        <w:tc>
          <w:tcPr>
            <w:tcW w:type="dxa" w:w="1728"/>
          </w:tcPr>
          <w:p>
            <w:r>
              <w:t>115 River Rd, Edgewater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67.68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Gregory Park, Weehawken Township</w:t>
            </w:r>
          </w:p>
        </w:tc>
        <w:tc>
          <w:tcPr>
            <w:tcW w:type="dxa" w:w="1728"/>
          </w:tcPr>
          <w:p>
            <w:r>
              <w:t>Gregory Park, Weehawken Township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63.86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Riverview-Fisk Park, 498 Palisade Ave, Jersey City</w:t>
            </w:r>
          </w:p>
        </w:tc>
        <w:tc>
          <w:tcPr>
            <w:tcW w:type="dxa" w:w="1728"/>
          </w:tcPr>
          <w:p>
            <w:r>
              <w:t>Riverview-Fisk Park, 498 Palisade Ave, Jersey City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61.37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Sun House, 10th St, Hoboken</w:t>
            </w:r>
          </w:p>
        </w:tc>
        <w:tc>
          <w:tcPr>
            <w:tcW w:type="dxa" w:w="1728"/>
          </w:tcPr>
          <w:p>
            <w:r>
              <w:t>Sun House, 10th St, Hoboken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62.7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305 Coles St, Jersey City</w:t>
            </w:r>
          </w:p>
        </w:tc>
        <w:tc>
          <w:tcPr>
            <w:tcW w:type="dxa" w:w="1728"/>
          </w:tcPr>
          <w:p>
            <w:r>
              <w:t>305 Coles St, Jersey City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60.99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Hoboken</w:t>
            </w:r>
          </w:p>
        </w:tc>
        <w:tc>
          <w:tcPr>
            <w:tcW w:type="dxa" w:w="1728"/>
          </w:tcPr>
          <w:p>
            <w:r>
              <w:t>Hoboken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63.12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Northwest Resiliency Park, 1201 Madison St, Hoboken</w:t>
            </w:r>
          </w:p>
        </w:tc>
        <w:tc>
          <w:tcPr>
            <w:tcW w:type="dxa" w:w="1728"/>
          </w:tcPr>
          <w:p>
            <w:r>
              <w:t>Northwest Resiliency Park, 1201 Madison St, Hoboken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63.12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Church Square Park, 5th St, Hoboken</w:t>
            </w:r>
          </w:p>
        </w:tc>
        <w:tc>
          <w:tcPr>
            <w:tcW w:type="dxa" w:w="1728"/>
          </w:tcPr>
          <w:p>
            <w:r>
              <w:t>Church Square Park, 5th St, Hoboken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62.25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111 Harrison St, Hoboken</w:t>
            </w:r>
          </w:p>
        </w:tc>
        <w:tc>
          <w:tcPr>
            <w:tcW w:type="dxa" w:w="1728"/>
          </w:tcPr>
          <w:p>
            <w:r>
              <w:t>111 Harrison St, Hoboken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61.34</w:t>
            </w:r>
          </w:p>
        </w:tc>
      </w:tr>
      <w:tr>
        <w:tc>
          <w:tcPr>
            <w:tcW w:type="dxa" w:w="1728"/>
          </w:tcPr>
          <w:p>
            <w:r>
              <w:t>Alkaline Hydration Station</w:t>
            </w:r>
          </w:p>
        </w:tc>
        <w:tc>
          <w:tcPr>
            <w:tcW w:type="dxa" w:w="1728"/>
          </w:tcPr>
          <w:p>
            <w:r>
              <w:t>432 Central Ave, Jersey City</w:t>
            </w:r>
          </w:p>
        </w:tc>
        <w:tc>
          <w:tcPr>
            <w:tcW w:type="dxa" w:w="1728"/>
          </w:tcPr>
          <w:p>
            <w:r>
              <w:t>432 Central Ave, Jersey City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62.58</w:t>
            </w:r>
          </w:p>
        </w:tc>
      </w:tr>
      <w:tr>
        <w:tc>
          <w:tcPr>
            <w:tcW w:type="dxa" w:w="1728"/>
          </w:tcPr>
          <w:p>
            <w:r>
              <w:t>Hello Hydration</w:t>
            </w:r>
          </w:p>
        </w:tc>
        <w:tc>
          <w:tcPr>
            <w:tcW w:type="dxa" w:w="1728"/>
          </w:tcPr>
          <w:p>
            <w:r>
              <w:t>56 Newark St. #2, Hoboken</w:t>
            </w:r>
          </w:p>
        </w:tc>
        <w:tc>
          <w:tcPr>
            <w:tcW w:type="dxa" w:w="1728"/>
          </w:tcPr>
          <w:p>
            <w:r>
              <w:t>56 Newark St. #2, Hoboken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61.92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108 1st St, Jersey City</w:t>
            </w:r>
          </w:p>
        </w:tc>
        <w:tc>
          <w:tcPr>
            <w:tcW w:type="dxa" w:w="1728"/>
          </w:tcPr>
          <w:p>
            <w:r>
              <w:t>108 1st St, Jersey City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60.18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Jersey City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60.58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York St, Jersey City</w:t>
            </w:r>
          </w:p>
        </w:tc>
        <w:tc>
          <w:tcPr>
            <w:tcW w:type="dxa" w:w="1728"/>
          </w:tcPr>
          <w:p>
            <w:r>
              <w:t>York St, Jersey City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60.18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237 Brunswick St, Jersey City</w:t>
            </w:r>
          </w:p>
        </w:tc>
        <w:tc>
          <w:tcPr>
            <w:tcW w:type="dxa" w:w="1728"/>
          </w:tcPr>
          <w:p>
            <w:r>
              <w:t>237 Brunswick St, Jersey City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60.56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75 Woodward St, Jersey City</w:t>
            </w:r>
          </w:p>
        </w:tc>
        <w:tc>
          <w:tcPr>
            <w:tcW w:type="dxa" w:w="1728"/>
          </w:tcPr>
          <w:p>
            <w:r>
              <w:t>75 Woodward St, Jersey City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  <w:tc>
          <w:tcPr>
            <w:tcW w:type="dxa" w:w="1728"/>
          </w:tcPr>
          <w:p>
            <w:r>
              <w:t>59.12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Lafayette Park, 124 Lafayette St, Jersey City</w:t>
            </w:r>
          </w:p>
        </w:tc>
        <w:tc>
          <w:tcPr>
            <w:tcW w:type="dxa" w:w="1728"/>
          </w:tcPr>
          <w:p>
            <w:r>
              <w:t>Lafayette Park, 124 Lafayette St, Jersey City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59.3</w:t>
            </w:r>
          </w:p>
        </w:tc>
      </w:tr>
      <w:tr>
        <w:tc>
          <w:tcPr>
            <w:tcW w:type="dxa" w:w="1728"/>
          </w:tcPr>
          <w:p>
            <w:r>
              <w:t>Drinking fountain</w:t>
            </w:r>
          </w:p>
        </w:tc>
        <w:tc>
          <w:tcPr>
            <w:tcW w:type="dxa" w:w="1728"/>
          </w:tcPr>
          <w:p>
            <w:r>
              <w:t>728 Harrison Ave, Harrison</w:t>
            </w:r>
          </w:p>
        </w:tc>
        <w:tc>
          <w:tcPr>
            <w:tcW w:type="dxa" w:w="1728"/>
          </w:tcPr>
          <w:p>
            <w:r>
              <w:t>728 Harrison Ave, Harrison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53.56</w:t>
            </w:r>
          </w:p>
        </w:tc>
      </w:tr>
      <w:tr>
        <w:tc>
          <w:tcPr>
            <w:tcW w:type="dxa" w:w="1728"/>
          </w:tcPr>
          <w:p>
            <w:r>
              <w:t>Pure Plus PH Water Store</w:t>
            </w:r>
          </w:p>
        </w:tc>
        <w:tc>
          <w:tcPr>
            <w:tcW w:type="dxa" w:w="1728"/>
          </w:tcPr>
          <w:p>
            <w:r>
              <w:t>701 Frank E Rodgers Blvd N, Harrison</w:t>
            </w:r>
          </w:p>
        </w:tc>
        <w:tc>
          <w:tcPr>
            <w:tcW w:type="dxa" w:w="1728"/>
          </w:tcPr>
          <w:p>
            <w:r>
              <w:t>701 Frank E Rodgers Blvd N, Harrison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  <w:tc>
          <w:tcPr>
            <w:tcW w:type="dxa" w:w="1728"/>
          </w:tcPr>
          <w:p>
            <w:r>
              <w:t>52.38</w:t>
            </w:r>
          </w:p>
        </w:tc>
      </w:tr>
      <w:tr>
        <w:tc>
          <w:tcPr>
            <w:tcW w:type="dxa" w:w="1728"/>
          </w:tcPr>
          <w:p>
            <w:r>
              <w:t>Rahway Refillery</w:t>
            </w:r>
          </w:p>
        </w:tc>
        <w:tc>
          <w:tcPr>
            <w:tcW w:type="dxa" w:w="1728"/>
          </w:tcPr>
          <w:p>
            <w:r>
              <w:t>1425 Main St, Rahway</w:t>
            </w:r>
          </w:p>
        </w:tc>
        <w:tc>
          <w:tcPr>
            <w:tcW w:type="dxa" w:w="1728"/>
          </w:tcPr>
          <w:p>
            <w:r>
              <w:t>1425 Main St, Rahway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40.42</w:t>
            </w:r>
          </w:p>
        </w:tc>
      </w:tr>
      <w:tr>
        <w:tc>
          <w:tcPr>
            <w:tcW w:type="dxa" w:w="1728"/>
          </w:tcPr>
          <w:p>
            <w:r>
              <w:t>Target</w:t>
            </w:r>
          </w:p>
        </w:tc>
        <w:tc>
          <w:tcPr>
            <w:tcW w:type="dxa" w:w="1728"/>
          </w:tcPr>
          <w:p>
            <w:r>
              <w:t>100 Parsonage Rd, Edison</w:t>
            </w:r>
          </w:p>
        </w:tc>
        <w:tc>
          <w:tcPr>
            <w:tcW w:type="dxa" w:w="1728"/>
          </w:tcPr>
          <w:p>
            <w:r>
              <w:t>100 Parsonage Rd, Edison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35.78</w:t>
            </w:r>
          </w:p>
        </w:tc>
      </w:tr>
      <w:tr>
        <w:tc>
          <w:tcPr>
            <w:tcW w:type="dxa" w:w="1728"/>
          </w:tcPr>
          <w:p>
            <w:r>
              <w:t>Magic Fountain</w:t>
            </w:r>
          </w:p>
        </w:tc>
        <w:tc>
          <w:tcPr>
            <w:tcW w:type="dxa" w:w="1728"/>
          </w:tcPr>
          <w:p>
            <w:r>
              <w:t>200 Somerset St, New Brunswick</w:t>
            </w:r>
          </w:p>
        </w:tc>
        <w:tc>
          <w:tcPr>
            <w:tcW w:type="dxa" w:w="1728"/>
          </w:tcPr>
          <w:p>
            <w:r>
              <w:t>200 Somerset St, New Brunswick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27.71</w:t>
            </w:r>
          </w:p>
        </w:tc>
      </w:tr>
      <w:tr>
        <w:tc>
          <w:tcPr>
            <w:tcW w:type="dxa" w:w="1728"/>
          </w:tcPr>
          <w:p>
            <w:r>
              <w:t>Fusion H2o LLC, IV Hydration Spa</w:t>
            </w:r>
          </w:p>
        </w:tc>
        <w:tc>
          <w:tcPr>
            <w:tcW w:type="dxa" w:w="1728"/>
          </w:tcPr>
          <w:p>
            <w:r>
              <w:t>37 Easton Ave Suite 200-152, New Brunswick</w:t>
            </w:r>
          </w:p>
        </w:tc>
        <w:tc>
          <w:tcPr>
            <w:tcW w:type="dxa" w:w="1728"/>
          </w:tcPr>
          <w:p>
            <w:r>
              <w:t>37 Easton Ave Suite 200-152, New Brunswick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27.78</w:t>
            </w:r>
          </w:p>
        </w:tc>
      </w:tr>
      <w:tr>
        <w:tc>
          <w:tcPr>
            <w:tcW w:type="dxa" w:w="1728"/>
          </w:tcPr>
          <w:p>
            <w:r>
              <w:t>Target</w:t>
            </w:r>
          </w:p>
        </w:tc>
        <w:tc>
          <w:tcPr>
            <w:tcW w:type="dxa" w:w="1728"/>
          </w:tcPr>
          <w:p>
            <w:r>
              <w:t>200 Promenade Blvd, Bridgewater</w:t>
            </w:r>
          </w:p>
        </w:tc>
        <w:tc>
          <w:tcPr>
            <w:tcW w:type="dxa" w:w="1728"/>
          </w:tcPr>
          <w:p>
            <w:r>
              <w:t>200 Promenade Blvd, Bridgewater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  <w:tc>
          <w:tcPr>
            <w:tcW w:type="dxa" w:w="1728"/>
          </w:tcPr>
          <w:p>
            <w:r>
              <w:t>20.18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